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4AD" w:rsidRDefault="003C34AD" w:rsidP="003C34AD">
      <w:pPr>
        <w:pStyle w:val="Heading4"/>
        <w:numPr>
          <w:ilvl w:val="0"/>
          <w:numId w:val="11"/>
        </w:numPr>
      </w:pPr>
      <w:r>
        <w:t>The CP deters Chinese aggression</w:t>
      </w:r>
    </w:p>
    <w:p w:rsidR="003C34AD" w:rsidRDefault="003C34AD" w:rsidP="003C34AD">
      <w:r w:rsidRPr="00453B53">
        <w:rPr>
          <w:rStyle w:val="Style13ptBold"/>
        </w:rPr>
        <w:t>Cole 15</w:t>
      </w:r>
      <w:r>
        <w:t xml:space="preserve"> — </w:t>
      </w:r>
      <w:r w:rsidRPr="00B62EF6">
        <w:t>J. Michael Cole</w:t>
      </w:r>
      <w:r>
        <w:t xml:space="preserve">, Associate Researcher at the French Centre for Research on Contemporary China, Senior Non-Resident Fellow at the China Policy Institute at the University of Nottingham, China Correspondent for </w:t>
      </w:r>
      <w:r w:rsidRPr="00FF2089">
        <w:rPr>
          <w:i/>
        </w:rPr>
        <w:t xml:space="preserve">Jane's </w:t>
      </w:r>
      <w:proofErr w:type="spellStart"/>
      <w:r w:rsidRPr="00FF2089">
        <w:rPr>
          <w:i/>
        </w:rPr>
        <w:t>Defence</w:t>
      </w:r>
      <w:proofErr w:type="spellEnd"/>
      <w:r w:rsidRPr="00FF2089">
        <w:rPr>
          <w:i/>
        </w:rPr>
        <w:t xml:space="preserve"> Weekly</w:t>
      </w:r>
      <w:r>
        <w:t xml:space="preserve">, Senior Member and Editor in Chief at the Thinking Taiwan Foundation—a Taiwanese English-language publication founded by current Taiwanese President Dr. Tsai </w:t>
      </w:r>
      <w:proofErr w:type="spellStart"/>
      <w:r>
        <w:t>Ing</w:t>
      </w:r>
      <w:proofErr w:type="spellEnd"/>
      <w:r>
        <w:t>-wen that provides</w:t>
      </w:r>
      <w:r w:rsidRPr="00580D7F">
        <w:t xml:space="preserve"> nonpartisan analysis and commentary</w:t>
      </w:r>
      <w:r>
        <w:t xml:space="preserve">, former Deputy News Chief and Reporter for the </w:t>
      </w:r>
      <w:r w:rsidRPr="0007031C">
        <w:rPr>
          <w:i/>
        </w:rPr>
        <w:t>Taipei Times</w:t>
      </w:r>
      <w:r>
        <w:t>, former Analyst with the Canadian Security Intelligence Service, holds a Master’s in War Studies from the Royal Military College of Canada, 2015 (“</w:t>
      </w:r>
      <w:r w:rsidRPr="00ED5F89">
        <w:t>If the Unthinkable Occurred: America Shoul</w:t>
      </w:r>
      <w:r>
        <w:t xml:space="preserve">d Stand Up to China over Taiwan,” </w:t>
      </w:r>
      <w:r>
        <w:rPr>
          <w:i/>
        </w:rPr>
        <w:t>The National Interest</w:t>
      </w:r>
      <w:r>
        <w:t>, May 7</w:t>
      </w:r>
      <w:r w:rsidRPr="00ED5F89">
        <w:rPr>
          <w:vertAlign w:val="superscript"/>
        </w:rPr>
        <w:t>th</w:t>
      </w:r>
      <w:r>
        <w:t xml:space="preserve">, Available Online at </w:t>
      </w:r>
      <w:r w:rsidRPr="00ED5F89">
        <w:t>http://nationalinterest.org/feature/if-the-unthinkable-occured-america-should-stand-china-over-12825?page=show</w:t>
      </w:r>
      <w:r>
        <w:t>, Accessed 06-30-2016)</w:t>
      </w:r>
    </w:p>
    <w:p w:rsidR="003C34AD" w:rsidRDefault="003C34AD" w:rsidP="003C34AD">
      <w:r>
        <w:t xml:space="preserve">Another flaw in </w:t>
      </w:r>
      <w:r w:rsidRPr="003E5093">
        <w:rPr>
          <w:rStyle w:val="StyleUnderline"/>
          <w:highlight w:val="green"/>
        </w:rPr>
        <w:t>White’s argument</w:t>
      </w:r>
      <w:r>
        <w:t xml:space="preserve"> is that it </w:t>
      </w:r>
      <w:r w:rsidRPr="003E5093">
        <w:rPr>
          <w:rStyle w:val="StyleUnderline"/>
          <w:highlight w:val="green"/>
        </w:rPr>
        <w:t xml:space="preserve">only provides </w:t>
      </w:r>
      <w:r w:rsidRPr="003E5093">
        <w:rPr>
          <w:rStyle w:val="Emphasis"/>
          <w:highlight w:val="green"/>
        </w:rPr>
        <w:t>binary options</w:t>
      </w:r>
      <w:r w:rsidRPr="003E5093">
        <w:rPr>
          <w:rStyle w:val="StyleUnderline"/>
          <w:highlight w:val="green"/>
        </w:rPr>
        <w:t>—capitulation, or</w:t>
      </w:r>
      <w:r w:rsidRPr="00F84A62">
        <w:rPr>
          <w:rStyle w:val="StyleUnderline"/>
        </w:rPr>
        <w:t xml:space="preserve"> the descent into major (perhaps </w:t>
      </w:r>
      <w:r w:rsidRPr="003E5093">
        <w:rPr>
          <w:rStyle w:val="StyleUnderline"/>
          <w:highlight w:val="green"/>
        </w:rPr>
        <w:t>nuclear</w:t>
      </w:r>
      <w:r w:rsidRPr="00F84A62">
        <w:rPr>
          <w:rStyle w:val="StyleUnderline"/>
        </w:rPr>
        <w:t xml:space="preserve">) </w:t>
      </w:r>
      <w:r w:rsidRPr="003E5093">
        <w:rPr>
          <w:rStyle w:val="StyleUnderline"/>
          <w:highlight w:val="green"/>
        </w:rPr>
        <w:t>war</w:t>
      </w:r>
      <w:r w:rsidRPr="00F84A62">
        <w:rPr>
          <w:rStyle w:val="StyleUnderline"/>
        </w:rPr>
        <w:t xml:space="preserve"> and the collapse of the global economy. He leaves no room for other</w:t>
      </w:r>
      <w:r>
        <w:t xml:space="preserve"> (and in my opinion, far more plausible) </w:t>
      </w:r>
      <w:r w:rsidRPr="00502582">
        <w:rPr>
          <w:rStyle w:val="StyleUnderline"/>
        </w:rPr>
        <w:t xml:space="preserve">scenarios. </w:t>
      </w:r>
      <w:r w:rsidRPr="003E5093">
        <w:rPr>
          <w:rStyle w:val="StyleUnderline"/>
          <w:highlight w:val="green"/>
        </w:rPr>
        <w:t>The key to the continued existence of Taiwan</w:t>
      </w:r>
      <w:r>
        <w:t xml:space="preserve"> (or the Republic of China) </w:t>
      </w:r>
      <w:r w:rsidRPr="00502582">
        <w:rPr>
          <w:rStyle w:val="StyleUnderline"/>
        </w:rPr>
        <w:t xml:space="preserve">as a free, democratic and independent state </w:t>
      </w:r>
      <w:r w:rsidRPr="003E5093">
        <w:rPr>
          <w:rStyle w:val="StyleUnderline"/>
          <w:highlight w:val="green"/>
        </w:rPr>
        <w:t>lies</w:t>
      </w:r>
      <w:r>
        <w:t xml:space="preserve"> not in the ability of the island and its security guarantors to defeat China in a major war, but rather </w:t>
      </w:r>
      <w:r w:rsidRPr="003E5093">
        <w:rPr>
          <w:rStyle w:val="StyleUnderline"/>
          <w:highlight w:val="green"/>
        </w:rPr>
        <w:t xml:space="preserve">in the strength of its </w:t>
      </w:r>
      <w:r w:rsidRPr="003E5093">
        <w:rPr>
          <w:rStyle w:val="Emphasis"/>
          <w:highlight w:val="green"/>
        </w:rPr>
        <w:t>deterrent</w:t>
      </w:r>
      <w:r>
        <w:t xml:space="preserve">, a concept that is inexplicably ignored by White. </w:t>
      </w:r>
      <w:r w:rsidRPr="003E5093">
        <w:rPr>
          <w:rStyle w:val="StyleUnderline"/>
          <w:highlight w:val="green"/>
        </w:rPr>
        <w:t>Everybody agrees</w:t>
      </w:r>
      <w:r w:rsidRPr="00502582">
        <w:rPr>
          <w:rStyle w:val="StyleUnderline"/>
        </w:rPr>
        <w:t xml:space="preserve"> that </w:t>
      </w:r>
      <w:r w:rsidRPr="003E5093">
        <w:rPr>
          <w:rStyle w:val="StyleUnderline"/>
          <w:highlight w:val="green"/>
        </w:rPr>
        <w:t>major war</w:t>
      </w:r>
      <w:r w:rsidRPr="00502582">
        <w:rPr>
          <w:rStyle w:val="StyleUnderline"/>
        </w:rPr>
        <w:t xml:space="preserve"> in the Taiwan Strait, especially one that drags the U</w:t>
      </w:r>
      <w:r>
        <w:t xml:space="preserve">nited </w:t>
      </w:r>
      <w:r w:rsidRPr="00502582">
        <w:rPr>
          <w:rStyle w:val="StyleUnderline"/>
        </w:rPr>
        <w:t>S</w:t>
      </w:r>
      <w:r>
        <w:t xml:space="preserve">tates </w:t>
      </w:r>
      <w:r w:rsidRPr="00502582">
        <w:rPr>
          <w:rStyle w:val="StyleUnderline"/>
        </w:rPr>
        <w:t xml:space="preserve">and perhaps Japan into hostilities, </w:t>
      </w:r>
      <w:r w:rsidRPr="003E5093">
        <w:rPr>
          <w:rStyle w:val="StyleUnderline"/>
          <w:highlight w:val="green"/>
        </w:rPr>
        <w:t>would be</w:t>
      </w:r>
      <w:r w:rsidRPr="00502582">
        <w:rPr>
          <w:rStyle w:val="StyleUnderline"/>
        </w:rPr>
        <w:t xml:space="preserve"> as </w:t>
      </w:r>
      <w:r w:rsidRPr="003E5093">
        <w:rPr>
          <w:rStyle w:val="StyleUnderline"/>
          <w:highlight w:val="green"/>
        </w:rPr>
        <w:t>devastating</w:t>
      </w:r>
      <w:r w:rsidRPr="00502582">
        <w:rPr>
          <w:rStyle w:val="StyleUnderline"/>
        </w:rPr>
        <w:t xml:space="preserve"> as it is undesirable. But </w:t>
      </w:r>
      <w:r w:rsidRPr="003E5093">
        <w:rPr>
          <w:rStyle w:val="StyleUnderline"/>
          <w:highlight w:val="green"/>
        </w:rPr>
        <w:t>the answer</w:t>
      </w:r>
      <w:r w:rsidRPr="00502582">
        <w:rPr>
          <w:rStyle w:val="StyleUnderline"/>
        </w:rPr>
        <w:t xml:space="preserve"> to that reality </w:t>
      </w:r>
      <w:r w:rsidRPr="003E5093">
        <w:rPr>
          <w:rStyle w:val="StyleUnderline"/>
          <w:highlight w:val="green"/>
        </w:rPr>
        <w:t>isn’t</w:t>
      </w:r>
      <w:r w:rsidRPr="00502582">
        <w:rPr>
          <w:rStyle w:val="StyleUnderline"/>
        </w:rPr>
        <w:t xml:space="preserve"> the </w:t>
      </w:r>
      <w:r w:rsidRPr="003E5093">
        <w:rPr>
          <w:rStyle w:val="StyleUnderline"/>
          <w:highlight w:val="green"/>
        </w:rPr>
        <w:t>abandonment</w:t>
      </w:r>
      <w:r w:rsidRPr="00502582">
        <w:rPr>
          <w:rStyle w:val="StyleUnderline"/>
        </w:rPr>
        <w:t xml:space="preserve"> of one’s principles</w:t>
      </w:r>
      <w:r>
        <w:t xml:space="preserve"> (not to mention that of 23 million people), </w:t>
      </w:r>
      <w:r w:rsidRPr="003E5093">
        <w:rPr>
          <w:rStyle w:val="StyleUnderline"/>
          <w:highlight w:val="green"/>
        </w:rPr>
        <w:t>but</w:t>
      </w:r>
      <w:r>
        <w:t xml:space="preserve"> instead </w:t>
      </w:r>
      <w:r w:rsidRPr="003E5093">
        <w:rPr>
          <w:rStyle w:val="Emphasis"/>
          <w:highlight w:val="green"/>
        </w:rPr>
        <w:t>a firm commitment to war avoidance</w:t>
      </w:r>
      <w:r>
        <w:t xml:space="preserve">. As I argued in a previous article, </w:t>
      </w:r>
      <w:r w:rsidRPr="003E5093">
        <w:rPr>
          <w:rStyle w:val="StyleUnderline"/>
          <w:highlight w:val="green"/>
        </w:rPr>
        <w:t>a multifaceted deterrent strategy</w:t>
      </w:r>
      <w:r w:rsidRPr="00502582">
        <w:rPr>
          <w:rStyle w:val="StyleUnderline"/>
        </w:rPr>
        <w:t xml:space="preserve"> involving both military and nonmilitary components</w:t>
      </w:r>
      <w:r>
        <w:t xml:space="preserve"> (sanctions, naval embargo and so on), </w:t>
      </w:r>
      <w:r w:rsidRPr="003E5093">
        <w:rPr>
          <w:rStyle w:val="StyleUnderline"/>
          <w:highlight w:val="green"/>
        </w:rPr>
        <w:t>combined with clear red lines</w:t>
      </w:r>
      <w:r w:rsidRPr="00502582">
        <w:rPr>
          <w:rStyle w:val="StyleUnderline"/>
        </w:rPr>
        <w:t xml:space="preserve"> based upon international law, </w:t>
      </w:r>
      <w:r w:rsidRPr="003E5093">
        <w:rPr>
          <w:rStyle w:val="StyleUnderline"/>
          <w:highlight w:val="green"/>
        </w:rPr>
        <w:t xml:space="preserve">would </w:t>
      </w:r>
      <w:r w:rsidRPr="003E5093">
        <w:rPr>
          <w:rStyle w:val="Emphasis"/>
          <w:highlight w:val="green"/>
        </w:rPr>
        <w:t>lower the risk</w:t>
      </w:r>
      <w:r w:rsidRPr="003E5093">
        <w:rPr>
          <w:rStyle w:val="StyleUnderline"/>
          <w:highlight w:val="green"/>
        </w:rPr>
        <w:t xml:space="preserve"> that China—</w:t>
      </w:r>
      <w:r w:rsidRPr="003E5093">
        <w:rPr>
          <w:rStyle w:val="Emphasis"/>
          <w:highlight w:val="green"/>
        </w:rPr>
        <w:t>export reliant</w:t>
      </w:r>
      <w:r w:rsidRPr="003E5093">
        <w:rPr>
          <w:rStyle w:val="StyleUnderline"/>
          <w:highlight w:val="green"/>
        </w:rPr>
        <w:t xml:space="preserve"> and </w:t>
      </w:r>
      <w:r w:rsidRPr="003E5093">
        <w:rPr>
          <w:rStyle w:val="Emphasis"/>
          <w:highlight w:val="green"/>
        </w:rPr>
        <w:t>beholden to foreign energy sources</w:t>
      </w:r>
      <w:r w:rsidRPr="003E5093">
        <w:rPr>
          <w:rStyle w:val="StyleUnderline"/>
          <w:highlight w:val="green"/>
        </w:rPr>
        <w:t>—would miscalculate and choose the military option</w:t>
      </w:r>
      <w:r w:rsidRPr="00502582">
        <w:rPr>
          <w:rStyle w:val="StyleUnderline"/>
        </w:rPr>
        <w:t xml:space="preserve"> to resolve the Taiwan “issue” once and for all</w:t>
      </w:r>
      <w:r>
        <w:t>.</w:t>
      </w:r>
    </w:p>
    <w:p w:rsidR="003C34AD" w:rsidRDefault="003C34AD" w:rsidP="003C34AD"/>
    <w:p w:rsidR="003C34AD" w:rsidRDefault="003C34AD" w:rsidP="003C34AD">
      <w:pPr>
        <w:pStyle w:val="Heading4"/>
      </w:pPr>
    </w:p>
    <w:p w:rsidR="003C34AD" w:rsidRPr="00480D58" w:rsidRDefault="003C34AD" w:rsidP="003C34AD">
      <w:pPr>
        <w:pStyle w:val="Heading4"/>
      </w:pPr>
      <w:proofErr w:type="gramStart"/>
      <w:r w:rsidRPr="00BC7698">
        <w:t>should</w:t>
      </w:r>
      <w:proofErr w:type="gramEnd"/>
      <w:r w:rsidRPr="00BC7698">
        <w:t xml:space="preserve"> openly clarify that it would </w:t>
      </w:r>
      <w:r>
        <w:t>US friends and allies in the ECS and SCS against unprovoked Chinese aggressio</w:t>
      </w:r>
      <w:r w:rsidRPr="00480D58">
        <w:t>n.</w:t>
      </w:r>
      <w:r>
        <w:t xml:space="preserve"> </w:t>
      </w:r>
    </w:p>
    <w:p w:rsidR="003C34AD" w:rsidRDefault="003C34AD" w:rsidP="003C34AD">
      <w:pPr>
        <w:rPr>
          <w:rFonts w:asciiTheme="minorHAnsi" w:hAnsiTheme="minorHAnsi"/>
        </w:rPr>
      </w:pPr>
    </w:p>
    <w:p w:rsidR="003C34AD" w:rsidRPr="00892486" w:rsidRDefault="003C34AD" w:rsidP="003C34AD">
      <w:pPr>
        <w:rPr>
          <w:rFonts w:asciiTheme="minorHAnsi" w:hAnsiTheme="minorHAnsi"/>
        </w:rPr>
      </w:pPr>
      <w:bookmarkStart w:id="0" w:name="_GoBack"/>
      <w:bookmarkEnd w:id="0"/>
      <w:r w:rsidRPr="00892486">
        <w:rPr>
          <w:rFonts w:asciiTheme="minorHAnsi" w:hAnsiTheme="minorHAnsi"/>
        </w:rPr>
        <w:t xml:space="preserve">The U.S. </w:t>
      </w:r>
      <w:r w:rsidRPr="00892486">
        <w:rPr>
          <w:rFonts w:asciiTheme="minorHAnsi" w:hAnsiTheme="minorHAnsi"/>
          <w:u w:val="single"/>
        </w:rPr>
        <w:t>can’t effectively defend</w:t>
      </w:r>
      <w:r w:rsidRPr="00892486">
        <w:rPr>
          <w:rFonts w:asciiTheme="minorHAnsi" w:hAnsiTheme="minorHAnsi"/>
        </w:rPr>
        <w:t xml:space="preserve"> Taiwan and China knows it — </w:t>
      </w:r>
      <w:r w:rsidRPr="00892486">
        <w:rPr>
          <w:rFonts w:asciiTheme="minorHAnsi" w:hAnsiTheme="minorHAnsi"/>
          <w:u w:val="single"/>
        </w:rPr>
        <w:t>deterrence fails</w:t>
      </w:r>
      <w:r w:rsidRPr="00892486">
        <w:rPr>
          <w:rFonts w:asciiTheme="minorHAnsi" w:hAnsiTheme="minorHAnsi"/>
        </w:rPr>
        <w:t xml:space="preserve">. </w:t>
      </w:r>
    </w:p>
    <w:p w:rsidR="003C34AD" w:rsidRPr="00892486" w:rsidRDefault="003C34AD" w:rsidP="003C34AD">
      <w:pPr>
        <w:rPr>
          <w:rFonts w:asciiTheme="minorHAnsi" w:hAnsiTheme="minorHAnsi"/>
        </w:rPr>
      </w:pPr>
      <w:r w:rsidRPr="00892486">
        <w:rPr>
          <w:rStyle w:val="Style13ptBold"/>
          <w:rFonts w:asciiTheme="minorHAnsi" w:hAnsiTheme="minorHAnsi"/>
        </w:rPr>
        <w:t>White 15</w:t>
      </w:r>
      <w:r w:rsidRPr="00892486">
        <w:rPr>
          <w:rFonts w:asciiTheme="minorHAnsi" w:hAnsiTheme="minorHAnsi"/>
        </w:rPr>
        <w:t xml:space="preserve"> — Hugh White, Professor of Strategic Studies at the Australian National University, former Intelligence Analyst with Australia’s Office of National Assessments and Senior Official with Australia’s Department of </w:t>
      </w:r>
      <w:proofErr w:type="spellStart"/>
      <w:r w:rsidRPr="00892486">
        <w:rPr>
          <w:rFonts w:asciiTheme="minorHAnsi" w:hAnsiTheme="minorHAnsi"/>
        </w:rPr>
        <w:t>Defence</w:t>
      </w:r>
      <w:proofErr w:type="spellEnd"/>
      <w:r w:rsidRPr="00892486">
        <w:rPr>
          <w:rFonts w:asciiTheme="minorHAnsi" w:hAnsiTheme="minorHAnsi"/>
        </w:rPr>
        <w:t xml:space="preserve">, 2015 (“The harsh reality that Taiwan faces,” </w:t>
      </w:r>
      <w:r w:rsidRPr="00892486">
        <w:rPr>
          <w:rFonts w:asciiTheme="minorHAnsi" w:hAnsiTheme="minorHAnsi"/>
          <w:i/>
        </w:rPr>
        <w:t>The Straits Times</w:t>
      </w:r>
      <w:r w:rsidRPr="00892486">
        <w:rPr>
          <w:rFonts w:asciiTheme="minorHAnsi" w:hAnsiTheme="minorHAnsi"/>
        </w:rPr>
        <w:t>, April 15</w:t>
      </w:r>
      <w:r w:rsidRPr="00892486">
        <w:rPr>
          <w:rFonts w:asciiTheme="minorHAnsi" w:hAnsiTheme="minorHAnsi"/>
          <w:vertAlign w:val="superscript"/>
        </w:rPr>
        <w:t>th</w:t>
      </w:r>
      <w:r w:rsidRPr="00892486">
        <w:rPr>
          <w:rFonts w:asciiTheme="minorHAnsi" w:hAnsiTheme="minorHAnsi"/>
        </w:rPr>
        <w:t>, Available Online at http://www.straitstimes.com/opinion/the-harsh-reality-that-taiwan-faces, Accessed 06-25-2016)</w:t>
      </w:r>
    </w:p>
    <w:p w:rsidR="003C34AD" w:rsidRPr="00892486" w:rsidRDefault="003C34AD" w:rsidP="003C34AD">
      <w:pPr>
        <w:rPr>
          <w:rFonts w:asciiTheme="minorHAnsi" w:hAnsiTheme="minorHAnsi"/>
        </w:rPr>
      </w:pPr>
      <w:r w:rsidRPr="00892486">
        <w:rPr>
          <w:rStyle w:val="StyleUnderline"/>
          <w:rFonts w:asciiTheme="minorHAnsi" w:hAnsiTheme="minorHAnsi"/>
        </w:rPr>
        <w:t>But the stark reality is that these days</w:t>
      </w:r>
      <w:r w:rsidRPr="00F720C4">
        <w:rPr>
          <w:rStyle w:val="StyleUnderline"/>
          <w:rFonts w:asciiTheme="minorHAnsi" w:hAnsiTheme="minorHAnsi"/>
          <w:highlight w:val="green"/>
        </w:rPr>
        <w:t xml:space="preserve">, there is </w:t>
      </w:r>
      <w:r w:rsidRPr="00F720C4">
        <w:rPr>
          <w:rStyle w:val="Emphasis"/>
          <w:rFonts w:asciiTheme="minorHAnsi" w:hAnsiTheme="minorHAnsi"/>
          <w:highlight w:val="green"/>
        </w:rPr>
        <w:t>not much</w:t>
      </w:r>
      <w:r w:rsidRPr="00F720C4">
        <w:rPr>
          <w:rStyle w:val="StyleUnderline"/>
          <w:rFonts w:asciiTheme="minorHAnsi" w:hAnsiTheme="minorHAnsi"/>
          <w:highlight w:val="green"/>
        </w:rPr>
        <w:t xml:space="preserve"> the US can realistically do to help Taipei stand up to serious pressure from Beijing</w:t>
      </w:r>
      <w:r w:rsidRPr="00F720C4">
        <w:rPr>
          <w:rFonts w:asciiTheme="minorHAnsi" w:hAnsiTheme="minorHAnsi"/>
          <w:highlight w:val="green"/>
        </w:rPr>
        <w:t>.</w:t>
      </w:r>
    </w:p>
    <w:p w:rsidR="003C34AD" w:rsidRPr="00892486" w:rsidRDefault="003C34AD" w:rsidP="003C34AD">
      <w:pPr>
        <w:rPr>
          <w:rFonts w:asciiTheme="minorHAnsi" w:hAnsiTheme="minorHAnsi"/>
        </w:rPr>
      </w:pPr>
      <w:r w:rsidRPr="00892486">
        <w:rPr>
          <w:rStyle w:val="StyleUnderline"/>
          <w:rFonts w:asciiTheme="minorHAnsi" w:hAnsiTheme="minorHAnsi"/>
        </w:rPr>
        <w:t xml:space="preserve">Back </w:t>
      </w:r>
      <w:r w:rsidRPr="00F75CBE">
        <w:rPr>
          <w:rStyle w:val="StyleUnderline"/>
          <w:rFonts w:asciiTheme="minorHAnsi" w:hAnsiTheme="minorHAnsi"/>
          <w:highlight w:val="yellow"/>
        </w:rPr>
        <w:t>in</w:t>
      </w:r>
      <w:r w:rsidRPr="00892486">
        <w:rPr>
          <w:rStyle w:val="StyleUnderline"/>
          <w:rFonts w:asciiTheme="minorHAnsi" w:hAnsiTheme="minorHAnsi"/>
        </w:rPr>
        <w:t xml:space="preserve"> 19</w:t>
      </w:r>
      <w:r w:rsidRPr="00F75CBE">
        <w:rPr>
          <w:rStyle w:val="StyleUnderline"/>
          <w:rFonts w:asciiTheme="minorHAnsi" w:hAnsiTheme="minorHAnsi"/>
          <w:highlight w:val="yellow"/>
        </w:rPr>
        <w:t>96</w:t>
      </w:r>
      <w:r w:rsidRPr="00892486">
        <w:rPr>
          <w:rStyle w:val="StyleUnderline"/>
          <w:rFonts w:asciiTheme="minorHAnsi" w:hAnsiTheme="minorHAnsi"/>
        </w:rPr>
        <w:t xml:space="preserve"> when they last went toe-to-toe over Taiwan, </w:t>
      </w:r>
      <w:r w:rsidRPr="00F75CBE">
        <w:rPr>
          <w:rStyle w:val="StyleUnderline"/>
          <w:rFonts w:asciiTheme="minorHAnsi" w:hAnsiTheme="minorHAnsi"/>
          <w:highlight w:val="yellow"/>
        </w:rPr>
        <w:t>the US could simply send</w:t>
      </w:r>
      <w:r w:rsidRPr="00892486">
        <w:rPr>
          <w:rStyle w:val="StyleUnderline"/>
          <w:rFonts w:asciiTheme="minorHAnsi" w:hAnsiTheme="minorHAnsi"/>
        </w:rPr>
        <w:t xml:space="preserve"> a couple of </w:t>
      </w:r>
      <w:r w:rsidRPr="00F75CBE">
        <w:rPr>
          <w:rStyle w:val="StyleUnderline"/>
          <w:rFonts w:asciiTheme="minorHAnsi" w:hAnsiTheme="minorHAnsi"/>
          <w:highlight w:val="yellow"/>
        </w:rPr>
        <w:t>aircraft carriers</w:t>
      </w:r>
      <w:r w:rsidRPr="00892486">
        <w:rPr>
          <w:rStyle w:val="StyleUnderline"/>
          <w:rFonts w:asciiTheme="minorHAnsi" w:hAnsiTheme="minorHAnsi"/>
        </w:rPr>
        <w:t xml:space="preserve"> into the area </w:t>
      </w:r>
      <w:r w:rsidRPr="00F75CBE">
        <w:rPr>
          <w:rStyle w:val="StyleUnderline"/>
          <w:rFonts w:asciiTheme="minorHAnsi" w:hAnsiTheme="minorHAnsi"/>
          <w:highlight w:val="yellow"/>
        </w:rPr>
        <w:t xml:space="preserve">to force China to back off. </w:t>
      </w:r>
      <w:r w:rsidRPr="00F720C4">
        <w:rPr>
          <w:rStyle w:val="Emphasis"/>
          <w:rFonts w:asciiTheme="minorHAnsi" w:hAnsiTheme="minorHAnsi"/>
          <w:highlight w:val="green"/>
        </w:rPr>
        <w:t>Today the balance of power is vastly different</w:t>
      </w:r>
      <w:r w:rsidRPr="00F720C4">
        <w:rPr>
          <w:rStyle w:val="StyleUnderline"/>
          <w:rFonts w:asciiTheme="minorHAnsi" w:hAnsiTheme="minorHAnsi"/>
          <w:highlight w:val="green"/>
        </w:rPr>
        <w:t xml:space="preserve">: China </w:t>
      </w:r>
      <w:r w:rsidRPr="00F720C4">
        <w:rPr>
          <w:rStyle w:val="StyleUnderline"/>
          <w:rFonts w:asciiTheme="minorHAnsi" w:hAnsiTheme="minorHAnsi"/>
          <w:highlight w:val="green"/>
        </w:rPr>
        <w:lastRenderedPageBreak/>
        <w:t>can sink the carriers, and their economies are so intertwined that trade sanctions</w:t>
      </w:r>
      <w:r w:rsidRPr="00892486">
        <w:rPr>
          <w:rFonts w:asciiTheme="minorHAnsi" w:hAnsiTheme="minorHAnsi"/>
        </w:rPr>
        <w:t xml:space="preserve"> of the kind the US used against Russia recently </w:t>
      </w:r>
      <w:r w:rsidRPr="00F720C4">
        <w:rPr>
          <w:rStyle w:val="StyleUnderline"/>
          <w:rFonts w:asciiTheme="minorHAnsi" w:hAnsiTheme="minorHAnsi"/>
          <w:highlight w:val="green"/>
        </w:rPr>
        <w:t xml:space="preserve">are simply </w:t>
      </w:r>
      <w:r w:rsidRPr="00F720C4">
        <w:rPr>
          <w:rStyle w:val="Emphasis"/>
          <w:rFonts w:asciiTheme="minorHAnsi" w:hAnsiTheme="minorHAnsi"/>
          <w:highlight w:val="green"/>
        </w:rPr>
        <w:t>unthinkable</w:t>
      </w:r>
      <w:r w:rsidRPr="00892486">
        <w:rPr>
          <w:rFonts w:asciiTheme="minorHAnsi" w:hAnsiTheme="minorHAnsi"/>
        </w:rPr>
        <w:t>.</w:t>
      </w:r>
    </w:p>
    <w:p w:rsidR="003C34AD" w:rsidRPr="00892486" w:rsidRDefault="003C34AD" w:rsidP="003C34AD">
      <w:pPr>
        <w:rPr>
          <w:rFonts w:asciiTheme="minorHAnsi" w:hAnsiTheme="minorHAnsi"/>
        </w:rPr>
      </w:pPr>
      <w:r w:rsidRPr="00892486">
        <w:rPr>
          <w:rStyle w:val="StyleUnderline"/>
          <w:rFonts w:asciiTheme="minorHAnsi" w:hAnsiTheme="minorHAnsi"/>
        </w:rPr>
        <w:t>This reality does not yet seem to have been understood in Taiwan. The overwhelming desire on the island is to preserve its democracy and avoid reunification</w:t>
      </w:r>
      <w:r w:rsidRPr="00892486">
        <w:rPr>
          <w:rFonts w:asciiTheme="minorHAnsi" w:hAnsiTheme="minorHAnsi"/>
        </w:rPr>
        <w:t xml:space="preserve"> by preserving the status quo. </w:t>
      </w:r>
      <w:r w:rsidRPr="00892486">
        <w:rPr>
          <w:rStyle w:val="StyleUnderline"/>
          <w:rFonts w:asciiTheme="minorHAnsi" w:hAnsiTheme="minorHAnsi"/>
        </w:rPr>
        <w:t xml:space="preserve">But it understands that </w:t>
      </w:r>
      <w:r w:rsidRPr="00F75CBE">
        <w:rPr>
          <w:rStyle w:val="StyleUnderline"/>
          <w:rFonts w:asciiTheme="minorHAnsi" w:hAnsiTheme="minorHAnsi"/>
          <w:highlight w:val="yellow"/>
        </w:rPr>
        <w:t xml:space="preserve">China's patience is not inexhaustible — </w:t>
      </w:r>
      <w:r w:rsidRPr="00F720C4">
        <w:rPr>
          <w:rStyle w:val="Emphasis"/>
          <w:rFonts w:asciiTheme="minorHAnsi" w:hAnsiTheme="minorHAnsi"/>
          <w:highlight w:val="green"/>
        </w:rPr>
        <w:t>eventually China wants to get Taiwan back</w:t>
      </w:r>
      <w:r w:rsidRPr="00F720C4">
        <w:rPr>
          <w:rFonts w:asciiTheme="minorHAnsi" w:hAnsiTheme="minorHAnsi"/>
          <w:highlight w:val="green"/>
        </w:rPr>
        <w:t>.</w:t>
      </w:r>
    </w:p>
    <w:p w:rsidR="003C34AD" w:rsidRPr="00892486" w:rsidRDefault="003C34AD" w:rsidP="003C34AD">
      <w:pPr>
        <w:rPr>
          <w:rFonts w:asciiTheme="minorHAnsi" w:hAnsiTheme="minorHAnsi"/>
        </w:rPr>
      </w:pPr>
      <w:r w:rsidRPr="00892486">
        <w:rPr>
          <w:rStyle w:val="StyleUnderline"/>
          <w:rFonts w:asciiTheme="minorHAnsi" w:hAnsiTheme="minorHAnsi"/>
        </w:rPr>
        <w:t>Taiwan also understands that it cannot stand up to the mainland by itself, but it hopes that by slowly expanding its international status and profile</w:t>
      </w:r>
      <w:r w:rsidRPr="00892486">
        <w:rPr>
          <w:rFonts w:asciiTheme="minorHAnsi" w:hAnsiTheme="minorHAnsi"/>
        </w:rPr>
        <w:t xml:space="preserve"> within the status quo — without seeking independence — </w:t>
      </w:r>
      <w:r w:rsidRPr="00892486">
        <w:rPr>
          <w:rStyle w:val="StyleUnderline"/>
          <w:rFonts w:asciiTheme="minorHAnsi" w:hAnsiTheme="minorHAnsi"/>
        </w:rPr>
        <w:t>it can build support among regional countries as well as from the US, which will help it resist Beijing's ambitions for eventual reunification</w:t>
      </w:r>
      <w:r w:rsidRPr="00892486">
        <w:rPr>
          <w:rFonts w:asciiTheme="minorHAnsi" w:hAnsiTheme="minorHAnsi"/>
        </w:rPr>
        <w:t>.</w:t>
      </w:r>
    </w:p>
    <w:p w:rsidR="003C34AD" w:rsidRPr="00892486" w:rsidRDefault="003C34AD" w:rsidP="003C34AD">
      <w:pPr>
        <w:rPr>
          <w:rFonts w:asciiTheme="minorHAnsi" w:hAnsiTheme="minorHAnsi"/>
        </w:rPr>
      </w:pPr>
      <w:r w:rsidRPr="00892486">
        <w:rPr>
          <w:rStyle w:val="StyleUnderline"/>
          <w:rFonts w:asciiTheme="minorHAnsi" w:hAnsiTheme="minorHAnsi"/>
        </w:rPr>
        <w:t xml:space="preserve">Alas, this seems </w:t>
      </w:r>
      <w:r w:rsidRPr="00892486">
        <w:rPr>
          <w:rStyle w:val="Emphasis"/>
          <w:rFonts w:asciiTheme="minorHAnsi" w:hAnsiTheme="minorHAnsi"/>
        </w:rPr>
        <w:t>an illusion</w:t>
      </w:r>
      <w:r w:rsidRPr="00892486">
        <w:rPr>
          <w:rStyle w:val="StyleUnderline"/>
          <w:rFonts w:asciiTheme="minorHAnsi" w:hAnsiTheme="minorHAnsi"/>
        </w:rPr>
        <w:t xml:space="preserve">. </w:t>
      </w:r>
      <w:r w:rsidRPr="00F75CBE">
        <w:rPr>
          <w:rStyle w:val="StyleUnderline"/>
          <w:rFonts w:asciiTheme="minorHAnsi" w:hAnsiTheme="minorHAnsi"/>
          <w:highlight w:val="yellow"/>
        </w:rPr>
        <w:t xml:space="preserve">There is a </w:t>
      </w:r>
      <w:r w:rsidRPr="00F75CBE">
        <w:rPr>
          <w:rStyle w:val="Emphasis"/>
          <w:rFonts w:asciiTheme="minorHAnsi" w:hAnsiTheme="minorHAnsi"/>
          <w:highlight w:val="yellow"/>
        </w:rPr>
        <w:t>real danger</w:t>
      </w:r>
      <w:r w:rsidRPr="00892486">
        <w:rPr>
          <w:rStyle w:val="StyleUnderline"/>
          <w:rFonts w:asciiTheme="minorHAnsi" w:hAnsiTheme="minorHAnsi"/>
        </w:rPr>
        <w:t xml:space="preserve"> that </w:t>
      </w:r>
      <w:r w:rsidRPr="00F720C4">
        <w:rPr>
          <w:rStyle w:val="StyleUnderline"/>
          <w:rFonts w:asciiTheme="minorHAnsi" w:hAnsiTheme="minorHAnsi"/>
          <w:highlight w:val="green"/>
        </w:rPr>
        <w:t>the Taiwanese overestimate the international support t</w:t>
      </w:r>
      <w:r w:rsidRPr="00892486">
        <w:rPr>
          <w:rStyle w:val="StyleUnderline"/>
          <w:rFonts w:asciiTheme="minorHAnsi" w:hAnsiTheme="minorHAnsi"/>
        </w:rPr>
        <w:t>hey can rely on if Beijing decides to get tough</w:t>
      </w:r>
      <w:r w:rsidRPr="00892486">
        <w:rPr>
          <w:rFonts w:asciiTheme="minorHAnsi" w:hAnsiTheme="minorHAnsi"/>
        </w:rPr>
        <w:t>.</w:t>
      </w:r>
    </w:p>
    <w:p w:rsidR="003C34AD" w:rsidRPr="00892486" w:rsidRDefault="003C34AD" w:rsidP="003C34AD">
      <w:pPr>
        <w:rPr>
          <w:rFonts w:asciiTheme="minorHAnsi" w:hAnsiTheme="minorHAnsi"/>
        </w:rPr>
      </w:pPr>
      <w:r w:rsidRPr="00892486">
        <w:rPr>
          <w:rFonts w:asciiTheme="minorHAnsi" w:hAnsiTheme="minorHAnsi"/>
        </w:rPr>
        <w:t xml:space="preserve">No one visiting Taipei can fail to be impressed by what the Taiwanese have achieved in recent decades, not just economically but also politically, socially and culturally. But </w:t>
      </w:r>
      <w:r w:rsidRPr="00892486">
        <w:rPr>
          <w:rStyle w:val="StyleUnderline"/>
          <w:rFonts w:asciiTheme="minorHAnsi" w:hAnsiTheme="minorHAnsi"/>
        </w:rPr>
        <w:t xml:space="preserve">the harsh reality is that </w:t>
      </w:r>
      <w:r w:rsidRPr="00F75CBE">
        <w:rPr>
          <w:rStyle w:val="StyleUnderline"/>
          <w:rFonts w:asciiTheme="minorHAnsi" w:hAnsiTheme="minorHAnsi"/>
          <w:highlight w:val="yellow"/>
        </w:rPr>
        <w:t>no country is going to sacrifice its relations with China</w:t>
      </w:r>
      <w:r w:rsidRPr="00892486">
        <w:rPr>
          <w:rStyle w:val="StyleUnderline"/>
          <w:rFonts w:asciiTheme="minorHAnsi" w:hAnsiTheme="minorHAnsi"/>
        </w:rPr>
        <w:t xml:space="preserve"> in order </w:t>
      </w:r>
      <w:r w:rsidRPr="00F75CBE">
        <w:rPr>
          <w:rStyle w:val="StyleUnderline"/>
          <w:rFonts w:asciiTheme="minorHAnsi" w:hAnsiTheme="minorHAnsi"/>
          <w:highlight w:val="yellow"/>
        </w:rPr>
        <w:t>to help Taiwan</w:t>
      </w:r>
      <w:r w:rsidRPr="00892486">
        <w:rPr>
          <w:rStyle w:val="StyleUnderline"/>
          <w:rFonts w:asciiTheme="minorHAnsi" w:hAnsiTheme="minorHAnsi"/>
        </w:rPr>
        <w:t xml:space="preserve"> preserve the status quo. </w:t>
      </w:r>
      <w:r w:rsidRPr="00F720C4">
        <w:rPr>
          <w:rStyle w:val="StyleUnderline"/>
          <w:rFonts w:asciiTheme="minorHAnsi" w:hAnsiTheme="minorHAnsi"/>
          <w:highlight w:val="green"/>
        </w:rPr>
        <w:t xml:space="preserve">China is simply </w:t>
      </w:r>
      <w:r w:rsidRPr="00F720C4">
        <w:rPr>
          <w:rStyle w:val="Emphasis"/>
          <w:rFonts w:asciiTheme="minorHAnsi" w:hAnsiTheme="minorHAnsi"/>
          <w:highlight w:val="green"/>
        </w:rPr>
        <w:t>too important economically</w:t>
      </w:r>
      <w:r w:rsidRPr="00F720C4">
        <w:rPr>
          <w:rStyle w:val="StyleUnderline"/>
          <w:rFonts w:asciiTheme="minorHAnsi" w:hAnsiTheme="minorHAnsi"/>
          <w:highlight w:val="green"/>
        </w:rPr>
        <w:t xml:space="preserve">, and </w:t>
      </w:r>
      <w:r w:rsidRPr="00F720C4">
        <w:rPr>
          <w:rStyle w:val="Emphasis"/>
          <w:rFonts w:asciiTheme="minorHAnsi" w:hAnsiTheme="minorHAnsi"/>
          <w:highlight w:val="green"/>
        </w:rPr>
        <w:t>too powerful militarily</w:t>
      </w:r>
      <w:r w:rsidRPr="00F720C4">
        <w:rPr>
          <w:rStyle w:val="StyleUnderline"/>
          <w:rFonts w:asciiTheme="minorHAnsi" w:hAnsiTheme="minorHAnsi"/>
          <w:highlight w:val="green"/>
        </w:rPr>
        <w:t xml:space="preserve">, for anyone to confront it on Taiwan's behalf, especially when everyone knows how determined China is to achieve reunification </w:t>
      </w:r>
      <w:r w:rsidRPr="00F720C4">
        <w:rPr>
          <w:rStyle w:val="StyleUnderline"/>
          <w:rFonts w:asciiTheme="minorHAnsi" w:hAnsiTheme="minorHAnsi"/>
        </w:rPr>
        <w:t>eventually</w:t>
      </w:r>
      <w:r w:rsidRPr="00F720C4">
        <w:rPr>
          <w:rFonts w:asciiTheme="minorHAnsi" w:hAnsiTheme="minorHAnsi"/>
        </w:rPr>
        <w:t>.</w:t>
      </w:r>
    </w:p>
    <w:p w:rsidR="003C34AD" w:rsidRDefault="003C34AD" w:rsidP="003C34AD">
      <w:r>
        <w:rPr>
          <w:rFonts w:asciiTheme="minorHAnsi" w:hAnsiTheme="minorHAnsi"/>
        </w:rPr>
        <w:tab/>
      </w:r>
    </w:p>
    <w:p w:rsidR="003C34AD" w:rsidRPr="00356D8E" w:rsidRDefault="003C34AD" w:rsidP="003C34AD"/>
    <w:p w:rsidR="003C34AD" w:rsidRDefault="003C34AD" w:rsidP="003C34AD">
      <w:pPr>
        <w:pStyle w:val="Heading4"/>
      </w:pPr>
      <w:r>
        <w:t>China’s nuclear deterrent prevents US intervention</w:t>
      </w:r>
    </w:p>
    <w:p w:rsidR="003C34AD" w:rsidRDefault="003C34AD" w:rsidP="003C34AD">
      <w:r w:rsidRPr="00F84DB1">
        <w:rPr>
          <w:b/>
          <w:bCs/>
          <w:sz w:val="26"/>
        </w:rPr>
        <w:t>Karim, 14</w:t>
      </w:r>
      <w:r w:rsidRPr="00F84DB1">
        <w:t>- Qualitative Social Researcher, Specializes in International Relations and Foreign Policy. MSS (Political Science), MDS (Defense Studies), PhD at the University of Malaya, Kuala Lumpur (</w:t>
      </w:r>
      <w:proofErr w:type="spellStart"/>
      <w:r w:rsidRPr="00F84DB1">
        <w:t>Mohd</w:t>
      </w:r>
      <w:proofErr w:type="spellEnd"/>
      <w:r w:rsidRPr="00F84DB1">
        <w:t xml:space="preserve">, “China’s Power Politics and Modernization: Implications for Taiwan and the South China Sea,” Pacific Focus: </w:t>
      </w:r>
      <w:proofErr w:type="spellStart"/>
      <w:r w:rsidRPr="00F84DB1">
        <w:t>Inha</w:t>
      </w:r>
      <w:proofErr w:type="spellEnd"/>
      <w:r w:rsidRPr="00F84DB1">
        <w:t xml:space="preserve"> Journal of International Studies, 8/6/2014, Wiley Online Library)//DK</w:t>
      </w:r>
    </w:p>
    <w:p w:rsidR="003C34AD" w:rsidRPr="00907AD2" w:rsidRDefault="003C34AD" w:rsidP="003C34AD"/>
    <w:p w:rsidR="003C34AD" w:rsidRDefault="003C34AD" w:rsidP="003C34AD">
      <w:pPr>
        <w:rPr>
          <w:rStyle w:val="StyleUnderline"/>
          <w:u w:val="none"/>
        </w:rPr>
      </w:pPr>
      <w:r w:rsidRPr="00B4177B">
        <w:t>Latest Weapons and their Likely Employment in Taiwan and the</w:t>
      </w:r>
      <w:r>
        <w:t xml:space="preserve"> </w:t>
      </w:r>
      <w:r w:rsidRPr="00B4177B">
        <w:t>South China Sea</w:t>
      </w:r>
      <w:r>
        <w:t xml:space="preserve">. </w:t>
      </w:r>
      <w:r w:rsidRPr="00C20153">
        <w:rPr>
          <w:rStyle w:val="Emphasis"/>
          <w:highlight w:val="green"/>
        </w:rPr>
        <w:t>A robust nuclear</w:t>
      </w:r>
      <w:r w:rsidRPr="00907AD2">
        <w:rPr>
          <w:rStyle w:val="Emphasis"/>
        </w:rPr>
        <w:t xml:space="preserve"> </w:t>
      </w:r>
      <w:r w:rsidRPr="00C20153">
        <w:rPr>
          <w:rStyle w:val="Emphasis"/>
          <w:highlight w:val="green"/>
        </w:rPr>
        <w:t>deterrent of China is likely to discourage the U</w:t>
      </w:r>
      <w:r w:rsidRPr="00907AD2">
        <w:rPr>
          <w:rStyle w:val="Emphasis"/>
        </w:rPr>
        <w:t xml:space="preserve">nited </w:t>
      </w:r>
      <w:r w:rsidRPr="00C20153">
        <w:rPr>
          <w:rStyle w:val="Emphasis"/>
          <w:highlight w:val="green"/>
        </w:rPr>
        <w:t>S</w:t>
      </w:r>
      <w:r w:rsidRPr="00907AD2">
        <w:rPr>
          <w:rStyle w:val="Emphasis"/>
        </w:rPr>
        <w:t xml:space="preserve">tates </w:t>
      </w:r>
      <w:r w:rsidRPr="00C20153">
        <w:rPr>
          <w:rStyle w:val="Emphasis"/>
          <w:highlight w:val="green"/>
        </w:rPr>
        <w:t>to come to the aid of Taiwan</w:t>
      </w:r>
      <w:r w:rsidRPr="00907AD2">
        <w:rPr>
          <w:rStyle w:val="Emphasis"/>
        </w:rPr>
        <w:t xml:space="preserve"> in case of a contingency</w:t>
      </w:r>
      <w:r w:rsidRPr="005D2A95">
        <w:rPr>
          <w:rStyle w:val="StyleUnderline"/>
        </w:rPr>
        <w:t>. And rightly so, China’s</w:t>
      </w:r>
      <w:r>
        <w:rPr>
          <w:rStyle w:val="StyleUnderline"/>
        </w:rPr>
        <w:t xml:space="preserve"> </w:t>
      </w:r>
      <w:r w:rsidRPr="005D2A95">
        <w:rPr>
          <w:rStyle w:val="StyleUnderline"/>
        </w:rPr>
        <w:t xml:space="preserve">Strategic Missile Force </w:t>
      </w:r>
      <w:r w:rsidRPr="00C20153">
        <w:rPr>
          <w:rStyle w:val="StyleUnderline"/>
          <w:highlight w:val="green"/>
        </w:rPr>
        <w:t>(SMF) is believed to be equipped with</w:t>
      </w:r>
      <w:r w:rsidRPr="005D2A95">
        <w:rPr>
          <w:rStyle w:val="StyleUnderline"/>
        </w:rPr>
        <w:t xml:space="preserve"> </w:t>
      </w:r>
      <w:r w:rsidRPr="00C20153">
        <w:rPr>
          <w:rStyle w:val="StyleUnderline"/>
          <w:highlight w:val="green"/>
        </w:rPr>
        <w:t xml:space="preserve">110–140 </w:t>
      </w:r>
      <w:proofErr w:type="spellStart"/>
      <w:r w:rsidRPr="00C20153">
        <w:rPr>
          <w:rStyle w:val="StyleUnderline"/>
          <w:highlight w:val="green"/>
        </w:rPr>
        <w:t>nucleararmed</w:t>
      </w:r>
      <w:proofErr w:type="spellEnd"/>
      <w:r>
        <w:rPr>
          <w:rStyle w:val="StyleUnderline"/>
        </w:rPr>
        <w:t xml:space="preserve"> </w:t>
      </w:r>
      <w:r w:rsidRPr="005D2A95">
        <w:rPr>
          <w:rStyle w:val="StyleUnderline"/>
        </w:rPr>
        <w:t xml:space="preserve">strategic </w:t>
      </w:r>
      <w:r w:rsidRPr="00C20153">
        <w:rPr>
          <w:rStyle w:val="StyleUnderline"/>
          <w:highlight w:val="green"/>
        </w:rPr>
        <w:t>missiles,</w:t>
      </w:r>
      <w:r w:rsidRPr="005D2A95">
        <w:rPr>
          <w:rStyle w:val="StyleUnderline"/>
        </w:rPr>
        <w:t xml:space="preserve"> each carrying a single warhead.</w:t>
      </w:r>
      <w:r w:rsidRPr="00B4177B">
        <w:t>33 The Pentagon has been</w:t>
      </w:r>
      <w:r>
        <w:t xml:space="preserve"> </w:t>
      </w:r>
      <w:r w:rsidRPr="00B4177B">
        <w:t>speculating that</w:t>
      </w:r>
      <w:r w:rsidRPr="005D2A95">
        <w:rPr>
          <w:rStyle w:val="StyleUnderline"/>
        </w:rPr>
        <w:t xml:space="preserve"> </w:t>
      </w:r>
      <w:r w:rsidRPr="00C20153">
        <w:rPr>
          <w:rStyle w:val="StyleUnderline"/>
          <w:highlight w:val="green"/>
        </w:rPr>
        <w:t>China may</w:t>
      </w:r>
      <w:r w:rsidRPr="005D2A95">
        <w:rPr>
          <w:rStyle w:val="StyleUnderline"/>
        </w:rPr>
        <w:t xml:space="preserve"> also </w:t>
      </w:r>
      <w:r w:rsidRPr="00C20153">
        <w:rPr>
          <w:rStyle w:val="StyleUnderline"/>
          <w:highlight w:val="green"/>
        </w:rPr>
        <w:t>be building</w:t>
      </w:r>
      <w:r w:rsidRPr="005D2A95">
        <w:rPr>
          <w:rStyle w:val="StyleUnderline"/>
        </w:rPr>
        <w:t xml:space="preserve"> multiple independently </w:t>
      </w:r>
      <w:r w:rsidRPr="00C20153">
        <w:rPr>
          <w:rStyle w:val="StyleUnderline"/>
          <w:highlight w:val="green"/>
        </w:rPr>
        <w:t>targetable re-entry vehicles</w:t>
      </w:r>
      <w:r w:rsidRPr="005D2A95">
        <w:rPr>
          <w:rStyle w:val="StyleUnderline"/>
        </w:rPr>
        <w:t>.</w:t>
      </w:r>
      <w:r w:rsidRPr="00B4177B">
        <w:t>34 China conducted its first successful submarine test launch of its</w:t>
      </w:r>
      <w:r>
        <w:t xml:space="preserve"> </w:t>
      </w:r>
      <w:r w:rsidRPr="00B4177B">
        <w:t xml:space="preserve">JL-1 submarine-launched ballistic missile (SLBM). Its </w:t>
      </w:r>
      <w:proofErr w:type="spellStart"/>
      <w:r w:rsidRPr="00B4177B">
        <w:t>Jin</w:t>
      </w:r>
      <w:proofErr w:type="spellEnd"/>
      <w:r w:rsidRPr="00B4177B">
        <w:t>-class (Type-094)</w:t>
      </w:r>
      <w:r>
        <w:t xml:space="preserve"> </w:t>
      </w:r>
      <w:r w:rsidRPr="00B4177B">
        <w:t>nuclear-powered and nuclear-missile-equipped submarine (SSBN) appears to be</w:t>
      </w:r>
      <w:r>
        <w:t xml:space="preserve"> </w:t>
      </w:r>
      <w:r w:rsidRPr="00B4177B">
        <w:t>ready but JL-2 SLBM, with a range or 8,000–12,000 km, has faced problems. As</w:t>
      </w:r>
      <w:r>
        <w:t xml:space="preserve"> </w:t>
      </w:r>
      <w:r w:rsidRPr="00B4177B">
        <w:t>already indicated, the Pentagon doubts whether these SLBM have become fully</w:t>
      </w:r>
      <w:r>
        <w:t xml:space="preserve"> </w:t>
      </w:r>
      <w:r w:rsidRPr="00B4177B">
        <w:t>operational, although their initial estimate of operational deployment was 2007–</w:t>
      </w:r>
      <w:r>
        <w:t xml:space="preserve"> </w:t>
      </w:r>
      <w:r w:rsidRPr="00B4177B">
        <w:t xml:space="preserve">2010.35 </w:t>
      </w:r>
      <w:r w:rsidRPr="005D2A95">
        <w:rPr>
          <w:rStyle w:val="StyleUnderline"/>
        </w:rPr>
        <w:t xml:space="preserve">Another source claims five Chinese </w:t>
      </w:r>
      <w:r w:rsidRPr="00C20153">
        <w:rPr>
          <w:rStyle w:val="StyleUnderline"/>
          <w:highlight w:val="green"/>
        </w:rPr>
        <w:t>submarines are</w:t>
      </w:r>
      <w:r w:rsidRPr="005D2A95">
        <w:rPr>
          <w:rStyle w:val="StyleUnderline"/>
        </w:rPr>
        <w:t xml:space="preserve"> now </w:t>
      </w:r>
      <w:r w:rsidRPr="00C20153">
        <w:rPr>
          <w:rStyle w:val="StyleUnderline"/>
          <w:highlight w:val="green"/>
        </w:rPr>
        <w:t>capable of launching</w:t>
      </w:r>
      <w:r>
        <w:rPr>
          <w:rStyle w:val="StyleUnderline"/>
        </w:rPr>
        <w:t xml:space="preserve"> </w:t>
      </w:r>
      <w:r w:rsidRPr="005D2A95">
        <w:rPr>
          <w:rStyle w:val="StyleUnderline"/>
        </w:rPr>
        <w:t>JL-2 nuclear-</w:t>
      </w:r>
      <w:r w:rsidRPr="00C20153">
        <w:rPr>
          <w:rStyle w:val="StyleUnderline"/>
          <w:highlight w:val="green"/>
        </w:rPr>
        <w:t>armed missiles</w:t>
      </w:r>
      <w:r w:rsidRPr="005D2A95">
        <w:rPr>
          <w:rStyle w:val="StyleUnderline"/>
        </w:rPr>
        <w:t>.36 Pentagon analysis indicates China has launched</w:t>
      </w:r>
      <w:r>
        <w:rPr>
          <w:rStyle w:val="StyleUnderline"/>
        </w:rPr>
        <w:t xml:space="preserve"> </w:t>
      </w:r>
      <w:r w:rsidRPr="005D2A95">
        <w:rPr>
          <w:rStyle w:val="StyleUnderline"/>
        </w:rPr>
        <w:t xml:space="preserve">three </w:t>
      </w:r>
      <w:proofErr w:type="spellStart"/>
      <w:r w:rsidRPr="005D2A95">
        <w:rPr>
          <w:rStyle w:val="StyleUnderline"/>
        </w:rPr>
        <w:t>Jin</w:t>
      </w:r>
      <w:proofErr w:type="spellEnd"/>
      <w:r w:rsidRPr="005D2A95">
        <w:rPr>
          <w:rStyle w:val="StyleUnderline"/>
        </w:rPr>
        <w:t>-class SSBNs; and has more under construction</w:t>
      </w:r>
      <w:r w:rsidRPr="00B4177B">
        <w:t xml:space="preserve">. </w:t>
      </w:r>
      <w:r w:rsidRPr="00C20153">
        <w:rPr>
          <w:rStyle w:val="Emphasis"/>
          <w:highlight w:val="green"/>
        </w:rPr>
        <w:t>Once operational, they may be capable of striking the east coast of the</w:t>
      </w:r>
      <w:r w:rsidRPr="005D2A95">
        <w:rPr>
          <w:rStyle w:val="Emphasis"/>
        </w:rPr>
        <w:t xml:space="preserve"> continental </w:t>
      </w:r>
      <w:r w:rsidRPr="00C20153">
        <w:rPr>
          <w:rStyle w:val="Emphasis"/>
          <w:highlight w:val="green"/>
        </w:rPr>
        <w:t>U</w:t>
      </w:r>
      <w:r w:rsidRPr="005D2A95">
        <w:rPr>
          <w:rStyle w:val="Emphasis"/>
        </w:rPr>
        <w:t xml:space="preserve">nited </w:t>
      </w:r>
      <w:r w:rsidRPr="00C20153">
        <w:rPr>
          <w:rStyle w:val="Emphasis"/>
          <w:highlight w:val="green"/>
        </w:rPr>
        <w:t>S</w:t>
      </w:r>
      <w:r w:rsidRPr="005D2A95">
        <w:rPr>
          <w:rStyle w:val="Emphasis"/>
        </w:rPr>
        <w:t>tates</w:t>
      </w:r>
      <w:r w:rsidRPr="00B4177B">
        <w:t>. Type 094</w:t>
      </w:r>
      <w:r>
        <w:t xml:space="preserve"> </w:t>
      </w:r>
      <w:r w:rsidRPr="00B4177B">
        <w:t>would bolster survivability of China’s nuclear deterrent, buttressing the deterrent</w:t>
      </w:r>
      <w:r>
        <w:t xml:space="preserve"> </w:t>
      </w:r>
      <w:r w:rsidRPr="00B4177B">
        <w:t>of the land-based, solid-</w:t>
      </w:r>
      <w:proofErr w:type="spellStart"/>
      <w:r w:rsidRPr="00B4177B">
        <w:t>fuelled</w:t>
      </w:r>
      <w:proofErr w:type="spellEnd"/>
      <w:r w:rsidRPr="00B4177B">
        <w:t xml:space="preserve"> long-range ballistic missiles. A 095 SSBN is</w:t>
      </w:r>
      <w:r>
        <w:t xml:space="preserve"> </w:t>
      </w:r>
      <w:r w:rsidRPr="00B4177B">
        <w:t xml:space="preserve">thought to be under development. </w:t>
      </w:r>
      <w:r w:rsidRPr="005D2A95">
        <w:rPr>
          <w:rStyle w:val="StyleUnderline"/>
        </w:rPr>
        <w:t xml:space="preserve">China’s </w:t>
      </w:r>
      <w:r w:rsidRPr="00C20153">
        <w:rPr>
          <w:rStyle w:val="StyleUnderline"/>
          <w:highlight w:val="green"/>
        </w:rPr>
        <w:t>modernization</w:t>
      </w:r>
      <w:r w:rsidRPr="005D2A95">
        <w:rPr>
          <w:rStyle w:val="StyleUnderline"/>
        </w:rPr>
        <w:t xml:space="preserve"> </w:t>
      </w:r>
      <w:r w:rsidRPr="005D2A95">
        <w:rPr>
          <w:rStyle w:val="StyleUnderline"/>
        </w:rPr>
        <w:lastRenderedPageBreak/>
        <w:t>objective, as could be</w:t>
      </w:r>
      <w:r>
        <w:rPr>
          <w:rStyle w:val="StyleUnderline"/>
        </w:rPr>
        <w:t xml:space="preserve"> </w:t>
      </w:r>
      <w:r w:rsidRPr="005D2A95">
        <w:rPr>
          <w:rStyle w:val="StyleUnderline"/>
        </w:rPr>
        <w:t xml:space="preserve">true to any such power, </w:t>
      </w:r>
      <w:r w:rsidRPr="00C20153">
        <w:rPr>
          <w:rStyle w:val="StyleUnderline"/>
          <w:highlight w:val="green"/>
        </w:rPr>
        <w:t>is to secure a second-strike capability for assured retaliation.</w:t>
      </w:r>
      <w:r>
        <w:rPr>
          <w:rStyle w:val="StyleUnderline"/>
        </w:rPr>
        <w:t xml:space="preserve"> </w:t>
      </w:r>
      <w:r w:rsidRPr="005D2A95">
        <w:rPr>
          <w:rStyle w:val="StyleUnderline"/>
        </w:rPr>
        <w:t xml:space="preserve">All </w:t>
      </w:r>
      <w:r w:rsidRPr="00C20153">
        <w:rPr>
          <w:rStyle w:val="StyleUnderline"/>
          <w:highlight w:val="green"/>
        </w:rPr>
        <w:t>these missiles would be</w:t>
      </w:r>
      <w:r w:rsidRPr="005D2A95">
        <w:rPr>
          <w:rStyle w:val="StyleUnderline"/>
        </w:rPr>
        <w:t xml:space="preserve"> very </w:t>
      </w:r>
      <w:r w:rsidRPr="00C20153">
        <w:rPr>
          <w:rStyle w:val="StyleUnderline"/>
          <w:highlight w:val="green"/>
        </w:rPr>
        <w:t>effective</w:t>
      </w:r>
      <w:r w:rsidRPr="005D2A95">
        <w:rPr>
          <w:rStyle w:val="StyleUnderline"/>
        </w:rPr>
        <w:t xml:space="preserve"> and potent, especially against the</w:t>
      </w:r>
      <w:r>
        <w:rPr>
          <w:rStyle w:val="StyleUnderline"/>
        </w:rPr>
        <w:t xml:space="preserve"> </w:t>
      </w:r>
      <w:r w:rsidRPr="005D2A95">
        <w:rPr>
          <w:rStyle w:val="StyleUnderline"/>
        </w:rPr>
        <w:t xml:space="preserve">US and allied forces operating in the South China Sea and </w:t>
      </w:r>
      <w:r w:rsidRPr="00C20153">
        <w:rPr>
          <w:rStyle w:val="StyleUnderline"/>
          <w:highlight w:val="green"/>
        </w:rPr>
        <w:t>around the Taiwan Strait</w:t>
      </w:r>
      <w:r w:rsidRPr="005D2A95">
        <w:rPr>
          <w:rStyle w:val="StyleUnderline"/>
        </w:rPr>
        <w:t xml:space="preserve">. </w:t>
      </w:r>
      <w:r w:rsidRPr="005D2A95">
        <w:rPr>
          <w:rStyle w:val="StyleUnderline"/>
          <w:u w:val="none"/>
        </w:rPr>
        <w:t xml:space="preserve">Without assured nuclear second strike capability it would be </w:t>
      </w:r>
      <w:proofErr w:type="spellStart"/>
      <w:r w:rsidRPr="005D2A95">
        <w:rPr>
          <w:rStyle w:val="StyleUnderline"/>
          <w:u w:val="none"/>
        </w:rPr>
        <w:t>well nigh</w:t>
      </w:r>
      <w:proofErr w:type="spellEnd"/>
      <w:r>
        <w:rPr>
          <w:rStyle w:val="StyleUnderline"/>
          <w:u w:val="none"/>
        </w:rPr>
        <w:t xml:space="preserve"> </w:t>
      </w:r>
      <w:r w:rsidRPr="005D2A95">
        <w:rPr>
          <w:rStyle w:val="StyleUnderline"/>
          <w:u w:val="none"/>
        </w:rPr>
        <w:t>difficult for China to conduct even conventional operations on these frontiers.</w:t>
      </w:r>
    </w:p>
    <w:p w:rsidR="003C34AD" w:rsidRDefault="003C34AD" w:rsidP="003C34AD"/>
    <w:p w:rsidR="003C34AD" w:rsidRPr="000A3C0D" w:rsidRDefault="003C34AD" w:rsidP="003C34AD"/>
    <w:p w:rsidR="003C34AD" w:rsidRPr="006D2B12" w:rsidRDefault="003C34AD" w:rsidP="003C34AD">
      <w:pPr>
        <w:pStyle w:val="Heading4"/>
      </w:pPr>
      <w:proofErr w:type="gramStart"/>
      <w:r>
        <w:t>economic</w:t>
      </w:r>
      <w:proofErr w:type="gramEnd"/>
      <w:r>
        <w:t xml:space="preserve"> cooperation is </w:t>
      </w:r>
      <w:r w:rsidRPr="005434B1">
        <w:rPr>
          <w:u w:val="single"/>
        </w:rPr>
        <w:t>resolving tensions</w:t>
      </w:r>
      <w:r>
        <w:t xml:space="preserve">.  </w:t>
      </w:r>
    </w:p>
    <w:p w:rsidR="003C34AD" w:rsidRDefault="003C34AD" w:rsidP="003C34AD">
      <w:proofErr w:type="spellStart"/>
      <w:r w:rsidRPr="005B1E0F">
        <w:rPr>
          <w:rStyle w:val="Style13ptBold"/>
        </w:rPr>
        <w:t>Lingwall</w:t>
      </w:r>
      <w:proofErr w:type="spellEnd"/>
      <w:r w:rsidRPr="005B1E0F">
        <w:rPr>
          <w:rStyle w:val="Style13ptBold"/>
        </w:rPr>
        <w:t xml:space="preserve"> 15</w:t>
      </w:r>
      <w:r>
        <w:t xml:space="preserve"> — </w:t>
      </w:r>
      <w:r w:rsidRPr="001F06B3">
        <w:t>Noah</w:t>
      </w:r>
      <w:r>
        <w:t xml:space="preserve"> </w:t>
      </w:r>
      <w:proofErr w:type="spellStart"/>
      <w:r>
        <w:t>Lingwall</w:t>
      </w:r>
      <w:proofErr w:type="spellEnd"/>
      <w:r>
        <w:t xml:space="preserve">, Student </w:t>
      </w:r>
      <w:r w:rsidRPr="001F06B3">
        <w:t xml:space="preserve">at the Schreyer Honors College </w:t>
      </w:r>
      <w:r>
        <w:t xml:space="preserve">and </w:t>
      </w:r>
      <w:proofErr w:type="spellStart"/>
      <w:r>
        <w:t>Paterno</w:t>
      </w:r>
      <w:proofErr w:type="spellEnd"/>
      <w:r>
        <w:t xml:space="preserve"> Fellow majoring in History and Global &amp; International Studies</w:t>
      </w:r>
      <w:r w:rsidRPr="001F06B3">
        <w:t xml:space="preserve"> </w:t>
      </w:r>
      <w:r>
        <w:t>at</w:t>
      </w:r>
      <w:r w:rsidRPr="001F06B3">
        <w:t xml:space="preserve"> th</w:t>
      </w:r>
      <w:r>
        <w:t>e Pennsylvania State University, I</w:t>
      </w:r>
      <w:r w:rsidRPr="001F06B3">
        <w:t>ntern at the Strategic Studies Institute of the U.S. Army War College</w:t>
      </w:r>
      <w:r>
        <w:t>, 2015 (“</w:t>
      </w:r>
      <w:r w:rsidRPr="001F06B3">
        <w:t xml:space="preserve">The Taiwan Problem: If It </w:t>
      </w:r>
      <w:proofErr w:type="spellStart"/>
      <w:r w:rsidRPr="001F06B3">
        <w:t>Ain't</w:t>
      </w:r>
      <w:proofErr w:type="spellEnd"/>
      <w:r w:rsidRPr="001F06B3">
        <w:t xml:space="preserve"> Brok</w:t>
      </w:r>
      <w:r>
        <w:t xml:space="preserve">e, Don't Fix It,” </w:t>
      </w:r>
      <w:r>
        <w:rPr>
          <w:i/>
        </w:rPr>
        <w:t>The Diplomat</w:t>
      </w:r>
      <w:r>
        <w:t>, August 8</w:t>
      </w:r>
      <w:r w:rsidRPr="001F06B3">
        <w:rPr>
          <w:vertAlign w:val="superscript"/>
        </w:rPr>
        <w:t>th</w:t>
      </w:r>
      <w:r>
        <w:t xml:space="preserve">, Available Online at </w:t>
      </w:r>
      <w:hyperlink r:id="rId6" w:history="1">
        <w:r w:rsidRPr="00A12EFE">
          <w:rPr>
            <w:rStyle w:val="Hyperlink"/>
          </w:rPr>
          <w:t>http://thediplomat.com/2015/08/the-taiwan-problem-if-it-aint-broke-dont-fix-it/</w:t>
        </w:r>
      </w:hyperlink>
      <w:r>
        <w:t>, Accessed 06-30-2016)</w:t>
      </w:r>
    </w:p>
    <w:p w:rsidR="003C34AD" w:rsidRDefault="003C34AD" w:rsidP="003C34AD">
      <w:r>
        <w:t>No Panacea</w:t>
      </w:r>
    </w:p>
    <w:p w:rsidR="003C34AD" w:rsidRDefault="003C34AD" w:rsidP="003C34AD">
      <w:r>
        <w:t xml:space="preserve">The concept of a U.S.-China grand bargain offers a creative attempt at a strategy to resolve some of the most intractable issues hindering improved cooperation between the two countries. </w:t>
      </w:r>
      <w:r w:rsidRPr="00324F8C">
        <w:rPr>
          <w:rStyle w:val="StyleUnderline"/>
        </w:rPr>
        <w:t xml:space="preserve">Even if implemented, </w:t>
      </w:r>
      <w:r w:rsidRPr="003E5093">
        <w:rPr>
          <w:rStyle w:val="StyleUnderline"/>
          <w:highlight w:val="green"/>
        </w:rPr>
        <w:t>this</w:t>
      </w:r>
      <w:r w:rsidRPr="00324F8C">
        <w:rPr>
          <w:rStyle w:val="StyleUnderline"/>
        </w:rPr>
        <w:t xml:space="preserve"> proposed </w:t>
      </w:r>
      <w:r w:rsidRPr="003E5093">
        <w:rPr>
          <w:rStyle w:val="StyleUnderline"/>
          <w:highlight w:val="green"/>
        </w:rPr>
        <w:t>strategy would not serve as a panacea to all the issues facing the U</w:t>
      </w:r>
      <w:r>
        <w:t xml:space="preserve">nited </w:t>
      </w:r>
      <w:r w:rsidRPr="003E5093">
        <w:rPr>
          <w:rStyle w:val="StyleUnderline"/>
          <w:highlight w:val="green"/>
        </w:rPr>
        <w:t>S</w:t>
      </w:r>
      <w:r>
        <w:t xml:space="preserve">tates </w:t>
      </w:r>
      <w:r w:rsidRPr="003E5093">
        <w:rPr>
          <w:rStyle w:val="StyleUnderline"/>
          <w:highlight w:val="green"/>
        </w:rPr>
        <w:t xml:space="preserve">and China. Any bargain would face </w:t>
      </w:r>
      <w:r w:rsidRPr="003E5093">
        <w:rPr>
          <w:rStyle w:val="Emphasis"/>
          <w:highlight w:val="green"/>
        </w:rPr>
        <w:t>serious pitfalls</w:t>
      </w:r>
      <w:r w:rsidRPr="00324F8C">
        <w:rPr>
          <w:rStyle w:val="StyleUnderline"/>
        </w:rPr>
        <w:t xml:space="preserve"> that would cast doubt over the longevity of its provisions</w:t>
      </w:r>
      <w:r w:rsidRPr="00324F8C">
        <w:t>. In light of the contentious land disputes in the South China Sea and continuing tension over the unresolved question of Taiwan, an idealistic resolution might seem a productive step forward.</w:t>
      </w:r>
    </w:p>
    <w:p w:rsidR="003C34AD" w:rsidRDefault="003C34AD" w:rsidP="003C34AD">
      <w:r w:rsidRPr="003E5093">
        <w:rPr>
          <w:rStyle w:val="StyleUnderline"/>
          <w:highlight w:val="green"/>
        </w:rPr>
        <w:t>The Taiwan problem is deeply entrenched</w:t>
      </w:r>
      <w:r w:rsidRPr="00A0257F">
        <w:rPr>
          <w:rStyle w:val="StyleUnderline"/>
        </w:rPr>
        <w:t xml:space="preserve"> within</w:t>
      </w:r>
      <w:r w:rsidRPr="00324F8C">
        <w:rPr>
          <w:rStyle w:val="StyleUnderline"/>
        </w:rPr>
        <w:t xml:space="preserve"> China and Taiwan’s political culture </w:t>
      </w:r>
      <w:r w:rsidRPr="003E5093">
        <w:rPr>
          <w:rStyle w:val="StyleUnderline"/>
          <w:highlight w:val="green"/>
        </w:rPr>
        <w:t>and</w:t>
      </w:r>
      <w:r w:rsidRPr="00324F8C">
        <w:rPr>
          <w:rStyle w:val="StyleUnderline"/>
        </w:rPr>
        <w:t xml:space="preserve"> </w:t>
      </w:r>
      <w:r w:rsidRPr="007967F6">
        <w:rPr>
          <w:rStyle w:val="Emphasis"/>
        </w:rPr>
        <w:t xml:space="preserve">it </w:t>
      </w:r>
      <w:r w:rsidRPr="003E5093">
        <w:rPr>
          <w:rStyle w:val="Emphasis"/>
          <w:highlight w:val="green"/>
        </w:rPr>
        <w:t>cannot be solved in one fell swoop</w:t>
      </w:r>
      <w:r w:rsidRPr="00324F8C">
        <w:rPr>
          <w:rStyle w:val="StyleUnderline"/>
        </w:rPr>
        <w:t>. A grand bargain is an</w:t>
      </w:r>
      <w:r>
        <w:t xml:space="preserve"> encouraging, yet </w:t>
      </w:r>
      <w:r w:rsidRPr="00324F8C">
        <w:rPr>
          <w:rStyle w:val="StyleUnderline"/>
        </w:rPr>
        <w:t xml:space="preserve">illusive notion. The framework of a grand bargain might serve as a useful blueprint for future cooperation, but </w:t>
      </w:r>
      <w:r w:rsidRPr="003E5093">
        <w:rPr>
          <w:rStyle w:val="StyleUnderline"/>
          <w:highlight w:val="green"/>
        </w:rPr>
        <w:t>the</w:t>
      </w:r>
      <w:r w:rsidRPr="00324F8C">
        <w:rPr>
          <w:rStyle w:val="StyleUnderline"/>
        </w:rPr>
        <w:t xml:space="preserve"> current </w:t>
      </w:r>
      <w:r w:rsidRPr="003E5093">
        <w:rPr>
          <w:rStyle w:val="StyleUnderline"/>
          <w:highlight w:val="green"/>
        </w:rPr>
        <w:t>status quo already acts as a positive foundation for future</w:t>
      </w:r>
      <w:r w:rsidRPr="00324F8C">
        <w:rPr>
          <w:rStyle w:val="StyleUnderline"/>
        </w:rPr>
        <w:t xml:space="preserve"> China-Taiwan </w:t>
      </w:r>
      <w:r w:rsidRPr="003E5093">
        <w:rPr>
          <w:rStyle w:val="StyleUnderline"/>
          <w:highlight w:val="green"/>
        </w:rPr>
        <w:t>relations</w:t>
      </w:r>
      <w:r w:rsidRPr="00324F8C">
        <w:rPr>
          <w:rStyle w:val="StyleUnderline"/>
        </w:rPr>
        <w:t xml:space="preserve"> and should remain in place</w:t>
      </w:r>
      <w:r>
        <w:t>.</w:t>
      </w:r>
    </w:p>
    <w:p w:rsidR="003C34AD" w:rsidRDefault="003C34AD" w:rsidP="003C34AD">
      <w:r>
        <w:t xml:space="preserve">As Taiwan’s March 2016 presidential election rapidly approaches, the concept of a grand bargain appears particularly ill-conceived. In all likelihood, neither party’s candidate will risk alienating public support by pushing a radical plan for unification or separation. </w:t>
      </w:r>
      <w:r w:rsidRPr="003E5093">
        <w:rPr>
          <w:rStyle w:val="StyleUnderline"/>
          <w:highlight w:val="green"/>
        </w:rPr>
        <w:t>Increased economic cooperation will continue to maintain the equilibrium</w:t>
      </w:r>
      <w:r w:rsidRPr="00324F8C">
        <w:rPr>
          <w:rStyle w:val="StyleUnderline"/>
        </w:rPr>
        <w:t xml:space="preserve"> between the two nations </w:t>
      </w:r>
      <w:r w:rsidRPr="003E5093">
        <w:rPr>
          <w:rStyle w:val="StyleUnderline"/>
          <w:highlight w:val="green"/>
        </w:rPr>
        <w:t>and could</w:t>
      </w:r>
      <w:r w:rsidRPr="00324F8C">
        <w:rPr>
          <w:rStyle w:val="StyleUnderline"/>
        </w:rPr>
        <w:t xml:space="preserve"> even </w:t>
      </w:r>
      <w:r w:rsidRPr="003E5093">
        <w:rPr>
          <w:rStyle w:val="StyleUnderline"/>
          <w:highlight w:val="green"/>
        </w:rPr>
        <w:t>mitigate the most contentious issues that bedevil</w:t>
      </w:r>
      <w:r w:rsidRPr="00324F8C">
        <w:rPr>
          <w:rStyle w:val="StyleUnderline"/>
        </w:rPr>
        <w:t xml:space="preserve"> U.S.-China and China-Taiwan </w:t>
      </w:r>
      <w:r w:rsidRPr="003E5093">
        <w:rPr>
          <w:rStyle w:val="StyleUnderline"/>
          <w:highlight w:val="green"/>
        </w:rPr>
        <w:t>relations</w:t>
      </w:r>
      <w:r w:rsidRPr="00324F8C">
        <w:rPr>
          <w:rStyle w:val="StyleUnderline"/>
        </w:rPr>
        <w:t xml:space="preserve">. While it is possible that these issues may pose a future threat, </w:t>
      </w:r>
      <w:r w:rsidRPr="003E5093">
        <w:rPr>
          <w:rStyle w:val="Emphasis"/>
          <w:highlight w:val="green"/>
        </w:rPr>
        <w:t>the current Taiwan problem is not broken, and there is no need to fix it</w:t>
      </w:r>
      <w:r>
        <w:t>.</w:t>
      </w:r>
    </w:p>
    <w:p w:rsidR="003C34AD" w:rsidRPr="00F86544" w:rsidRDefault="003C34AD" w:rsidP="003C34AD"/>
    <w:p w:rsidR="003C34AD" w:rsidRPr="00A81E92" w:rsidRDefault="003C34AD" w:rsidP="003C34AD">
      <w:pPr>
        <w:pStyle w:val="Heading4"/>
      </w:pPr>
      <w:r>
        <w:t>Economics trump other frictions</w:t>
      </w:r>
    </w:p>
    <w:p w:rsidR="003C34AD" w:rsidRPr="00D85FBC" w:rsidRDefault="003C34AD" w:rsidP="003C34AD">
      <w:pPr>
        <w:rPr>
          <w:rStyle w:val="Style13ptBold"/>
        </w:rPr>
      </w:pPr>
      <w:r w:rsidRPr="00D85FBC">
        <w:rPr>
          <w:rStyle w:val="Style13ptBold"/>
        </w:rPr>
        <w:t xml:space="preserve">Shuli </w:t>
      </w:r>
      <w:r>
        <w:rPr>
          <w:rStyle w:val="Style13ptBold"/>
        </w:rPr>
        <w:t>’</w:t>
      </w:r>
      <w:r w:rsidRPr="00D85FBC">
        <w:rPr>
          <w:rStyle w:val="Style13ptBold"/>
        </w:rPr>
        <w:t>16</w:t>
      </w:r>
      <w:r>
        <w:rPr>
          <w:rStyle w:val="Style13ptBold"/>
        </w:rPr>
        <w:t xml:space="preserve"> </w:t>
      </w:r>
    </w:p>
    <w:p w:rsidR="003C34AD" w:rsidRPr="00D85FBC" w:rsidRDefault="003C34AD" w:rsidP="003C34AD">
      <w:pPr>
        <w:rPr>
          <w:sz w:val="18"/>
          <w:szCs w:val="18"/>
        </w:rPr>
      </w:pPr>
      <w:r w:rsidRPr="00D85FBC">
        <w:rPr>
          <w:sz w:val="18"/>
          <w:szCs w:val="18"/>
        </w:rPr>
        <w:t xml:space="preserve">Hu Shuli is the editor-in-chief of </w:t>
      </w:r>
      <w:proofErr w:type="spellStart"/>
      <w:r w:rsidRPr="00D85FBC">
        <w:rPr>
          <w:sz w:val="18"/>
          <w:szCs w:val="18"/>
        </w:rPr>
        <w:t>Caixin</w:t>
      </w:r>
      <w:proofErr w:type="spellEnd"/>
      <w:r w:rsidRPr="00D85FBC">
        <w:rPr>
          <w:sz w:val="18"/>
          <w:szCs w:val="18"/>
        </w:rPr>
        <w:t xml:space="preserve"> Media. She was Knight Journalism Fellow at Stanford in 1994. She was awarded the 2003 International Editor of the Year by the World Press Review and the 2007 Louis Lyons Award for Conscience and Integrity in Journalism by the </w:t>
      </w:r>
      <w:proofErr w:type="spellStart"/>
      <w:r w:rsidRPr="00D85FBC">
        <w:rPr>
          <w:sz w:val="18"/>
          <w:szCs w:val="18"/>
        </w:rPr>
        <w:t>Nieman</w:t>
      </w:r>
      <w:proofErr w:type="spellEnd"/>
      <w:r w:rsidRPr="00D85FBC">
        <w:rPr>
          <w:sz w:val="18"/>
          <w:szCs w:val="18"/>
        </w:rPr>
        <w:t xml:space="preserve"> Foundation at Harvard University. She is also the professor of the School of Communication and Design at Sun </w:t>
      </w:r>
      <w:proofErr w:type="spellStart"/>
      <w:r w:rsidRPr="00D85FBC">
        <w:rPr>
          <w:sz w:val="18"/>
          <w:szCs w:val="18"/>
        </w:rPr>
        <w:t>Yat-sen</w:t>
      </w:r>
      <w:proofErr w:type="spellEnd"/>
      <w:r w:rsidRPr="00D85FBC">
        <w:rPr>
          <w:sz w:val="18"/>
          <w:szCs w:val="18"/>
        </w:rPr>
        <w:t xml:space="preserve"> University. She was also once an international editor and chief reporter at China Business Times. </w:t>
      </w:r>
      <w:proofErr w:type="spellStart"/>
      <w:r w:rsidRPr="00D85FBC">
        <w:rPr>
          <w:sz w:val="18"/>
          <w:szCs w:val="18"/>
        </w:rPr>
        <w:t>Caixin</w:t>
      </w:r>
      <w:proofErr w:type="spellEnd"/>
      <w:r w:rsidRPr="00D85FBC">
        <w:rPr>
          <w:sz w:val="18"/>
          <w:szCs w:val="18"/>
        </w:rPr>
        <w:t xml:space="preserve"> Online - “China-U.S. Relations: Hostage to None” – June 8</w:t>
      </w:r>
      <w:r w:rsidRPr="00D85FBC">
        <w:rPr>
          <w:sz w:val="18"/>
          <w:szCs w:val="18"/>
          <w:vertAlign w:val="superscript"/>
        </w:rPr>
        <w:t>th</w:t>
      </w:r>
      <w:r w:rsidRPr="00D85FBC">
        <w:rPr>
          <w:sz w:val="18"/>
          <w:szCs w:val="18"/>
        </w:rPr>
        <w:t xml:space="preserve"> - http://english.caixin.com/2016-06-08/100952795.html</w:t>
      </w:r>
    </w:p>
    <w:p w:rsidR="003C34AD" w:rsidRDefault="003C34AD" w:rsidP="003C34AD"/>
    <w:p w:rsidR="003C34AD" w:rsidRPr="002D12BE" w:rsidRDefault="003C34AD" w:rsidP="003C34AD">
      <w:pPr>
        <w:rPr>
          <w:sz w:val="16"/>
        </w:rPr>
      </w:pPr>
      <w:r w:rsidRPr="003E5093">
        <w:rPr>
          <w:rStyle w:val="StyleUnderline"/>
          <w:highlight w:val="green"/>
        </w:rPr>
        <w:t xml:space="preserve">Friction points </w:t>
      </w:r>
      <w:r w:rsidRPr="00F86544">
        <w:rPr>
          <w:rStyle w:val="StyleUnderline"/>
        </w:rPr>
        <w:t>shadowing the recent</w:t>
      </w:r>
      <w:r w:rsidRPr="002D12BE">
        <w:rPr>
          <w:sz w:val="16"/>
        </w:rPr>
        <w:t xml:space="preserve"> </w:t>
      </w:r>
      <w:r w:rsidRPr="00F86544">
        <w:rPr>
          <w:rStyle w:val="StyleUnderline"/>
        </w:rPr>
        <w:t>U.S.-China</w:t>
      </w:r>
      <w:r w:rsidRPr="002D12BE">
        <w:rPr>
          <w:sz w:val="16"/>
        </w:rPr>
        <w:t xml:space="preserve"> </w:t>
      </w:r>
      <w:r w:rsidRPr="00F86544">
        <w:rPr>
          <w:rStyle w:val="StyleUnderline"/>
        </w:rPr>
        <w:t>Strategic and Economic Dialogue</w:t>
      </w:r>
      <w:r w:rsidRPr="002D12BE">
        <w:rPr>
          <w:sz w:val="16"/>
        </w:rPr>
        <w:t xml:space="preserve"> </w:t>
      </w:r>
      <w:r w:rsidRPr="003E5093">
        <w:rPr>
          <w:rStyle w:val="Emphasis"/>
          <w:highlight w:val="green"/>
        </w:rPr>
        <w:t>won't damage this crucial relationship</w:t>
      </w:r>
      <w:r>
        <w:rPr>
          <w:rStyle w:val="Emphasis"/>
        </w:rPr>
        <w:t xml:space="preserve"> </w:t>
      </w:r>
      <w:proofErr w:type="gramStart"/>
      <w:r w:rsidRPr="002D12BE">
        <w:rPr>
          <w:sz w:val="16"/>
        </w:rPr>
        <w:t>The</w:t>
      </w:r>
      <w:proofErr w:type="gramEnd"/>
      <w:r w:rsidRPr="002D12BE">
        <w:rPr>
          <w:sz w:val="16"/>
        </w:rPr>
        <w:t xml:space="preserve"> eighth session of the U.S.-China Strategic and Economic Dialogue (S&amp;ED) in Beijing on June 6 and 7 received more than the usual attention amid signs of increased tension between the two countries. </w:t>
      </w:r>
      <w:r w:rsidRPr="003E5093">
        <w:rPr>
          <w:rStyle w:val="StyleUnderline"/>
          <w:highlight w:val="green"/>
        </w:rPr>
        <w:t xml:space="preserve">In addition to tensions </w:t>
      </w:r>
      <w:r w:rsidRPr="003E5093">
        <w:rPr>
          <w:rStyle w:val="Emphasis"/>
          <w:highlight w:val="green"/>
        </w:rPr>
        <w:t>over disputed islands</w:t>
      </w:r>
      <w:r w:rsidRPr="002D12BE">
        <w:rPr>
          <w:sz w:val="16"/>
        </w:rPr>
        <w:t xml:space="preserve"> and reefs </w:t>
      </w:r>
      <w:r w:rsidRPr="00D85FBC">
        <w:rPr>
          <w:rStyle w:val="StyleUnderline"/>
        </w:rPr>
        <w:t>in the South China Sea</w:t>
      </w:r>
      <w:r w:rsidRPr="002D12BE">
        <w:rPr>
          <w:sz w:val="16"/>
        </w:rPr>
        <w:t xml:space="preserve">, </w:t>
      </w:r>
      <w:r w:rsidRPr="003E5093">
        <w:rPr>
          <w:rStyle w:val="StyleUnderline"/>
          <w:highlight w:val="green"/>
        </w:rPr>
        <w:t>friction has been generated</w:t>
      </w:r>
      <w:r w:rsidRPr="002D12BE">
        <w:rPr>
          <w:sz w:val="16"/>
        </w:rPr>
        <w:t xml:space="preserve"> in recent months </w:t>
      </w:r>
      <w:r w:rsidRPr="003E5093">
        <w:rPr>
          <w:rStyle w:val="StyleUnderline"/>
          <w:highlight w:val="green"/>
        </w:rPr>
        <w:t xml:space="preserve">by </w:t>
      </w:r>
      <w:r w:rsidRPr="003E5093">
        <w:rPr>
          <w:rStyle w:val="Emphasis"/>
          <w:highlight w:val="green"/>
        </w:rPr>
        <w:t>China's attempt to be recognized as a "market economy</w:t>
      </w:r>
      <w:r w:rsidRPr="003E5093">
        <w:rPr>
          <w:rStyle w:val="StyleUnderline"/>
          <w:highlight w:val="green"/>
        </w:rPr>
        <w:t>"</w:t>
      </w:r>
      <w:r w:rsidRPr="002D12BE">
        <w:rPr>
          <w:rStyle w:val="StyleUnderline"/>
        </w:rPr>
        <w:t xml:space="preserve"> </w:t>
      </w:r>
      <w:r w:rsidRPr="003E5093">
        <w:rPr>
          <w:rStyle w:val="StyleUnderline"/>
          <w:highlight w:val="green"/>
        </w:rPr>
        <w:t>and</w:t>
      </w:r>
      <w:r w:rsidRPr="002D12BE">
        <w:rPr>
          <w:sz w:val="16"/>
        </w:rPr>
        <w:t xml:space="preserve"> America's plan to deploy </w:t>
      </w:r>
      <w:r w:rsidRPr="003E5093">
        <w:rPr>
          <w:rStyle w:val="Emphasis"/>
          <w:highlight w:val="green"/>
        </w:rPr>
        <w:t>an anti-missile system in South Korea</w:t>
      </w:r>
      <w:r w:rsidRPr="002D12BE">
        <w:rPr>
          <w:sz w:val="16"/>
        </w:rPr>
        <w:t xml:space="preserve">. Anti-China rhetoric spilling over from the U.S. presidential campaign has also fueled tension. </w:t>
      </w:r>
      <w:r w:rsidRPr="003E5093">
        <w:rPr>
          <w:rStyle w:val="StyleUnderline"/>
          <w:highlight w:val="green"/>
        </w:rPr>
        <w:t>The China-U.S</w:t>
      </w:r>
      <w:r w:rsidRPr="00F86544">
        <w:rPr>
          <w:rStyle w:val="StyleUnderline"/>
        </w:rPr>
        <w:t>. bilateral</w:t>
      </w:r>
      <w:r w:rsidRPr="003E5093">
        <w:rPr>
          <w:rStyle w:val="StyleUnderline"/>
          <w:highlight w:val="green"/>
        </w:rPr>
        <w:t xml:space="preserve"> relationship has matured to a point where neither country can hurt the other </w:t>
      </w:r>
      <w:r w:rsidRPr="003E5093">
        <w:rPr>
          <w:rStyle w:val="Emphasis"/>
          <w:highlight w:val="green"/>
        </w:rPr>
        <w:t>without inflicting damage on itself</w:t>
      </w:r>
      <w:r w:rsidRPr="003E5093">
        <w:rPr>
          <w:rStyle w:val="StyleUnderline"/>
          <w:highlight w:val="green"/>
        </w:rPr>
        <w:t>.</w:t>
      </w:r>
      <w:r w:rsidRPr="002D12BE">
        <w:rPr>
          <w:sz w:val="16"/>
        </w:rPr>
        <w:t xml:space="preserve"> The line between cooperation and conflict, however, is constantly adjusting to reflect the dynamics of a fast-changing external environment and domestic politics. </w:t>
      </w:r>
      <w:r w:rsidRPr="00F86544">
        <w:rPr>
          <w:rStyle w:val="StyleUnderline"/>
        </w:rPr>
        <w:t>Regardless of how the line changes</w:t>
      </w:r>
      <w:r w:rsidRPr="00F86544">
        <w:rPr>
          <w:sz w:val="16"/>
        </w:rPr>
        <w:t>,</w:t>
      </w:r>
      <w:r w:rsidRPr="002D12BE">
        <w:rPr>
          <w:sz w:val="16"/>
        </w:rPr>
        <w:t xml:space="preserve"> though, </w:t>
      </w:r>
      <w:r w:rsidRPr="003E5093">
        <w:rPr>
          <w:rStyle w:val="StyleUnderline"/>
          <w:highlight w:val="green"/>
        </w:rPr>
        <w:t>each government has agreed</w:t>
      </w:r>
      <w:r w:rsidRPr="002D12BE">
        <w:rPr>
          <w:sz w:val="16"/>
        </w:rPr>
        <w:t xml:space="preserve"> – and should maintain this key position – </w:t>
      </w:r>
      <w:r w:rsidRPr="003E5093">
        <w:rPr>
          <w:rStyle w:val="StyleUnderline"/>
          <w:highlight w:val="green"/>
        </w:rPr>
        <w:t xml:space="preserve">that strengthening cooperation yields more benefits for all than </w:t>
      </w:r>
      <w:r w:rsidRPr="002D12BE">
        <w:rPr>
          <w:rStyle w:val="StyleUnderline"/>
        </w:rPr>
        <w:t xml:space="preserve">does </w:t>
      </w:r>
      <w:r w:rsidRPr="003E5093">
        <w:rPr>
          <w:rStyle w:val="StyleUnderline"/>
          <w:highlight w:val="green"/>
        </w:rPr>
        <w:t>dwelling on</w:t>
      </w:r>
      <w:r w:rsidRPr="002D12BE">
        <w:rPr>
          <w:rStyle w:val="StyleUnderline"/>
        </w:rPr>
        <w:t xml:space="preserve"> diversions and </w:t>
      </w:r>
      <w:r w:rsidRPr="003E5093">
        <w:rPr>
          <w:rStyle w:val="StyleUnderline"/>
          <w:highlight w:val="green"/>
        </w:rPr>
        <w:t>friction points</w:t>
      </w:r>
      <w:r w:rsidRPr="002D12BE">
        <w:rPr>
          <w:sz w:val="16"/>
        </w:rPr>
        <w:t>.</w:t>
      </w:r>
    </w:p>
    <w:p w:rsidR="003C34AD" w:rsidRDefault="003C34AD" w:rsidP="003C34AD"/>
    <w:p w:rsidR="003C34AD" w:rsidRDefault="003C34AD" w:rsidP="003C34AD"/>
    <w:p w:rsidR="003C34AD" w:rsidRDefault="003C34AD" w:rsidP="003C34AD">
      <w:pPr>
        <w:pStyle w:val="Heading4"/>
      </w:pPr>
      <w:proofErr w:type="spellStart"/>
      <w:r>
        <w:t>Squo</w:t>
      </w:r>
      <w:proofErr w:type="spellEnd"/>
      <w:r>
        <w:t xml:space="preserve"> solves miscalculation </w:t>
      </w:r>
    </w:p>
    <w:p w:rsidR="003C34AD" w:rsidRPr="005A1654" w:rsidRDefault="003C34AD" w:rsidP="003C34AD">
      <w:proofErr w:type="spellStart"/>
      <w:r w:rsidRPr="00F01191">
        <w:rPr>
          <w:rStyle w:val="Style13ptBold"/>
        </w:rPr>
        <w:t>Kulacki</w:t>
      </w:r>
      <w:proofErr w:type="spellEnd"/>
      <w:r w:rsidRPr="00F01191">
        <w:rPr>
          <w:rStyle w:val="Style13ptBold"/>
        </w:rPr>
        <w:t xml:space="preserve"> 16</w:t>
      </w:r>
      <w:r w:rsidRPr="00F01191">
        <w:t xml:space="preserve"> — Gregory </w:t>
      </w:r>
      <w:proofErr w:type="spellStart"/>
      <w:r w:rsidRPr="00F01191">
        <w:t>Kulacki</w:t>
      </w:r>
      <w:proofErr w:type="spellEnd"/>
      <w:r w:rsidRPr="00F01191">
        <w:t xml:space="preserve">, China Project Manager in the Global Security Program at the Union of Concerned Scientists, former Associate Professor of Government at Green Mountain College, former Director of External Studies at </w:t>
      </w:r>
      <w:proofErr w:type="spellStart"/>
      <w:r w:rsidRPr="00F01191">
        <w:t>Pitzer</w:t>
      </w:r>
      <w:proofErr w:type="spellEnd"/>
      <w:r w:rsidRPr="00F01191">
        <w:t xml:space="preserve"> College, former Director of Academic Programs in China for the Council on International Educational Exchange, holds a Ph.D. in Political Theory from the University of Maryland-College Park, holds graduate certificates in Chinese Economic History and International Politics at </w:t>
      </w:r>
      <w:proofErr w:type="spellStart"/>
      <w:r w:rsidRPr="00F01191">
        <w:t>Fudan</w:t>
      </w:r>
      <w:proofErr w:type="spellEnd"/>
      <w:r w:rsidRPr="00F01191">
        <w:t xml:space="preserve"> University (Shanghai), 2016 (“The Risk of Nuclear War with China: A Troubling Lack of Urgency,” Union of Concerned Scientists, May, Available Online at </w:t>
      </w:r>
      <w:hyperlink r:id="rId7" w:history="1">
        <w:r w:rsidRPr="00F01191">
          <w:rPr>
            <w:rStyle w:val="Hyperlink"/>
          </w:rPr>
          <w:t>http://www.ucsusa.org/sites/default/files/attach/2016/05/Nuclear-War-with-China.pdf</w:t>
        </w:r>
      </w:hyperlink>
      <w:r>
        <w:t>, Accessed 06-28-2016)</w:t>
      </w:r>
    </w:p>
    <w:p w:rsidR="003C34AD" w:rsidRDefault="003C34AD" w:rsidP="003C34AD">
      <w:r w:rsidRPr="003E5093">
        <w:rPr>
          <w:rStyle w:val="StyleUnderline"/>
          <w:highlight w:val="green"/>
        </w:rPr>
        <w:t>The two militaries have agreed to regular exchanges</w:t>
      </w:r>
      <w:r>
        <w:t xml:space="preserve"> intended </w:t>
      </w:r>
      <w:r w:rsidRPr="003E5093">
        <w:rPr>
          <w:rStyle w:val="Emphasis"/>
          <w:highlight w:val="green"/>
        </w:rPr>
        <w:t xml:space="preserve">to keep </w:t>
      </w:r>
      <w:r w:rsidRPr="004E5B3D">
        <w:rPr>
          <w:rStyle w:val="Emphasis"/>
        </w:rPr>
        <w:t xml:space="preserve">political </w:t>
      </w:r>
      <w:r w:rsidRPr="003E5093">
        <w:rPr>
          <w:rStyle w:val="Emphasis"/>
          <w:highlight w:val="green"/>
        </w:rPr>
        <w:t>disagreements and diplomatic maneuvering from escalating into armed conflict</w:t>
      </w:r>
      <w:r>
        <w:t xml:space="preserve">. </w:t>
      </w:r>
      <w:r w:rsidRPr="003E5093">
        <w:rPr>
          <w:rStyle w:val="StyleUnderline"/>
          <w:highlight w:val="green"/>
        </w:rPr>
        <w:t xml:space="preserve">These </w:t>
      </w:r>
      <w:r w:rsidRPr="004E5B3D">
        <w:rPr>
          <w:rStyle w:val="StyleUnderline"/>
        </w:rPr>
        <w:t xml:space="preserve">exchanges </w:t>
      </w:r>
      <w:r w:rsidRPr="003E5093">
        <w:rPr>
          <w:rStyle w:val="StyleUnderline"/>
          <w:highlight w:val="green"/>
        </w:rPr>
        <w:t>include</w:t>
      </w:r>
      <w:r w:rsidRPr="008423E6">
        <w:rPr>
          <w:rStyle w:val="StyleUnderline"/>
        </w:rPr>
        <w:t xml:space="preserve"> </w:t>
      </w:r>
      <w:r w:rsidRPr="003E5093">
        <w:rPr>
          <w:rStyle w:val="StyleUnderline"/>
          <w:highlight w:val="green"/>
        </w:rPr>
        <w:t>meetings</w:t>
      </w:r>
      <w:r w:rsidRPr="008423E6">
        <w:rPr>
          <w:rStyle w:val="StyleUnderline"/>
        </w:rPr>
        <w:t xml:space="preserve"> </w:t>
      </w:r>
      <w:r w:rsidRPr="003E5093">
        <w:rPr>
          <w:rStyle w:val="StyleUnderline"/>
          <w:highlight w:val="green"/>
        </w:rPr>
        <w:t>between senior defense officials</w:t>
      </w:r>
      <w:r>
        <w:t xml:space="preserve">, academic </w:t>
      </w:r>
      <w:r w:rsidRPr="003E5093">
        <w:rPr>
          <w:rStyle w:val="StyleUnderline"/>
          <w:highlight w:val="green"/>
        </w:rPr>
        <w:t>conferences</w:t>
      </w:r>
      <w:r w:rsidRPr="008423E6">
        <w:rPr>
          <w:rStyle w:val="StyleUnderline"/>
        </w:rPr>
        <w:t xml:space="preserve">, </w:t>
      </w:r>
      <w:r w:rsidRPr="00F86544">
        <w:rPr>
          <w:rStyle w:val="StyleUnderline"/>
        </w:rPr>
        <w:t>and ship visits</w:t>
      </w:r>
      <w:r>
        <w:t xml:space="preserve">. The U.S. Department of Defense claims </w:t>
      </w:r>
      <w:r w:rsidRPr="00F86544">
        <w:rPr>
          <w:rStyle w:val="Emphasis"/>
        </w:rPr>
        <w:t>the</w:t>
      </w:r>
      <w:r w:rsidRPr="003E5093">
        <w:rPr>
          <w:rStyle w:val="Emphasis"/>
          <w:highlight w:val="green"/>
        </w:rPr>
        <w:t xml:space="preserve"> exchanges have “sustained positive momentum and achieved </w:t>
      </w:r>
      <w:r w:rsidRPr="004E5B3D">
        <w:rPr>
          <w:rStyle w:val="Emphasis"/>
        </w:rPr>
        <w:t xml:space="preserve">notable </w:t>
      </w:r>
      <w:r w:rsidRPr="003E5093">
        <w:rPr>
          <w:rStyle w:val="Emphasis"/>
          <w:highlight w:val="green"/>
        </w:rPr>
        <w:t>accomplishments,”</w:t>
      </w:r>
      <w:r w:rsidRPr="008423E6">
        <w:rPr>
          <w:rStyle w:val="Emphasis"/>
        </w:rPr>
        <w:t xml:space="preserve"> </w:t>
      </w:r>
      <w:r w:rsidRPr="003E5093">
        <w:rPr>
          <w:rStyle w:val="Emphasis"/>
          <w:highlight w:val="green"/>
        </w:rPr>
        <w:t>especially</w:t>
      </w:r>
      <w:r>
        <w:t xml:space="preserve"> two memoranda of understanding </w:t>
      </w:r>
      <w:r w:rsidRPr="003E5093">
        <w:rPr>
          <w:rStyle w:val="Emphasis"/>
          <w:highlight w:val="green"/>
        </w:rPr>
        <w:t xml:space="preserve">on </w:t>
      </w:r>
      <w:proofErr w:type="spellStart"/>
      <w:r w:rsidRPr="003E5093">
        <w:rPr>
          <w:rStyle w:val="Emphasis"/>
          <w:sz w:val="28"/>
          <w:highlight w:val="green"/>
        </w:rPr>
        <w:t>confidencebuilding</w:t>
      </w:r>
      <w:proofErr w:type="spellEnd"/>
      <w:r w:rsidRPr="003E5093">
        <w:rPr>
          <w:rStyle w:val="Emphasis"/>
          <w:sz w:val="28"/>
          <w:highlight w:val="green"/>
        </w:rPr>
        <w:t xml:space="preserve"> </w:t>
      </w:r>
      <w:r w:rsidRPr="004E5B3D">
        <w:rPr>
          <w:rStyle w:val="Emphasis"/>
          <w:sz w:val="28"/>
        </w:rPr>
        <w:t xml:space="preserve">measures </w:t>
      </w:r>
      <w:r w:rsidRPr="003E5093">
        <w:rPr>
          <w:rStyle w:val="Emphasis"/>
          <w:sz w:val="28"/>
          <w:highlight w:val="green"/>
        </w:rPr>
        <w:t>to reduce the risk of misunderstanding and accidents</w:t>
      </w:r>
      <w:r w:rsidRPr="008423E6">
        <w:rPr>
          <w:sz w:val="28"/>
        </w:rPr>
        <w:t xml:space="preserve"> </w:t>
      </w:r>
      <w:r>
        <w:t xml:space="preserve">(OSD 2016). General Fang </w:t>
      </w:r>
      <w:proofErr w:type="spellStart"/>
      <w:r>
        <w:t>Fenghui</w:t>
      </w:r>
      <w:proofErr w:type="spellEnd"/>
      <w:r>
        <w:t xml:space="preserve">, the chief of the Joint Staff Department under the Central Military Commission, told former U.S. Secretary of State Henry Kissinger that </w:t>
      </w:r>
      <w:r w:rsidRPr="003E5093">
        <w:rPr>
          <w:rStyle w:val="StyleUnderline"/>
          <w:highlight w:val="green"/>
        </w:rPr>
        <w:t>the Chinese military was</w:t>
      </w:r>
      <w:r>
        <w:t xml:space="preserve"> fully </w:t>
      </w:r>
      <w:r w:rsidRPr="003E5093">
        <w:rPr>
          <w:rStyle w:val="StyleUnderline"/>
          <w:highlight w:val="green"/>
        </w:rPr>
        <w:t>committed</w:t>
      </w:r>
      <w:r>
        <w:t xml:space="preserve"> to implementing these memoranda, as well </w:t>
      </w:r>
      <w:r w:rsidRPr="004E5B3D">
        <w:rPr>
          <w:rStyle w:val="StyleUnderline"/>
        </w:rPr>
        <w:t xml:space="preserve">as </w:t>
      </w:r>
      <w:r w:rsidRPr="003E5093">
        <w:rPr>
          <w:rStyle w:val="StyleUnderline"/>
          <w:highlight w:val="green"/>
        </w:rPr>
        <w:t>to building a “</w:t>
      </w:r>
      <w:r w:rsidRPr="004E5B3D">
        <w:rPr>
          <w:rStyle w:val="StyleUnderline"/>
        </w:rPr>
        <w:t xml:space="preserve">healthy and </w:t>
      </w:r>
      <w:r w:rsidRPr="003E5093">
        <w:rPr>
          <w:rStyle w:val="StyleUnderline"/>
          <w:highlight w:val="green"/>
        </w:rPr>
        <w:t>stable military-to-military relationship</w:t>
      </w:r>
      <w:r>
        <w:t xml:space="preserve"> that was beneficial to increasing strategic trust between the PRC and the United States” (MOD 2016).</w:t>
      </w:r>
    </w:p>
    <w:p w:rsidR="003C34AD" w:rsidRDefault="003C34AD" w:rsidP="003C34AD"/>
    <w:p w:rsidR="003C34AD" w:rsidRDefault="003C34AD" w:rsidP="003C34AD">
      <w:pPr>
        <w:pStyle w:val="Heading4"/>
      </w:pPr>
      <w:r>
        <w:t>Nuclear weapons prevent escalation</w:t>
      </w:r>
    </w:p>
    <w:p w:rsidR="003C34AD" w:rsidRDefault="003C34AD" w:rsidP="003C34AD">
      <w:r>
        <w:rPr>
          <w:b/>
        </w:rPr>
        <w:t xml:space="preserve">Christensen, 15 – </w:t>
      </w:r>
      <w:r w:rsidRPr="00605607">
        <w:t xml:space="preserve">William P. Boswell Professor of World Politics of Peace and War and Director of the China and the World Program </w:t>
      </w:r>
      <w:proofErr w:type="gramStart"/>
      <w:r w:rsidRPr="00605607">
        <w:t>at  Princeton</w:t>
      </w:r>
      <w:proofErr w:type="gramEnd"/>
      <w:r>
        <w:rPr>
          <w:b/>
        </w:rPr>
        <w:t xml:space="preserve"> </w:t>
      </w:r>
      <w:r>
        <w:t xml:space="preserve">(Thomas, </w:t>
      </w:r>
      <w:r>
        <w:rPr>
          <w:u w:val="single"/>
        </w:rPr>
        <w:t>The China Challenge: Shaping the Choices of a Rising Power</w:t>
      </w:r>
      <w:r>
        <w:t>, p. 50)</w:t>
      </w:r>
    </w:p>
    <w:p w:rsidR="003C34AD" w:rsidRPr="00674083" w:rsidRDefault="003C34AD" w:rsidP="003C34AD"/>
    <w:p w:rsidR="003C34AD" w:rsidRDefault="003C34AD" w:rsidP="003C34AD">
      <w:r>
        <w:t>The Role of Nuclear Weapons</w:t>
      </w:r>
    </w:p>
    <w:p w:rsidR="003C34AD" w:rsidRDefault="003C34AD" w:rsidP="003C34AD">
      <w:r>
        <w:t xml:space="preserve">In addition to the lack of true </w:t>
      </w:r>
      <w:proofErr w:type="spellStart"/>
      <w:r>
        <w:t>multipolarity</w:t>
      </w:r>
      <w:proofErr w:type="spellEnd"/>
      <w:r>
        <w:t xml:space="preserve">, there is another difference between twenty-first-century Asia and the world before World War II: nuclear weapons. Unlike the United States, Germany, and Japan in the nineteenth and twentieth centuries, </w:t>
      </w:r>
      <w:r w:rsidRPr="00674083">
        <w:rPr>
          <w:rStyle w:val="StyleUnderline"/>
        </w:rPr>
        <w:t>China is rising as a nuclear power</w:t>
      </w:r>
      <w:r>
        <w:t xml:space="preserve"> into a world in which several other great powers have nuclear arsenals (including a few of China's immediate neighbors and the United States itself)- </w:t>
      </w:r>
      <w:r w:rsidRPr="00674083">
        <w:rPr>
          <w:rStyle w:val="StyleUnderline"/>
        </w:rPr>
        <w:t xml:space="preserve">The existence of these weapons does not preclude war, but it makes conquest much more difficult to imagine and thereby removes entirely one traditional incentive for great power war: an effort to invade, subdue, and occupy the territory of a great power </w:t>
      </w:r>
      <w:r>
        <w:t xml:space="preserve">or its ally. </w:t>
      </w:r>
      <w:r w:rsidRPr="00674083">
        <w:rPr>
          <w:rStyle w:val="StyleUnderline"/>
        </w:rPr>
        <w:t>Even if China, the United States, Russia, and India somehow decided to abandon all of their nuclear weapons</w:t>
      </w:r>
      <w:r>
        <w:t xml:space="preserve"> in the twenty- first century, </w:t>
      </w:r>
      <w:r w:rsidRPr="00674083">
        <w:rPr>
          <w:rStyle w:val="StyleUnderline"/>
        </w:rPr>
        <w:t>a scenario in which these states tried to conquer each other entirely through blitzkrieg attacks or long attritional wars would still seem fantastic. With nuclear weapons, the scenarios seem simply ridiculous</w:t>
      </w:r>
      <w:r>
        <w:t>.</w:t>
      </w:r>
    </w:p>
    <w:p w:rsidR="003C34AD" w:rsidRDefault="003C34AD" w:rsidP="003C34AD">
      <w:r>
        <w:t xml:space="preserve">When the fear of domination and occupation by other great powers goes away, so do some of the ancillary reasons to become aggressive. China will almost certainly continue to fear the United States and other great powers, but it has little incentive to launch full-scale invasions of South Korea and Japan in an attempt to surround or occupy those U.S. allies in the way that Germany did to France and Belgium in the early stages of both world wars. Similarly, it is hard to imagine contemporary Japanese concerns about great power competition and dependence on mineral resources overseas leading Japan to launch colonial wars of occupation against Asian neighbors as it did in the 1930s. </w:t>
      </w:r>
      <w:r w:rsidRPr="00674083">
        <w:rPr>
          <w:rStyle w:val="StyleUnderline"/>
        </w:rPr>
        <w:t>More likely scenarios include limited coercive struggles in Asia over disputed territories, shipping lanes, basing rights</w:t>
      </w:r>
      <w:r>
        <w:t xml:space="preserve">, and so on, </w:t>
      </w:r>
      <w:r w:rsidRPr="00674083">
        <w:rPr>
          <w:rStyle w:val="StyleUnderline"/>
        </w:rPr>
        <w:t>and these could always escalate. But</w:t>
      </w:r>
      <w:r>
        <w:t xml:space="preserve"> </w:t>
      </w:r>
      <w:r w:rsidRPr="00674083">
        <w:rPr>
          <w:rStyle w:val="StyleUnderline"/>
        </w:rPr>
        <w:t>American and Chinese nuclear weapons should provide a major incentive for prudence and caution on all sides</w:t>
      </w:r>
      <w:r>
        <w:t>.</w:t>
      </w:r>
    </w:p>
    <w:p w:rsidR="003C34AD" w:rsidRDefault="003C34AD" w:rsidP="003C34AD"/>
    <w:p w:rsidR="003C34AD" w:rsidRDefault="003C34AD" w:rsidP="003C34AD"/>
    <w:p w:rsidR="003C34AD" w:rsidRDefault="003C34AD" w:rsidP="003C34AD">
      <w:pPr>
        <w:pStyle w:val="Heading4"/>
      </w:pPr>
      <w:r>
        <w:t>Tsai won’t push for independence anytime soon</w:t>
      </w:r>
    </w:p>
    <w:p w:rsidR="003C34AD" w:rsidRDefault="003C34AD" w:rsidP="003C34AD">
      <w:r>
        <w:rPr>
          <w:rStyle w:val="Style13ptBold"/>
        </w:rPr>
        <w:t>Bosco 16</w:t>
      </w:r>
      <w:r>
        <w:t xml:space="preserve"> — Joseph A. Bosco, Senior Associate and </w:t>
      </w:r>
      <w:proofErr w:type="spellStart"/>
      <w:r>
        <w:t>Sumitro</w:t>
      </w:r>
      <w:proofErr w:type="spellEnd"/>
      <w:r>
        <w:t xml:space="preserve"> Chair for Southeast Asia Studies at the Center for Strategic and International Studies, former Senior Official in the Office of the Secretary of Defense, former Graduate Seminar Instructor on China-Taiwan-U.S. relations in the Asian Studies Program at the School of Foreign Service at Georgetown University, former Senior Fellow in the Asia-Pacific Program at the Atlantic Council of the United States, holds a J.D. from Harvard Law School and an L.L.M. in International Law from Georgetown University, 2016 (“Tsai </w:t>
      </w:r>
      <w:proofErr w:type="spellStart"/>
      <w:r>
        <w:t>Ing</w:t>
      </w:r>
      <w:proofErr w:type="spellEnd"/>
      <w:r>
        <w:t xml:space="preserve">-wen: Hardly Beijing’s Worst Nightmare,” </w:t>
      </w:r>
      <w:r>
        <w:rPr>
          <w:i/>
        </w:rPr>
        <w:t>The Diplomat</w:t>
      </w:r>
      <w:r>
        <w:t>, January 25</w:t>
      </w:r>
      <w:r>
        <w:rPr>
          <w:vertAlign w:val="superscript"/>
        </w:rPr>
        <w:t>th</w:t>
      </w:r>
      <w:r>
        <w:t xml:space="preserve">, Available Online at </w:t>
      </w:r>
      <w:hyperlink r:id="rId8" w:history="1">
        <w:r>
          <w:rPr>
            <w:rStyle w:val="Hyperlink"/>
          </w:rPr>
          <w:t>http://thediplomat.com/2016/01/tsai-ing-wen-hardly-beijings-worst-nightmare/</w:t>
        </w:r>
      </w:hyperlink>
      <w:r>
        <w:t>, Accessed 07-10-2016)</w:t>
      </w:r>
    </w:p>
    <w:p w:rsidR="003C34AD" w:rsidRDefault="003C34AD" w:rsidP="003C34AD">
      <w:r w:rsidRPr="003E5093">
        <w:rPr>
          <w:rStyle w:val="StyleUnderline"/>
          <w:highlight w:val="green"/>
        </w:rPr>
        <w:t>Beijing’s worst nightmare</w:t>
      </w:r>
      <w:r>
        <w:rPr>
          <w:rStyle w:val="StyleUnderline"/>
        </w:rPr>
        <w:t xml:space="preserve"> has materialized – and it </w:t>
      </w:r>
      <w:r w:rsidRPr="003E5093">
        <w:rPr>
          <w:rStyle w:val="StyleUnderline"/>
          <w:highlight w:val="green"/>
        </w:rPr>
        <w:t xml:space="preserve">turns out to be </w:t>
      </w:r>
      <w:r w:rsidRPr="003E5093">
        <w:rPr>
          <w:rStyle w:val="Emphasis"/>
          <w:highlight w:val="green"/>
        </w:rPr>
        <w:t>not so bad after all</w:t>
      </w:r>
      <w:r>
        <w:t xml:space="preserve">, if China can tolerate modest success. </w:t>
      </w:r>
      <w:r>
        <w:rPr>
          <w:rStyle w:val="StyleUnderline"/>
        </w:rPr>
        <w:t>Taiwan’s pro-independence D</w:t>
      </w:r>
      <w:r>
        <w:t xml:space="preserve">emocratic </w:t>
      </w:r>
      <w:r>
        <w:rPr>
          <w:rStyle w:val="StyleUnderline"/>
        </w:rPr>
        <w:t>P</w:t>
      </w:r>
      <w:r>
        <w:t xml:space="preserve">rogressive </w:t>
      </w:r>
      <w:r>
        <w:rPr>
          <w:rStyle w:val="StyleUnderline"/>
        </w:rPr>
        <w:t>P</w:t>
      </w:r>
      <w:r>
        <w:t xml:space="preserve">arty </w:t>
      </w:r>
      <w:r>
        <w:rPr>
          <w:rStyle w:val="StyleUnderline"/>
        </w:rPr>
        <w:t>has swept the presidency and</w:t>
      </w:r>
      <w:r>
        <w:t xml:space="preserve">, for the first time, the national </w:t>
      </w:r>
      <w:r>
        <w:rPr>
          <w:rStyle w:val="StyleUnderline"/>
        </w:rPr>
        <w:t>legislature</w:t>
      </w:r>
      <w:r>
        <w:t>.</w:t>
      </w:r>
    </w:p>
    <w:p w:rsidR="003C34AD" w:rsidRDefault="003C34AD" w:rsidP="003C34AD">
      <w:r>
        <w:rPr>
          <w:rStyle w:val="StyleUnderline"/>
        </w:rPr>
        <w:t xml:space="preserve">But </w:t>
      </w:r>
      <w:r w:rsidRPr="003E5093">
        <w:rPr>
          <w:rStyle w:val="StyleUnderline"/>
          <w:highlight w:val="green"/>
        </w:rPr>
        <w:t>Tsai</w:t>
      </w:r>
      <w:r>
        <w:t xml:space="preserve"> </w:t>
      </w:r>
      <w:proofErr w:type="spellStart"/>
      <w:r>
        <w:t>Ing</w:t>
      </w:r>
      <w:proofErr w:type="spellEnd"/>
      <w:r>
        <w:t xml:space="preserve">-wen </w:t>
      </w:r>
      <w:r>
        <w:rPr>
          <w:rStyle w:val="StyleUnderline"/>
        </w:rPr>
        <w:t xml:space="preserve">immediately </w:t>
      </w:r>
      <w:r w:rsidRPr="003E5093">
        <w:rPr>
          <w:rStyle w:val="StyleUnderline"/>
          <w:highlight w:val="green"/>
        </w:rPr>
        <w:t>used her landslide election to assure Beijing and Washington that she would be a reliable</w:t>
      </w:r>
      <w:r>
        <w:rPr>
          <w:rStyle w:val="StyleUnderline"/>
        </w:rPr>
        <w:t xml:space="preserve">, predictable </w:t>
      </w:r>
      <w:r w:rsidRPr="003E5093">
        <w:rPr>
          <w:rStyle w:val="StyleUnderline"/>
          <w:highlight w:val="green"/>
        </w:rPr>
        <w:t>partner in preserving</w:t>
      </w:r>
      <w:r>
        <w:rPr>
          <w:rStyle w:val="StyleUnderline"/>
        </w:rPr>
        <w:t xml:space="preserve"> cross-strait </w:t>
      </w:r>
      <w:r w:rsidRPr="003E5093">
        <w:rPr>
          <w:rStyle w:val="StyleUnderline"/>
          <w:highlight w:val="green"/>
        </w:rPr>
        <w:t>stability</w:t>
      </w:r>
      <w:r>
        <w:t>. Now it is time for the other governments involved, China and the United States, to reciprocate her positive message.</w:t>
      </w:r>
    </w:p>
    <w:p w:rsidR="003C34AD" w:rsidRDefault="003C34AD" w:rsidP="003C34AD">
      <w:r>
        <w:rPr>
          <w:rStyle w:val="StyleUnderline"/>
        </w:rPr>
        <w:lastRenderedPageBreak/>
        <w:t>Throughout the campaign and since her victory, the president-elect has had to address three different audiences: Taiwan’s voters,</w:t>
      </w:r>
      <w:r>
        <w:t xml:space="preserve"> particularly her own enthusiastic supporters; </w:t>
      </w:r>
      <w:r>
        <w:rPr>
          <w:rStyle w:val="StyleUnderline"/>
        </w:rPr>
        <w:t>China’s ruling Communist Party; and the U</w:t>
      </w:r>
      <w:r>
        <w:t xml:space="preserve">nited </w:t>
      </w:r>
      <w:r>
        <w:rPr>
          <w:rStyle w:val="StyleUnderline"/>
        </w:rPr>
        <w:t>S</w:t>
      </w:r>
      <w:r>
        <w:t xml:space="preserve">tates </w:t>
      </w:r>
      <w:r>
        <w:rPr>
          <w:rStyle w:val="StyleUnderline"/>
        </w:rPr>
        <w:t>government</w:t>
      </w:r>
      <w:r>
        <w:t>, which was more sensitive to the views of the latter than the former.</w:t>
      </w:r>
    </w:p>
    <w:p w:rsidR="003C34AD" w:rsidRDefault="003C34AD" w:rsidP="003C34AD">
      <w:r w:rsidRPr="003E5093">
        <w:rPr>
          <w:rStyle w:val="StyleUnderline"/>
          <w:highlight w:val="green"/>
        </w:rPr>
        <w:t>Tsai</w:t>
      </w:r>
      <w:r>
        <w:t xml:space="preserve">, a sober, scholarly lawyer, </w:t>
      </w:r>
      <w:r w:rsidRPr="003E5093">
        <w:rPr>
          <w:rStyle w:val="StyleUnderline"/>
          <w:highlight w:val="green"/>
        </w:rPr>
        <w:t>skillfully negotiated a political tightrope, adhering to her principles</w:t>
      </w:r>
      <w:r>
        <w:rPr>
          <w:rStyle w:val="StyleUnderline"/>
        </w:rPr>
        <w:t xml:space="preserve"> and those of her party </w:t>
      </w:r>
      <w:r w:rsidRPr="003E5093">
        <w:rPr>
          <w:rStyle w:val="StyleUnderline"/>
          <w:highlight w:val="green"/>
        </w:rPr>
        <w:t xml:space="preserve">while </w:t>
      </w:r>
      <w:r w:rsidRPr="003E5093">
        <w:rPr>
          <w:rStyle w:val="Emphasis"/>
          <w:highlight w:val="green"/>
        </w:rPr>
        <w:t>avoiding inflammatory language or a defiant tone</w:t>
      </w:r>
      <w:r w:rsidRPr="003E5093">
        <w:rPr>
          <w:rStyle w:val="StyleUnderline"/>
          <w:highlight w:val="green"/>
        </w:rPr>
        <w:t xml:space="preserve"> whenever she addressed</w:t>
      </w:r>
      <w:r>
        <w:rPr>
          <w:rStyle w:val="StyleUnderline"/>
        </w:rPr>
        <w:t xml:space="preserve"> the issues separating </w:t>
      </w:r>
      <w:r w:rsidRPr="003E5093">
        <w:rPr>
          <w:rStyle w:val="StyleUnderline"/>
          <w:highlight w:val="green"/>
        </w:rPr>
        <w:t>China</w:t>
      </w:r>
      <w:r>
        <w:rPr>
          <w:rStyle w:val="StyleUnderline"/>
        </w:rPr>
        <w:t xml:space="preserve"> and Taiwan</w:t>
      </w:r>
      <w:r>
        <w:t>. She maintained that posture after her dramatic and historic win – Taiwan’s sixth direct presidential election since the end of martial law, the third peaceful transfer of power, and the elevation of the first female leader in a Chinese-speaking society.</w:t>
      </w:r>
    </w:p>
    <w:p w:rsidR="003C34AD" w:rsidRPr="00D125D4" w:rsidRDefault="003C34AD" w:rsidP="003C34AD"/>
    <w:p w:rsidR="003C34AD" w:rsidRPr="00A50A82" w:rsidRDefault="003C34AD" w:rsidP="003C34AD">
      <w:pPr>
        <w:pStyle w:val="Heading4"/>
        <w:rPr>
          <w:rFonts w:cs="Arial"/>
        </w:rPr>
      </w:pPr>
      <w:r>
        <w:rPr>
          <w:rFonts w:cs="Arial"/>
        </w:rPr>
        <w:t>Cross-Strait relations will default to negotiations</w:t>
      </w:r>
    </w:p>
    <w:p w:rsidR="003C34AD" w:rsidRPr="00A50A82" w:rsidRDefault="003C34AD" w:rsidP="003C34AD">
      <w:pPr>
        <w:rPr>
          <w:rStyle w:val="Style13ptBold"/>
        </w:rPr>
      </w:pPr>
      <w:r w:rsidRPr="00A50A82">
        <w:rPr>
          <w:rStyle w:val="Style13ptBold"/>
        </w:rPr>
        <w:t>Wu 5-20-16</w:t>
      </w:r>
    </w:p>
    <w:p w:rsidR="003C34AD" w:rsidRPr="00A50A82" w:rsidRDefault="003C34AD" w:rsidP="003C34AD">
      <w:pPr>
        <w:rPr>
          <w:rStyle w:val="Style13ptBold"/>
          <w:b w:val="0"/>
        </w:rPr>
      </w:pPr>
      <w:r w:rsidRPr="00A50A82">
        <w:rPr>
          <w:rStyle w:val="Style13ptBold"/>
          <w:b w:val="0"/>
        </w:rPr>
        <w:t xml:space="preserve">Debby, Nikkei staff writer, New Taiwan leader pledges to keep peace and stability with China, http://asia.nikkei.com/Features/Taiwan-s-transition-Challenge-ahead-for-President-Tsai/New-Taiwan-leader-pledges-to-keep-peace-and-stability-with-China?page=1, </w:t>
      </w:r>
      <w:proofErr w:type="spellStart"/>
      <w:r w:rsidRPr="00A50A82">
        <w:rPr>
          <w:rStyle w:val="Style13ptBold"/>
          <w:b w:val="0"/>
        </w:rPr>
        <w:t>msm</w:t>
      </w:r>
      <w:proofErr w:type="spellEnd"/>
    </w:p>
    <w:p w:rsidR="003C34AD" w:rsidRDefault="003C34AD" w:rsidP="003C34AD">
      <w:pPr>
        <w:rPr>
          <w:sz w:val="14"/>
        </w:rPr>
      </w:pPr>
      <w:r w:rsidRPr="00A50A82">
        <w:rPr>
          <w:sz w:val="14"/>
        </w:rPr>
        <w:t xml:space="preserve">TAIPEI -- </w:t>
      </w:r>
      <w:r w:rsidRPr="00A50A82">
        <w:rPr>
          <w:rStyle w:val="StyleUnderline"/>
        </w:rPr>
        <w:t xml:space="preserve">New Taiwanese </w:t>
      </w:r>
      <w:r w:rsidRPr="009B6DC1">
        <w:rPr>
          <w:rStyle w:val="StyleUnderline"/>
        </w:rPr>
        <w:t xml:space="preserve">president </w:t>
      </w:r>
      <w:r w:rsidRPr="009B6DC1">
        <w:rPr>
          <w:rStyle w:val="StyleUnderline"/>
          <w:highlight w:val="green"/>
        </w:rPr>
        <w:t>Tsai</w:t>
      </w:r>
      <w:r w:rsidRPr="009B6DC1">
        <w:rPr>
          <w:sz w:val="14"/>
          <w:highlight w:val="green"/>
        </w:rPr>
        <w:t xml:space="preserve"> </w:t>
      </w:r>
      <w:proofErr w:type="spellStart"/>
      <w:r w:rsidRPr="009B6DC1">
        <w:rPr>
          <w:sz w:val="14"/>
        </w:rPr>
        <w:t>Ing</w:t>
      </w:r>
      <w:proofErr w:type="spellEnd"/>
      <w:r w:rsidRPr="00A50A82">
        <w:rPr>
          <w:sz w:val="14"/>
        </w:rPr>
        <w:t xml:space="preserve">-wen </w:t>
      </w:r>
      <w:r w:rsidRPr="00A50A82">
        <w:rPr>
          <w:rStyle w:val="StyleUnderline"/>
        </w:rPr>
        <w:t>said</w:t>
      </w:r>
      <w:r w:rsidRPr="00A50A82">
        <w:rPr>
          <w:sz w:val="14"/>
        </w:rPr>
        <w:t xml:space="preserve"> on Friday in her inaugural address that </w:t>
      </w:r>
      <w:r w:rsidRPr="00A50A82">
        <w:rPr>
          <w:rStyle w:val="StyleUnderline"/>
        </w:rPr>
        <w:t xml:space="preserve">she </w:t>
      </w:r>
      <w:r w:rsidRPr="009B6DC1">
        <w:rPr>
          <w:rStyle w:val="StyleUnderline"/>
          <w:highlight w:val="green"/>
        </w:rPr>
        <w:t>will</w:t>
      </w:r>
      <w:r w:rsidRPr="00A50A82">
        <w:rPr>
          <w:rStyle w:val="StyleUnderline"/>
        </w:rPr>
        <w:t xml:space="preserve"> strive to </w:t>
      </w:r>
      <w:r w:rsidRPr="009B6DC1">
        <w:rPr>
          <w:rStyle w:val="StyleUnderline"/>
          <w:highlight w:val="green"/>
        </w:rPr>
        <w:t xml:space="preserve">maintain </w:t>
      </w:r>
      <w:r w:rsidRPr="009B6DC1">
        <w:rPr>
          <w:rStyle w:val="Emphasis"/>
          <w:highlight w:val="green"/>
        </w:rPr>
        <w:t>peace</w:t>
      </w:r>
      <w:r w:rsidRPr="00A50A82">
        <w:rPr>
          <w:rStyle w:val="Emphasis"/>
        </w:rPr>
        <w:t xml:space="preserve"> and stability</w:t>
      </w:r>
      <w:r w:rsidRPr="00A50A82">
        <w:rPr>
          <w:rStyle w:val="StyleUnderline"/>
        </w:rPr>
        <w:t xml:space="preserve"> in relations across</w:t>
      </w:r>
      <w:r w:rsidRPr="00A50A82">
        <w:rPr>
          <w:sz w:val="14"/>
        </w:rPr>
        <w:t xml:space="preserve"> the </w:t>
      </w:r>
      <w:r w:rsidRPr="00A50A82">
        <w:rPr>
          <w:rStyle w:val="StyleUnderline"/>
        </w:rPr>
        <w:t>Taiwan Strait</w:t>
      </w:r>
      <w:r w:rsidRPr="00A50A82">
        <w:rPr>
          <w:sz w:val="14"/>
        </w:rPr>
        <w:t xml:space="preserve">, while she avoided bowing to China's demand for her to explicitly recognize a highly controversial doctrine that Beijing sees as the island's commitment to eventual unification between the two sides. The statement by Tsai, 59, came shortly after she was sworn in as Taiwan's first female leader Friday morning. Her sentiments reflected those dominant among the </w:t>
      </w:r>
      <w:r w:rsidRPr="009B6DC1">
        <w:rPr>
          <w:rStyle w:val="StyleUnderline"/>
          <w:highlight w:val="green"/>
        </w:rPr>
        <w:t>Taiwanese</w:t>
      </w:r>
      <w:r w:rsidRPr="009B6DC1">
        <w:rPr>
          <w:sz w:val="14"/>
          <w:highlight w:val="green"/>
        </w:rPr>
        <w:t xml:space="preserve"> </w:t>
      </w:r>
      <w:r w:rsidRPr="009B6DC1">
        <w:rPr>
          <w:rStyle w:val="StyleUnderline"/>
          <w:highlight w:val="green"/>
        </w:rPr>
        <w:t>public</w:t>
      </w:r>
      <w:r w:rsidRPr="009B6DC1">
        <w:rPr>
          <w:sz w:val="14"/>
          <w:highlight w:val="green"/>
        </w:rPr>
        <w:t xml:space="preserve"> </w:t>
      </w:r>
      <w:r w:rsidRPr="009B6DC1">
        <w:rPr>
          <w:sz w:val="14"/>
        </w:rPr>
        <w:t xml:space="preserve">that while they </w:t>
      </w:r>
      <w:r w:rsidRPr="009B6DC1">
        <w:rPr>
          <w:rStyle w:val="Emphasis"/>
          <w:highlight w:val="green"/>
        </w:rPr>
        <w:t xml:space="preserve">do not wish for major conflicts </w:t>
      </w:r>
      <w:r w:rsidRPr="009B6DC1">
        <w:rPr>
          <w:rStyle w:val="Emphasis"/>
        </w:rPr>
        <w:t>between Taiwan and China</w:t>
      </w:r>
      <w:r w:rsidRPr="009B6DC1">
        <w:rPr>
          <w:sz w:val="14"/>
        </w:rPr>
        <w:t xml:space="preserve">, few want a political union </w:t>
      </w:r>
      <w:r w:rsidRPr="009B6DC1">
        <w:rPr>
          <w:sz w:val="14"/>
          <w:highlight w:val="green"/>
        </w:rPr>
        <w:t>with</w:t>
      </w:r>
      <w:r w:rsidRPr="00A50A82">
        <w:rPr>
          <w:sz w:val="14"/>
        </w:rPr>
        <w:t xml:space="preserve"> their communist neighbor. Key points about Tsai </w:t>
      </w:r>
      <w:proofErr w:type="spellStart"/>
      <w:r w:rsidRPr="00A50A82">
        <w:rPr>
          <w:sz w:val="14"/>
        </w:rPr>
        <w:t>Ing</w:t>
      </w:r>
      <w:proofErr w:type="spellEnd"/>
      <w:r w:rsidRPr="00A50A82">
        <w:rPr>
          <w:sz w:val="14"/>
        </w:rPr>
        <w:t xml:space="preserve">-wen "I was elected President in accordance with the Constitution of the Republic of China, thus it is my responsibility to safeguard the sovereignty and territory of the Republic of China," </w:t>
      </w:r>
      <w:r w:rsidRPr="00A50A82">
        <w:rPr>
          <w:rStyle w:val="StyleUnderline"/>
        </w:rPr>
        <w:t>Tsai said</w:t>
      </w:r>
      <w:r w:rsidRPr="00A50A82">
        <w:rPr>
          <w:sz w:val="14"/>
        </w:rPr>
        <w:t xml:space="preserve"> on Friday, citing Taiwan's formal name. "</w:t>
      </w:r>
      <w:r w:rsidRPr="009B6DC1">
        <w:rPr>
          <w:rStyle w:val="StyleUnderline"/>
          <w:highlight w:val="green"/>
        </w:rPr>
        <w:t xml:space="preserve">Cross-strait relations have become an </w:t>
      </w:r>
      <w:r w:rsidRPr="009B6DC1">
        <w:rPr>
          <w:rStyle w:val="Emphasis"/>
          <w:highlight w:val="green"/>
        </w:rPr>
        <w:t>integral part</w:t>
      </w:r>
      <w:r w:rsidRPr="009B6DC1">
        <w:rPr>
          <w:rStyle w:val="StyleUnderline"/>
          <w:highlight w:val="green"/>
        </w:rPr>
        <w:t xml:space="preserve"> of building</w:t>
      </w:r>
      <w:r w:rsidRPr="00A50A82">
        <w:rPr>
          <w:rStyle w:val="StyleUnderline"/>
        </w:rPr>
        <w:t xml:space="preserve"> </w:t>
      </w:r>
      <w:r w:rsidRPr="009B6DC1">
        <w:rPr>
          <w:rStyle w:val="Emphasis"/>
          <w:highlight w:val="green"/>
        </w:rPr>
        <w:t>regional peace</w:t>
      </w:r>
      <w:r w:rsidRPr="00A50A82">
        <w:rPr>
          <w:rStyle w:val="StyleUnderline"/>
        </w:rPr>
        <w:t xml:space="preserve"> and </w:t>
      </w:r>
      <w:r w:rsidRPr="00A50A82">
        <w:rPr>
          <w:rStyle w:val="Emphasis"/>
        </w:rPr>
        <w:t>collective security</w:t>
      </w:r>
      <w:r w:rsidRPr="00A50A82">
        <w:rPr>
          <w:sz w:val="14"/>
        </w:rPr>
        <w:t xml:space="preserve">. In this process, Taiwan will be a staunch guardian of peace that actively participates and is never absent. </w:t>
      </w:r>
      <w:r w:rsidRPr="00A50A82">
        <w:rPr>
          <w:rStyle w:val="StyleUnderline"/>
        </w:rPr>
        <w:t>We will work to maintain peace and stability in cross-strait relations</w:t>
      </w:r>
      <w:r w:rsidRPr="00A50A82">
        <w:rPr>
          <w:sz w:val="14"/>
        </w:rPr>
        <w:t>," she said. Taiwan and China split amid a civil war in 1949 but Beijing continues to regard the island as part of its territory and refuses to abandon the option of using force to achieve unification when necessary. Since Tsai's election on Jan. 16, China has been pressuring her to recognize the so-called "1992 Consensus," an understanding reached by the Chinese Communist Party and Taiwan's then Nationalist Government that Beijing says represents a mutual agreement that the mainland and the island belong to "one China". Tsai and her Democratic Progressive Party were elected on promises to protect Taiwan's independence from China while continuing current exchanges on all levels with the mainland, and the leader has been reluctant to endorse the 1992 consensus. Ahead of the January election, a broad swath of voters expressed their discontent with then Nationalist President Ma Ying-</w:t>
      </w:r>
      <w:proofErr w:type="spellStart"/>
      <w:r w:rsidRPr="00A50A82">
        <w:rPr>
          <w:sz w:val="14"/>
        </w:rPr>
        <w:t>jeou's</w:t>
      </w:r>
      <w:proofErr w:type="spellEnd"/>
      <w:r w:rsidRPr="00A50A82">
        <w:rPr>
          <w:sz w:val="14"/>
        </w:rPr>
        <w:t xml:space="preserve"> efforts to forge closer ties with China, as they felt he had allowed Beijing undue influence over Taiwan's politics and economy. While </w:t>
      </w:r>
      <w:r w:rsidRPr="009B6DC1">
        <w:rPr>
          <w:rStyle w:val="StyleUnderline"/>
          <w:highlight w:val="green"/>
        </w:rPr>
        <w:t>Tsai</w:t>
      </w:r>
      <w:r w:rsidRPr="00A50A82">
        <w:rPr>
          <w:sz w:val="14"/>
        </w:rPr>
        <w:t xml:space="preserve"> did not directly mention the 1992 consensus in her speech on Friday, she </w:t>
      </w:r>
      <w:r w:rsidRPr="009B6DC1">
        <w:rPr>
          <w:rStyle w:val="StyleUnderline"/>
          <w:highlight w:val="green"/>
        </w:rPr>
        <w:t>appeared to make</w:t>
      </w:r>
      <w:r w:rsidRPr="00A50A82">
        <w:rPr>
          <w:sz w:val="14"/>
        </w:rPr>
        <w:t xml:space="preserve"> some </w:t>
      </w:r>
      <w:r w:rsidRPr="00A50A82">
        <w:rPr>
          <w:rStyle w:val="Emphasis"/>
        </w:rPr>
        <w:t>c</w:t>
      </w:r>
      <w:r w:rsidRPr="009B6DC1">
        <w:rPr>
          <w:rStyle w:val="Emphasis"/>
          <w:highlight w:val="green"/>
        </w:rPr>
        <w:t>oncessions</w:t>
      </w:r>
      <w:r w:rsidRPr="00A50A82">
        <w:rPr>
          <w:rStyle w:val="Emphasis"/>
        </w:rPr>
        <w:t xml:space="preserve"> to Beijing</w:t>
      </w:r>
      <w:r w:rsidRPr="00A50A82">
        <w:rPr>
          <w:sz w:val="14"/>
        </w:rPr>
        <w:t xml:space="preserve"> by saying she "respects" the fact that the two sides "arrived at various joint acknowledgements and understandings" in 1992. She also said her administration will handle China affairs according to Taiwan's Constitution and to the Act Governing Relations </w:t>
      </w:r>
      <w:proofErr w:type="gramStart"/>
      <w:r w:rsidRPr="00A50A82">
        <w:rPr>
          <w:sz w:val="14"/>
        </w:rPr>
        <w:t>Between</w:t>
      </w:r>
      <w:proofErr w:type="gramEnd"/>
      <w:r w:rsidRPr="00A50A82">
        <w:rPr>
          <w:sz w:val="14"/>
        </w:rPr>
        <w:t xml:space="preserve"> the People of the Taiwan Area and the Mainland Area, both of which are based on the premises that the island and China belong to the same country. </w:t>
      </w:r>
      <w:r w:rsidRPr="00A50A82">
        <w:rPr>
          <w:rStyle w:val="StyleUnderline"/>
        </w:rPr>
        <w:t>Tsai</w:t>
      </w:r>
      <w:r w:rsidRPr="00A50A82">
        <w:rPr>
          <w:sz w:val="14"/>
        </w:rPr>
        <w:t xml:space="preserve"> further called for Beijing to continue to engage in </w:t>
      </w:r>
      <w:r w:rsidRPr="00A50A82">
        <w:rPr>
          <w:rStyle w:val="Emphasis"/>
        </w:rPr>
        <w:t xml:space="preserve">positive dialogue with Taipei. </w:t>
      </w:r>
      <w:r w:rsidRPr="00A50A82">
        <w:rPr>
          <w:sz w:val="14"/>
        </w:rPr>
        <w:t xml:space="preserve">Tsai's inauguration was warmly received by Washington, but less so by Beijing. The U.S. State Department Friday congratulated Tsai on her inauguration. "We also congratulate the Taiwan people on the occasion of this peaceful transition of power, which marks another milestone in the development of Taiwan's vibrant democracy," the U.S. agency said in a statement. Beijing, meanwhile, expressed dissatisfaction with Tsai's concessions. "(Tsai) was vague toward the fundamental issue of the essence of cross-strait relations, and she failed to recognize the '1992 Consensus' and its core belief. She did not come up with concrete solutions to ensure peaceful and steady development of cross-strait relations. This is an uncompleted exam paper," an unnamed official at China's State Council Taiwan Affairs Office told the official Xinhua news agency on Friday afternoon. The official repeated Beijing's longtime opposition to Taiwan independence, a fundamental value incorporated in the charter of Tsai's DPP, and said that the cross-strait exchanges can only be continued if Taipei recognizes that that the two sides belong to one China. Academics said that </w:t>
      </w:r>
      <w:r w:rsidRPr="009B6DC1">
        <w:rPr>
          <w:rStyle w:val="StyleUnderline"/>
          <w:highlight w:val="green"/>
        </w:rPr>
        <w:t>while Beijing may be unhappy</w:t>
      </w:r>
      <w:r w:rsidRPr="00A50A82">
        <w:rPr>
          <w:rStyle w:val="StyleUnderline"/>
        </w:rPr>
        <w:t xml:space="preserve"> with Tsai's address</w:t>
      </w:r>
      <w:r w:rsidRPr="00A50A82">
        <w:rPr>
          <w:sz w:val="14"/>
        </w:rPr>
        <w:t xml:space="preserve">, </w:t>
      </w:r>
      <w:r w:rsidRPr="009B6DC1">
        <w:rPr>
          <w:rStyle w:val="Emphasis"/>
          <w:highlight w:val="green"/>
        </w:rPr>
        <w:t>it is unlikely there will be serious clashes</w:t>
      </w:r>
      <w:r w:rsidRPr="00A50A82">
        <w:rPr>
          <w:sz w:val="14"/>
        </w:rPr>
        <w:t xml:space="preserve"> in the short term. </w:t>
      </w:r>
      <w:r w:rsidRPr="009B6DC1">
        <w:rPr>
          <w:sz w:val="14"/>
          <w:highlight w:val="green"/>
        </w:rPr>
        <w:t>"(</w:t>
      </w:r>
      <w:r w:rsidRPr="009B6DC1">
        <w:rPr>
          <w:rStyle w:val="StyleUnderline"/>
          <w:highlight w:val="green"/>
        </w:rPr>
        <w:t>Chinese</w:t>
      </w:r>
      <w:r w:rsidRPr="00A50A82">
        <w:rPr>
          <w:rStyle w:val="StyleUnderline"/>
        </w:rPr>
        <w:t xml:space="preserve"> officials</w:t>
      </w:r>
      <w:r w:rsidRPr="00A50A82">
        <w:rPr>
          <w:sz w:val="14"/>
        </w:rPr>
        <w:t xml:space="preserve">) </w:t>
      </w:r>
      <w:r w:rsidRPr="009B6DC1">
        <w:rPr>
          <w:rStyle w:val="StyleUnderline"/>
          <w:highlight w:val="green"/>
        </w:rPr>
        <w:t xml:space="preserve">don't want the issue to blow up </w:t>
      </w:r>
      <w:r w:rsidRPr="009B6DC1">
        <w:rPr>
          <w:sz w:val="14"/>
          <w:highlight w:val="green"/>
        </w:rPr>
        <w:t>right</w:t>
      </w:r>
      <w:r w:rsidRPr="00A50A82">
        <w:rPr>
          <w:sz w:val="14"/>
        </w:rPr>
        <w:t xml:space="preserve"> now either. </w:t>
      </w:r>
      <w:r w:rsidRPr="009B6DC1">
        <w:rPr>
          <w:rStyle w:val="StyleUnderline"/>
          <w:highlight w:val="green"/>
        </w:rPr>
        <w:t xml:space="preserve">They may growl </w:t>
      </w:r>
      <w:r w:rsidRPr="009B6DC1">
        <w:rPr>
          <w:sz w:val="14"/>
        </w:rPr>
        <w:t xml:space="preserve">about this is not good enough </w:t>
      </w:r>
      <w:r w:rsidRPr="009B6DC1">
        <w:rPr>
          <w:rStyle w:val="Emphasis"/>
          <w:highlight w:val="green"/>
        </w:rPr>
        <w:t xml:space="preserve">rather than take a </w:t>
      </w:r>
      <w:r w:rsidRPr="009B6DC1">
        <w:rPr>
          <w:rStyle w:val="Emphasis"/>
        </w:rPr>
        <w:t>strong</w:t>
      </w:r>
      <w:r w:rsidRPr="009B6DC1">
        <w:rPr>
          <w:rStyle w:val="Emphasis"/>
          <w:highlight w:val="green"/>
        </w:rPr>
        <w:t>, active response</w:t>
      </w:r>
      <w:r w:rsidRPr="009B6DC1">
        <w:rPr>
          <w:sz w:val="14"/>
          <w:highlight w:val="green"/>
        </w:rPr>
        <w:t xml:space="preserve">," </w:t>
      </w:r>
      <w:r w:rsidRPr="009B6DC1">
        <w:rPr>
          <w:rStyle w:val="StyleUnderline"/>
        </w:rPr>
        <w:t>said</w:t>
      </w:r>
      <w:r w:rsidRPr="009B6DC1">
        <w:rPr>
          <w:sz w:val="14"/>
        </w:rPr>
        <w:t xml:space="preserve"> Shelley Rigger, a </w:t>
      </w:r>
      <w:r w:rsidRPr="009B6DC1">
        <w:rPr>
          <w:rStyle w:val="StyleUnderline"/>
        </w:rPr>
        <w:t>political scientist</w:t>
      </w:r>
      <w:r w:rsidRPr="009B6DC1">
        <w:rPr>
          <w:sz w:val="14"/>
        </w:rPr>
        <w:t xml:space="preserve"> at Davidson College in the U.S. state of North Carolina. Rigger said that </w:t>
      </w:r>
      <w:r w:rsidRPr="009B6DC1">
        <w:rPr>
          <w:rStyle w:val="Emphasis"/>
          <w:highlight w:val="green"/>
        </w:rPr>
        <w:lastRenderedPageBreak/>
        <w:t>Beijing's plate is quite full w</w:t>
      </w:r>
      <w:r w:rsidRPr="00A50A82">
        <w:rPr>
          <w:rStyle w:val="Emphasis"/>
        </w:rPr>
        <w:t xml:space="preserve">ith challenges on several fronts, including rows over </w:t>
      </w:r>
      <w:r w:rsidRPr="009B6DC1">
        <w:rPr>
          <w:rStyle w:val="Emphasis"/>
          <w:highlight w:val="green"/>
        </w:rPr>
        <w:t>disputed waters</w:t>
      </w:r>
      <w:r w:rsidRPr="00A50A82">
        <w:rPr>
          <w:rStyle w:val="Emphasis"/>
        </w:rPr>
        <w:t xml:space="preserve"> in the South China Sea. </w:t>
      </w:r>
      <w:r w:rsidRPr="00A50A82">
        <w:rPr>
          <w:sz w:val="14"/>
        </w:rPr>
        <w:t xml:space="preserve">"Tsai was essentially talking about the '1992 Consensus' when she mentioned of the common understandings reached in 1992. She has already made the biggest concessions she could without using the exact wordings. </w:t>
      </w:r>
      <w:r w:rsidRPr="00A50A82">
        <w:rPr>
          <w:rStyle w:val="StyleUnderline"/>
        </w:rPr>
        <w:t>While Beijing would not be entirely satisfied</w:t>
      </w:r>
      <w:r w:rsidRPr="00A50A82">
        <w:rPr>
          <w:sz w:val="14"/>
        </w:rPr>
        <w:t xml:space="preserve">, </w:t>
      </w:r>
      <w:r w:rsidRPr="00A50A82">
        <w:rPr>
          <w:rStyle w:val="Emphasis"/>
        </w:rPr>
        <w:t>Chinese officials should be able to live with it</w:t>
      </w:r>
      <w:r w:rsidRPr="00A50A82">
        <w:rPr>
          <w:sz w:val="14"/>
        </w:rPr>
        <w:t xml:space="preserve">," </w:t>
      </w:r>
      <w:r w:rsidRPr="00A50A82">
        <w:rPr>
          <w:rStyle w:val="StyleUnderline"/>
        </w:rPr>
        <w:t>said</w:t>
      </w:r>
      <w:r w:rsidRPr="00A50A82">
        <w:rPr>
          <w:sz w:val="14"/>
        </w:rPr>
        <w:t xml:space="preserve"> Yen Chen-</w:t>
      </w:r>
      <w:proofErr w:type="spellStart"/>
      <w:r w:rsidRPr="00A50A82">
        <w:rPr>
          <w:sz w:val="14"/>
        </w:rPr>
        <w:t>shen</w:t>
      </w:r>
      <w:proofErr w:type="spellEnd"/>
      <w:r w:rsidRPr="00A50A82">
        <w:rPr>
          <w:sz w:val="14"/>
        </w:rPr>
        <w:t xml:space="preserve">, a </w:t>
      </w:r>
      <w:r w:rsidRPr="00A50A82">
        <w:rPr>
          <w:rStyle w:val="StyleUnderline"/>
        </w:rPr>
        <w:t>political scientist</w:t>
      </w:r>
      <w:r w:rsidRPr="00A50A82">
        <w:rPr>
          <w:sz w:val="14"/>
        </w:rPr>
        <w:t xml:space="preserve"> at the Taipei-based National </w:t>
      </w:r>
      <w:proofErr w:type="spellStart"/>
      <w:r w:rsidRPr="00A50A82">
        <w:rPr>
          <w:sz w:val="14"/>
        </w:rPr>
        <w:t>Chengchi</w:t>
      </w:r>
      <w:proofErr w:type="spellEnd"/>
      <w:r w:rsidRPr="00A50A82">
        <w:rPr>
          <w:sz w:val="14"/>
        </w:rPr>
        <w:t xml:space="preserve"> University's Institute of International Relations.</w:t>
      </w:r>
    </w:p>
    <w:p w:rsidR="003C34AD" w:rsidRPr="00A50A82" w:rsidRDefault="003C34AD" w:rsidP="003C34AD">
      <w:pPr>
        <w:rPr>
          <w:sz w:val="14"/>
        </w:rPr>
      </w:pPr>
    </w:p>
    <w:p w:rsidR="003C34AD" w:rsidRPr="00A50A82" w:rsidRDefault="003C34AD" w:rsidP="003C34AD">
      <w:pPr>
        <w:pStyle w:val="Heading4"/>
        <w:rPr>
          <w:rFonts w:cs="Arial"/>
        </w:rPr>
      </w:pPr>
      <w:r>
        <w:rPr>
          <w:rFonts w:cs="Arial"/>
        </w:rPr>
        <w:t>DPP victory doesn’t cause war</w:t>
      </w:r>
    </w:p>
    <w:p w:rsidR="003C34AD" w:rsidRPr="00A50A82" w:rsidRDefault="003C34AD" w:rsidP="003C34AD">
      <w:pPr>
        <w:rPr>
          <w:rStyle w:val="Style13ptBold"/>
        </w:rPr>
      </w:pPr>
      <w:r w:rsidRPr="00A50A82">
        <w:rPr>
          <w:rStyle w:val="Style13ptBold"/>
        </w:rPr>
        <w:t>Boon and Char 1-28-16</w:t>
      </w:r>
    </w:p>
    <w:p w:rsidR="003C34AD" w:rsidRPr="00A50A82" w:rsidRDefault="003C34AD" w:rsidP="003C34AD">
      <w:pPr>
        <w:rPr>
          <w:rStyle w:val="Style13ptBold"/>
          <w:b w:val="0"/>
        </w:rPr>
      </w:pPr>
      <w:proofErr w:type="spellStart"/>
      <w:r w:rsidRPr="00A50A82">
        <w:rPr>
          <w:rStyle w:val="Style13ptBold"/>
          <w:b w:val="0"/>
        </w:rPr>
        <w:t>Hoo</w:t>
      </w:r>
      <w:proofErr w:type="spellEnd"/>
      <w:r w:rsidRPr="00A50A82">
        <w:rPr>
          <w:rStyle w:val="Style13ptBold"/>
          <w:b w:val="0"/>
        </w:rPr>
        <w:t xml:space="preserve"> </w:t>
      </w:r>
      <w:proofErr w:type="spellStart"/>
      <w:r w:rsidRPr="00A50A82">
        <w:rPr>
          <w:rStyle w:val="Style13ptBold"/>
          <w:b w:val="0"/>
        </w:rPr>
        <w:t>Tiang</w:t>
      </w:r>
      <w:proofErr w:type="spellEnd"/>
      <w:r w:rsidRPr="00A50A82">
        <w:rPr>
          <w:rStyle w:val="Style13ptBold"/>
          <w:b w:val="0"/>
        </w:rPr>
        <w:t xml:space="preserve"> Boon is Assistant Professor and James Char is Research Analyst with the China </w:t>
      </w:r>
      <w:proofErr w:type="spellStart"/>
      <w:r w:rsidRPr="00A50A82">
        <w:rPr>
          <w:rStyle w:val="Style13ptBold"/>
          <w:b w:val="0"/>
        </w:rPr>
        <w:t>Programme</w:t>
      </w:r>
      <w:proofErr w:type="spellEnd"/>
      <w:r w:rsidRPr="00A50A82">
        <w:rPr>
          <w:rStyle w:val="Style13ptBold"/>
          <w:b w:val="0"/>
        </w:rPr>
        <w:t xml:space="preserve"> at the S. </w:t>
      </w:r>
      <w:proofErr w:type="spellStart"/>
      <w:r w:rsidRPr="00A50A82">
        <w:rPr>
          <w:rStyle w:val="Style13ptBold"/>
          <w:b w:val="0"/>
        </w:rPr>
        <w:t>Rajaratnam</w:t>
      </w:r>
      <w:proofErr w:type="spellEnd"/>
      <w:r w:rsidRPr="00A50A82">
        <w:rPr>
          <w:rStyle w:val="Style13ptBold"/>
          <w:b w:val="0"/>
        </w:rPr>
        <w:t xml:space="preserve"> School of International Studies (RSIS), Nanyang Technological University (NTU), </w:t>
      </w:r>
      <w:proofErr w:type="gramStart"/>
      <w:r w:rsidRPr="00A50A82">
        <w:rPr>
          <w:rStyle w:val="Style13ptBold"/>
          <w:b w:val="0"/>
        </w:rPr>
        <w:t>Singapore</w:t>
      </w:r>
      <w:proofErr w:type="gramEnd"/>
      <w:r w:rsidRPr="00A50A82">
        <w:rPr>
          <w:rStyle w:val="Style13ptBold"/>
          <w:b w:val="0"/>
        </w:rPr>
        <w:t xml:space="preserve">. China-Taiwan Cross-Strait Relations: No Return </w:t>
      </w:r>
      <w:proofErr w:type="gramStart"/>
      <w:r w:rsidRPr="00A50A82">
        <w:rPr>
          <w:rStyle w:val="Style13ptBold"/>
          <w:b w:val="0"/>
        </w:rPr>
        <w:t>To</w:t>
      </w:r>
      <w:proofErr w:type="gramEnd"/>
      <w:r w:rsidRPr="00A50A82">
        <w:rPr>
          <w:rStyle w:val="Style13ptBold"/>
          <w:b w:val="0"/>
        </w:rPr>
        <w:t xml:space="preserve"> Crisis Mode – Analysis, http://www.eurasiareview.com/28012016-china-taiwan-cross-strait-relations-no-return-to-crisis-mode-analysis/, </w:t>
      </w:r>
      <w:proofErr w:type="spellStart"/>
      <w:r w:rsidRPr="00A50A82">
        <w:rPr>
          <w:rStyle w:val="Style13ptBold"/>
          <w:b w:val="0"/>
        </w:rPr>
        <w:t>msm</w:t>
      </w:r>
      <w:proofErr w:type="spellEnd"/>
    </w:p>
    <w:p w:rsidR="003C34AD" w:rsidRDefault="003C34AD" w:rsidP="003C34AD">
      <w:pPr>
        <w:rPr>
          <w:sz w:val="12"/>
        </w:rPr>
      </w:pPr>
      <w:r w:rsidRPr="00A50A82">
        <w:rPr>
          <w:sz w:val="12"/>
        </w:rPr>
        <w:t xml:space="preserve">The </w:t>
      </w:r>
      <w:r w:rsidRPr="00A50A82">
        <w:rPr>
          <w:rStyle w:val="StyleUnderline"/>
        </w:rPr>
        <w:t>common belief that cross-strait relations is headed for instability following</w:t>
      </w:r>
      <w:r w:rsidRPr="00A50A82">
        <w:rPr>
          <w:sz w:val="12"/>
        </w:rPr>
        <w:t xml:space="preserve"> the </w:t>
      </w:r>
      <w:r w:rsidRPr="00A50A82">
        <w:rPr>
          <w:rStyle w:val="StyleUnderline"/>
        </w:rPr>
        <w:t xml:space="preserve">DPP’s election victory is </w:t>
      </w:r>
      <w:r w:rsidRPr="00A50A82">
        <w:rPr>
          <w:rStyle w:val="Emphasis"/>
        </w:rPr>
        <w:t>overstated</w:t>
      </w:r>
      <w:r w:rsidRPr="00A50A82">
        <w:rPr>
          <w:sz w:val="12"/>
        </w:rPr>
        <w:t xml:space="preserve">. </w:t>
      </w:r>
      <w:r w:rsidRPr="00A50A82">
        <w:rPr>
          <w:rStyle w:val="StyleUnderline"/>
        </w:rPr>
        <w:t>Although there could be more friction</w:t>
      </w:r>
      <w:r w:rsidRPr="00A50A82">
        <w:rPr>
          <w:sz w:val="12"/>
        </w:rPr>
        <w:t xml:space="preserve"> with Beijing, </w:t>
      </w:r>
      <w:r w:rsidRPr="009B6DC1">
        <w:rPr>
          <w:rStyle w:val="Emphasis"/>
          <w:highlight w:val="green"/>
        </w:rPr>
        <w:t>the Taiwan Strait is unlikely to witness</w:t>
      </w:r>
      <w:r w:rsidRPr="00A50A82">
        <w:rPr>
          <w:rStyle w:val="Emphasis"/>
        </w:rPr>
        <w:t xml:space="preserve"> a return to previous </w:t>
      </w:r>
      <w:r w:rsidRPr="009B6DC1">
        <w:rPr>
          <w:rStyle w:val="Emphasis"/>
          <w:highlight w:val="green"/>
        </w:rPr>
        <w:t>crisis</w:t>
      </w:r>
      <w:r w:rsidRPr="00A50A82">
        <w:rPr>
          <w:rStyle w:val="Emphasis"/>
        </w:rPr>
        <w:t xml:space="preserve"> levels</w:t>
      </w:r>
      <w:r w:rsidRPr="00A50A82">
        <w:rPr>
          <w:sz w:val="12"/>
        </w:rPr>
        <w:t xml:space="preserve">. The </w:t>
      </w:r>
      <w:r w:rsidRPr="00A50A82">
        <w:rPr>
          <w:rStyle w:val="StyleUnderline"/>
        </w:rPr>
        <w:t>election of</w:t>
      </w:r>
      <w:r w:rsidRPr="00A50A82">
        <w:rPr>
          <w:sz w:val="12"/>
        </w:rPr>
        <w:t xml:space="preserve"> Tsai </w:t>
      </w:r>
      <w:proofErr w:type="spellStart"/>
      <w:r w:rsidRPr="00A50A82">
        <w:rPr>
          <w:sz w:val="12"/>
        </w:rPr>
        <w:t>Ing</w:t>
      </w:r>
      <w:proofErr w:type="spellEnd"/>
      <w:r w:rsidRPr="00A50A82">
        <w:rPr>
          <w:sz w:val="12"/>
        </w:rPr>
        <w:t>-wen of the independence-leaning Democratic Progressive Party (</w:t>
      </w:r>
      <w:r w:rsidRPr="00A50A82">
        <w:rPr>
          <w:rStyle w:val="StyleUnderline"/>
        </w:rPr>
        <w:t>DPP</w:t>
      </w:r>
      <w:r w:rsidRPr="00A50A82">
        <w:rPr>
          <w:sz w:val="12"/>
        </w:rPr>
        <w:t xml:space="preserve">) as Taiwan’s new president has </w:t>
      </w:r>
      <w:r w:rsidRPr="00A50A82">
        <w:rPr>
          <w:rStyle w:val="StyleUnderline"/>
        </w:rPr>
        <w:t>aroused</w:t>
      </w:r>
      <w:r w:rsidRPr="00A50A82">
        <w:rPr>
          <w:sz w:val="12"/>
        </w:rPr>
        <w:t xml:space="preserve"> a </w:t>
      </w:r>
      <w:r w:rsidRPr="00A50A82">
        <w:rPr>
          <w:rStyle w:val="StyleUnderline"/>
        </w:rPr>
        <w:t>hostile reception from</w:t>
      </w:r>
      <w:r w:rsidRPr="00A50A82">
        <w:rPr>
          <w:sz w:val="12"/>
        </w:rPr>
        <w:t xml:space="preserve"> some Mainland </w:t>
      </w:r>
      <w:r w:rsidRPr="00A50A82">
        <w:rPr>
          <w:rStyle w:val="StyleUnderline"/>
        </w:rPr>
        <w:t>Chinese media and led to concerns</w:t>
      </w:r>
      <w:r w:rsidRPr="00A50A82">
        <w:rPr>
          <w:sz w:val="12"/>
        </w:rPr>
        <w:t xml:space="preserve"> that </w:t>
      </w:r>
      <w:r w:rsidRPr="00A50A82">
        <w:rPr>
          <w:rStyle w:val="StyleUnderline"/>
        </w:rPr>
        <w:t>cross-strait relations will become fraught</w:t>
      </w:r>
      <w:r w:rsidRPr="00A50A82">
        <w:rPr>
          <w:sz w:val="12"/>
        </w:rPr>
        <w:t xml:space="preserve"> once again. Some analysts had also feared that a cross-strait crisis could ensue if Tsai were to be elected. </w:t>
      </w:r>
      <w:r w:rsidRPr="009B6DC1">
        <w:rPr>
          <w:rStyle w:val="StyleUnderline"/>
          <w:highlight w:val="green"/>
        </w:rPr>
        <w:t>A closer look</w:t>
      </w:r>
      <w:r w:rsidRPr="00A50A82">
        <w:rPr>
          <w:sz w:val="12"/>
        </w:rPr>
        <w:t xml:space="preserve"> at events prior to Tsai and the DDP’s landslide victory over the Kuomintang (KMT) in the presidential and legislative elections, </w:t>
      </w:r>
      <w:r w:rsidRPr="00A50A82">
        <w:rPr>
          <w:rStyle w:val="StyleUnderline"/>
        </w:rPr>
        <w:t>however</w:t>
      </w:r>
      <w:r w:rsidRPr="00A50A82">
        <w:rPr>
          <w:sz w:val="12"/>
        </w:rPr>
        <w:t xml:space="preserve">, </w:t>
      </w:r>
      <w:r w:rsidRPr="009B6DC1">
        <w:rPr>
          <w:rStyle w:val="StyleUnderline"/>
          <w:highlight w:val="green"/>
        </w:rPr>
        <w:t>will reveal</w:t>
      </w:r>
      <w:r w:rsidRPr="00A50A82">
        <w:rPr>
          <w:sz w:val="12"/>
        </w:rPr>
        <w:t xml:space="preserve"> to </w:t>
      </w:r>
      <w:r w:rsidRPr="00A50A82">
        <w:rPr>
          <w:rStyle w:val="StyleUnderline"/>
        </w:rPr>
        <w:t>the contrary</w:t>
      </w:r>
      <w:r w:rsidRPr="00A50A82">
        <w:rPr>
          <w:sz w:val="12"/>
        </w:rPr>
        <w:t xml:space="preserve">: the </w:t>
      </w:r>
      <w:r w:rsidRPr="00A50A82">
        <w:rPr>
          <w:rStyle w:val="StyleUnderline"/>
        </w:rPr>
        <w:t>widespread belief that this could lead to</w:t>
      </w:r>
      <w:r w:rsidRPr="00A50A82">
        <w:rPr>
          <w:sz w:val="12"/>
        </w:rPr>
        <w:t xml:space="preserve"> a period of </w:t>
      </w:r>
      <w:r w:rsidRPr="009B6DC1">
        <w:rPr>
          <w:rStyle w:val="StyleUnderline"/>
          <w:highlight w:val="green"/>
        </w:rPr>
        <w:t>instability seems</w:t>
      </w:r>
      <w:r w:rsidRPr="00A50A82">
        <w:rPr>
          <w:rStyle w:val="StyleUnderline"/>
        </w:rPr>
        <w:t xml:space="preserve"> to have been</w:t>
      </w:r>
      <w:r w:rsidRPr="00A50A82">
        <w:rPr>
          <w:sz w:val="12"/>
        </w:rPr>
        <w:t xml:space="preserve"> </w:t>
      </w:r>
      <w:r w:rsidRPr="009B6DC1">
        <w:rPr>
          <w:rStyle w:val="Emphasis"/>
          <w:highlight w:val="green"/>
        </w:rPr>
        <w:t>overstated</w:t>
      </w:r>
      <w:r w:rsidRPr="00A50A82">
        <w:rPr>
          <w:sz w:val="12"/>
        </w:rPr>
        <w:t xml:space="preserve">. While the potential for miscalculation in the Taiwan Strait cannot be discounted and there could be more frictions between a Tsai-led Taipei and Beijing, cross-strait relations is unlikely to return to the acrimonious period of the Chen Shui-bian administration. A More Politically Sophisticated DPP For a start, </w:t>
      </w:r>
      <w:r w:rsidRPr="009B6DC1">
        <w:rPr>
          <w:rStyle w:val="StyleUnderline"/>
          <w:highlight w:val="green"/>
        </w:rPr>
        <w:t>today’s DPP is</w:t>
      </w:r>
      <w:r w:rsidRPr="00A50A82">
        <w:rPr>
          <w:rStyle w:val="StyleUnderline"/>
        </w:rPr>
        <w:t xml:space="preserve"> a </w:t>
      </w:r>
      <w:r w:rsidRPr="009B6DC1">
        <w:rPr>
          <w:rStyle w:val="Emphasis"/>
          <w:highlight w:val="green"/>
        </w:rPr>
        <w:t>considerably different</w:t>
      </w:r>
      <w:r w:rsidRPr="00A50A82">
        <w:rPr>
          <w:rStyle w:val="Emphasis"/>
        </w:rPr>
        <w:t xml:space="preserve"> political animal</w:t>
      </w:r>
      <w:r w:rsidRPr="00A50A82">
        <w:rPr>
          <w:rStyle w:val="StyleUnderline"/>
        </w:rPr>
        <w:t xml:space="preserve"> from the party</w:t>
      </w:r>
      <w:r w:rsidRPr="00A50A82">
        <w:rPr>
          <w:sz w:val="12"/>
        </w:rPr>
        <w:t xml:space="preserve"> under former president Chen. Under Tsai, </w:t>
      </w:r>
      <w:r w:rsidRPr="00A50A82">
        <w:rPr>
          <w:rStyle w:val="StyleUnderline"/>
        </w:rPr>
        <w:t xml:space="preserve">the party’s cross-strait </w:t>
      </w:r>
      <w:r w:rsidRPr="009B6DC1">
        <w:rPr>
          <w:rStyle w:val="StyleUnderline"/>
          <w:highlight w:val="green"/>
        </w:rPr>
        <w:t>policy has</w:t>
      </w:r>
      <w:r w:rsidRPr="00A50A82">
        <w:rPr>
          <w:rStyle w:val="StyleUnderline"/>
        </w:rPr>
        <w:t xml:space="preserve"> evolved, </w:t>
      </w:r>
      <w:r w:rsidRPr="009B6DC1">
        <w:rPr>
          <w:rStyle w:val="StyleUnderline"/>
          <w:highlight w:val="green"/>
        </w:rPr>
        <w:t>becom</w:t>
      </w:r>
      <w:r w:rsidRPr="00A50A82">
        <w:rPr>
          <w:rStyle w:val="StyleUnderline"/>
        </w:rPr>
        <w:t xml:space="preserve">ing </w:t>
      </w:r>
      <w:r w:rsidRPr="009B6DC1">
        <w:rPr>
          <w:rStyle w:val="StyleUnderline"/>
          <w:highlight w:val="green"/>
        </w:rPr>
        <w:t xml:space="preserve">more </w:t>
      </w:r>
      <w:r w:rsidRPr="009B6DC1">
        <w:rPr>
          <w:rStyle w:val="Emphasis"/>
          <w:highlight w:val="green"/>
        </w:rPr>
        <w:t>centrist</w:t>
      </w:r>
      <w:r w:rsidRPr="009B6DC1">
        <w:rPr>
          <w:rStyle w:val="StyleUnderline"/>
          <w:highlight w:val="green"/>
        </w:rPr>
        <w:t xml:space="preserve"> and</w:t>
      </w:r>
      <w:r w:rsidRPr="00A50A82">
        <w:rPr>
          <w:rStyle w:val="StyleUnderline"/>
        </w:rPr>
        <w:t xml:space="preserve"> </w:t>
      </w:r>
      <w:r w:rsidRPr="00A50A82">
        <w:rPr>
          <w:rStyle w:val="Emphasis"/>
        </w:rPr>
        <w:t>ambiguous</w:t>
      </w:r>
      <w:r w:rsidRPr="00A50A82">
        <w:rPr>
          <w:rStyle w:val="StyleUnderline"/>
        </w:rPr>
        <w:t xml:space="preserve"> in its slant</w:t>
      </w:r>
      <w:r w:rsidRPr="00A50A82">
        <w:rPr>
          <w:sz w:val="12"/>
        </w:rPr>
        <w:t xml:space="preserve">. </w:t>
      </w:r>
      <w:r w:rsidRPr="00A50A82">
        <w:rPr>
          <w:rStyle w:val="StyleUnderline"/>
        </w:rPr>
        <w:t xml:space="preserve">Tsai’s DPP </w:t>
      </w:r>
      <w:r w:rsidRPr="00A50A82">
        <w:rPr>
          <w:sz w:val="12"/>
        </w:rPr>
        <w:t>is of course still far less welcoming to China than the KMT</w:t>
      </w:r>
      <w:r w:rsidRPr="009B6DC1">
        <w:rPr>
          <w:sz w:val="12"/>
          <w:highlight w:val="green"/>
        </w:rPr>
        <w:t xml:space="preserve">, </w:t>
      </w:r>
      <w:r w:rsidRPr="009B6DC1">
        <w:rPr>
          <w:rStyle w:val="StyleUnderline"/>
          <w:highlight w:val="green"/>
        </w:rPr>
        <w:t>but</w:t>
      </w:r>
      <w:r w:rsidRPr="00A50A82">
        <w:rPr>
          <w:sz w:val="12"/>
        </w:rPr>
        <w:t xml:space="preserve"> it has </w:t>
      </w:r>
      <w:r w:rsidRPr="009B6DC1">
        <w:rPr>
          <w:rStyle w:val="Emphasis"/>
          <w:highlight w:val="green"/>
        </w:rPr>
        <w:t>moved away from</w:t>
      </w:r>
      <w:r w:rsidRPr="009B6DC1">
        <w:rPr>
          <w:sz w:val="12"/>
        </w:rPr>
        <w:t xml:space="preserve"> the brand of </w:t>
      </w:r>
      <w:r w:rsidRPr="009B6DC1">
        <w:rPr>
          <w:rStyle w:val="Emphasis"/>
          <w:highlight w:val="green"/>
        </w:rPr>
        <w:t>pro-independence adventurism</w:t>
      </w:r>
      <w:r w:rsidRPr="009B6DC1">
        <w:rPr>
          <w:sz w:val="12"/>
          <w:highlight w:val="green"/>
        </w:rPr>
        <w:t xml:space="preserve"> </w:t>
      </w:r>
      <w:r w:rsidRPr="009B6DC1">
        <w:rPr>
          <w:sz w:val="12"/>
        </w:rPr>
        <w:t xml:space="preserve">that had imperiled cross-strait ties and cost Chen dearly. </w:t>
      </w:r>
      <w:r w:rsidRPr="009B6DC1">
        <w:rPr>
          <w:rStyle w:val="StyleUnderline"/>
          <w:highlight w:val="green"/>
        </w:rPr>
        <w:t>There is</w:t>
      </w:r>
      <w:r w:rsidRPr="009B6DC1">
        <w:rPr>
          <w:rStyle w:val="StyleUnderline"/>
        </w:rPr>
        <w:t xml:space="preserve"> </w:t>
      </w:r>
      <w:r w:rsidRPr="009B6DC1">
        <w:rPr>
          <w:sz w:val="12"/>
        </w:rPr>
        <w:t xml:space="preserve">in </w:t>
      </w:r>
      <w:r w:rsidRPr="009B6DC1">
        <w:rPr>
          <w:rStyle w:val="StyleUnderline"/>
        </w:rPr>
        <w:t>fact</w:t>
      </w:r>
      <w:r w:rsidRPr="00A50A82">
        <w:rPr>
          <w:rStyle w:val="StyleUnderline"/>
        </w:rPr>
        <w:t xml:space="preserve"> </w:t>
      </w:r>
      <w:r w:rsidRPr="009B6DC1">
        <w:rPr>
          <w:rStyle w:val="Emphasis"/>
          <w:highlight w:val="green"/>
        </w:rPr>
        <w:t>g</w:t>
      </w:r>
      <w:r w:rsidRPr="009B6DC1">
        <w:rPr>
          <w:rStyle w:val="Emphasis"/>
        </w:rPr>
        <w:t>reat</w:t>
      </w:r>
      <w:r w:rsidRPr="009B6DC1">
        <w:rPr>
          <w:rStyle w:val="Emphasis"/>
          <w:highlight w:val="green"/>
        </w:rPr>
        <w:t xml:space="preserve">er </w:t>
      </w:r>
      <w:r w:rsidRPr="009B6DC1">
        <w:rPr>
          <w:rStyle w:val="Emphasis"/>
        </w:rPr>
        <w:t>alignment</w:t>
      </w:r>
      <w:r w:rsidRPr="009B6DC1">
        <w:rPr>
          <w:rStyle w:val="StyleUnderline"/>
        </w:rPr>
        <w:t xml:space="preserve"> between</w:t>
      </w:r>
      <w:r w:rsidRPr="00A50A82">
        <w:rPr>
          <w:sz w:val="12"/>
        </w:rPr>
        <w:t xml:space="preserve"> the </w:t>
      </w:r>
      <w:r w:rsidRPr="00A50A82">
        <w:rPr>
          <w:rStyle w:val="StyleUnderline"/>
        </w:rPr>
        <w:t>DPP</w:t>
      </w:r>
      <w:r w:rsidRPr="00A50A82">
        <w:rPr>
          <w:sz w:val="12"/>
        </w:rPr>
        <w:t xml:space="preserve"> and </w:t>
      </w:r>
      <w:r w:rsidRPr="00A50A82">
        <w:rPr>
          <w:rStyle w:val="StyleUnderline"/>
        </w:rPr>
        <w:t>KMT’s</w:t>
      </w:r>
      <w:r w:rsidRPr="00A50A82">
        <w:rPr>
          <w:sz w:val="12"/>
        </w:rPr>
        <w:t xml:space="preserve"> basic </w:t>
      </w:r>
      <w:r w:rsidRPr="00A50A82">
        <w:rPr>
          <w:rStyle w:val="StyleUnderline"/>
        </w:rPr>
        <w:t>cross-strait positions than commonly perceived</w:t>
      </w:r>
      <w:r w:rsidRPr="00A50A82">
        <w:rPr>
          <w:sz w:val="12"/>
        </w:rPr>
        <w:t xml:space="preserve">. </w:t>
      </w:r>
      <w:r w:rsidRPr="00A50A82">
        <w:rPr>
          <w:rStyle w:val="StyleUnderline"/>
        </w:rPr>
        <w:t>Tsai’s declaration</w:t>
      </w:r>
      <w:r w:rsidRPr="00A50A82">
        <w:rPr>
          <w:sz w:val="12"/>
        </w:rPr>
        <w:t xml:space="preserve"> that </w:t>
      </w:r>
      <w:r w:rsidRPr="00A50A82">
        <w:rPr>
          <w:rStyle w:val="StyleUnderline"/>
        </w:rPr>
        <w:t>she would preserve</w:t>
      </w:r>
      <w:r w:rsidRPr="00A50A82">
        <w:rPr>
          <w:sz w:val="12"/>
        </w:rPr>
        <w:t xml:space="preserve"> the “</w:t>
      </w:r>
      <w:r w:rsidRPr="00A50A82">
        <w:rPr>
          <w:rStyle w:val="Emphasis"/>
        </w:rPr>
        <w:t>status quo of peace and stability</w:t>
      </w:r>
      <w:r w:rsidRPr="00A50A82">
        <w:rPr>
          <w:sz w:val="12"/>
        </w:rPr>
        <w:t xml:space="preserve">” </w:t>
      </w:r>
      <w:r w:rsidRPr="00A50A82">
        <w:rPr>
          <w:rStyle w:val="StyleUnderline"/>
        </w:rPr>
        <w:t>is</w:t>
      </w:r>
      <w:r w:rsidRPr="00A50A82">
        <w:rPr>
          <w:sz w:val="12"/>
        </w:rPr>
        <w:t xml:space="preserve"> in principle </w:t>
      </w:r>
      <w:r w:rsidRPr="00A50A82">
        <w:rPr>
          <w:rStyle w:val="Emphasis"/>
        </w:rPr>
        <w:t>not fundamentally different</w:t>
      </w:r>
      <w:r w:rsidRPr="00A50A82">
        <w:rPr>
          <w:sz w:val="12"/>
        </w:rPr>
        <w:t xml:space="preserve"> </w:t>
      </w:r>
      <w:r w:rsidRPr="00A50A82">
        <w:rPr>
          <w:rStyle w:val="StyleUnderline"/>
        </w:rPr>
        <w:t>from Ma</w:t>
      </w:r>
      <w:r w:rsidRPr="00A50A82">
        <w:rPr>
          <w:sz w:val="12"/>
        </w:rPr>
        <w:t xml:space="preserve"> Ying-</w:t>
      </w:r>
      <w:proofErr w:type="spellStart"/>
      <w:r w:rsidRPr="00A50A82">
        <w:rPr>
          <w:sz w:val="12"/>
        </w:rPr>
        <w:t>jeou</w:t>
      </w:r>
      <w:r w:rsidRPr="00A50A82">
        <w:rPr>
          <w:rStyle w:val="StyleUnderline"/>
        </w:rPr>
        <w:t>’s</w:t>
      </w:r>
      <w:proofErr w:type="spellEnd"/>
      <w:r w:rsidRPr="00A50A82">
        <w:rPr>
          <w:rStyle w:val="StyleUnderline"/>
        </w:rPr>
        <w:t xml:space="preserve"> </w:t>
      </w:r>
      <w:r w:rsidRPr="00A50A82">
        <w:rPr>
          <w:sz w:val="12"/>
        </w:rPr>
        <w:t xml:space="preserve">“Three Nos” </w:t>
      </w:r>
      <w:r w:rsidRPr="00A50A82">
        <w:rPr>
          <w:rStyle w:val="StyleUnderline"/>
        </w:rPr>
        <w:t>policy</w:t>
      </w:r>
      <w:r w:rsidRPr="00A50A82">
        <w:rPr>
          <w:sz w:val="12"/>
        </w:rPr>
        <w:t xml:space="preserve"> (no unification, no independence, </w:t>
      </w:r>
      <w:proofErr w:type="gramStart"/>
      <w:r w:rsidRPr="00A50A82">
        <w:rPr>
          <w:sz w:val="12"/>
        </w:rPr>
        <w:t>no</w:t>
      </w:r>
      <w:proofErr w:type="gramEnd"/>
      <w:r w:rsidRPr="00A50A82">
        <w:rPr>
          <w:sz w:val="12"/>
        </w:rPr>
        <w:t xml:space="preserve"> use of force). In 2014, the DPP published its mainland policy review which called for the party to “proactively and confidently participate [in cross-strait dialogue]” and pursue cross-strait economic interactions “on the basis of the existing foundation” – exhortations not vastly out of sync with the KMT’s ideas. The main difference between the DPP and KMT’s positions is the degree of the tilt. The KMT’s notion of the status quo leans Taiwan closer to China (in particular, through greater economic integration); the DPP’s version is more about maintaining Taipei’s distance from Beijing. Some </w:t>
      </w:r>
      <w:r w:rsidRPr="00A50A82">
        <w:rPr>
          <w:rStyle w:val="StyleUnderline"/>
        </w:rPr>
        <w:t>observers point out</w:t>
      </w:r>
      <w:r w:rsidRPr="00A50A82">
        <w:rPr>
          <w:sz w:val="12"/>
        </w:rPr>
        <w:t xml:space="preserve"> that </w:t>
      </w:r>
      <w:r w:rsidRPr="00A50A82">
        <w:rPr>
          <w:rStyle w:val="StyleUnderline"/>
        </w:rPr>
        <w:t>Tsai has yet to</w:t>
      </w:r>
      <w:r w:rsidRPr="00A50A82">
        <w:rPr>
          <w:sz w:val="12"/>
        </w:rPr>
        <w:t xml:space="preserve"> explicitly </w:t>
      </w:r>
      <w:r w:rsidRPr="00A50A82">
        <w:rPr>
          <w:rStyle w:val="StyleUnderline"/>
        </w:rPr>
        <w:t>endorse</w:t>
      </w:r>
      <w:r w:rsidRPr="00A50A82">
        <w:rPr>
          <w:sz w:val="12"/>
        </w:rPr>
        <w:t xml:space="preserve"> the </w:t>
      </w:r>
      <w:r w:rsidRPr="00A50A82">
        <w:rPr>
          <w:rStyle w:val="StyleUnderline"/>
        </w:rPr>
        <w:t>1992 Consensus</w:t>
      </w:r>
      <w:r w:rsidRPr="00A50A82">
        <w:rPr>
          <w:sz w:val="12"/>
        </w:rPr>
        <w:t xml:space="preserve"> which Beijing has stated is one of the preconditions for cross-strait dialogue. </w:t>
      </w:r>
      <w:r w:rsidRPr="00A50A82">
        <w:rPr>
          <w:rStyle w:val="StyleUnderline"/>
        </w:rPr>
        <w:t>While that is true</w:t>
      </w:r>
      <w:r w:rsidRPr="00A50A82">
        <w:rPr>
          <w:sz w:val="12"/>
        </w:rPr>
        <w:t xml:space="preserve">, the </w:t>
      </w:r>
      <w:r w:rsidRPr="00A50A82">
        <w:rPr>
          <w:rStyle w:val="StyleUnderline"/>
        </w:rPr>
        <w:t>new Taiwanese leader has also</w:t>
      </w:r>
      <w:r w:rsidRPr="00A50A82">
        <w:rPr>
          <w:sz w:val="12"/>
        </w:rPr>
        <w:t xml:space="preserve"> </w:t>
      </w:r>
      <w:r w:rsidRPr="00A50A82">
        <w:rPr>
          <w:rStyle w:val="Emphasis"/>
        </w:rPr>
        <w:t xml:space="preserve">not </w:t>
      </w:r>
      <w:proofErr w:type="spellStart"/>
      <w:r w:rsidRPr="00A50A82">
        <w:rPr>
          <w:rStyle w:val="Emphasis"/>
        </w:rPr>
        <w:t>outrightly</w:t>
      </w:r>
      <w:proofErr w:type="spellEnd"/>
      <w:r w:rsidRPr="00A50A82">
        <w:rPr>
          <w:rStyle w:val="Emphasis"/>
        </w:rPr>
        <w:t xml:space="preserve"> rejected the 1992 Consensus</w:t>
      </w:r>
      <w:r w:rsidRPr="00A50A82">
        <w:rPr>
          <w:sz w:val="12"/>
        </w:rPr>
        <w:t xml:space="preserve">; </w:t>
      </w:r>
      <w:r w:rsidRPr="00A50A82">
        <w:rPr>
          <w:rStyle w:val="Emphasis"/>
        </w:rPr>
        <w:t xml:space="preserve">she appears to understand </w:t>
      </w:r>
      <w:r w:rsidRPr="00A50A82">
        <w:rPr>
          <w:rStyle w:val="StyleUnderline"/>
        </w:rPr>
        <w:t xml:space="preserve">that any refutation of the one-China principle will not be tolerated by Beijing. </w:t>
      </w:r>
      <w:r w:rsidRPr="00A50A82">
        <w:rPr>
          <w:sz w:val="12"/>
        </w:rPr>
        <w:t xml:space="preserve">Breaking Out Of the ‘KMT-CCP Framework’ Tellingly, at a recent speech in Washington, </w:t>
      </w:r>
      <w:r w:rsidRPr="00A50A82">
        <w:rPr>
          <w:rStyle w:val="StyleUnderline"/>
        </w:rPr>
        <w:t>Tsai spoke of the importance of securing</w:t>
      </w:r>
      <w:r w:rsidRPr="00A50A82">
        <w:rPr>
          <w:sz w:val="12"/>
        </w:rPr>
        <w:t xml:space="preserve"> the “</w:t>
      </w:r>
      <w:r w:rsidRPr="00A50A82">
        <w:rPr>
          <w:rStyle w:val="StyleUnderline"/>
        </w:rPr>
        <w:t>accumulated outcomes of more than twenty years of negotiations and exchanges</w:t>
      </w:r>
      <w:r w:rsidRPr="00A50A82">
        <w:rPr>
          <w:sz w:val="12"/>
        </w:rPr>
        <w:t xml:space="preserve">” [which apparently includes the 1992 Consensus], in which “these accumulated outcomes will serve as the firm basis of [her] efforts to further the peaceful and stable development of cross-strait relations”. Admittedly, these could be clever rhetoric meant to reassure international audiences. </w:t>
      </w:r>
      <w:r w:rsidRPr="009B6DC1">
        <w:rPr>
          <w:rStyle w:val="StyleUnderline"/>
          <w:highlight w:val="green"/>
        </w:rPr>
        <w:t xml:space="preserve">There is </w:t>
      </w:r>
      <w:r w:rsidRPr="009B6DC1">
        <w:rPr>
          <w:rStyle w:val="Emphasis"/>
          <w:highlight w:val="green"/>
        </w:rPr>
        <w:t>considerable political incentive</w:t>
      </w:r>
      <w:r w:rsidRPr="00A50A82">
        <w:rPr>
          <w:sz w:val="12"/>
        </w:rPr>
        <w:t xml:space="preserve"> </w:t>
      </w:r>
      <w:r w:rsidRPr="00A50A82">
        <w:rPr>
          <w:rStyle w:val="StyleUnderline"/>
        </w:rPr>
        <w:t>for</w:t>
      </w:r>
      <w:r w:rsidRPr="00A50A82">
        <w:rPr>
          <w:sz w:val="12"/>
        </w:rPr>
        <w:t xml:space="preserve"> the </w:t>
      </w:r>
      <w:r w:rsidRPr="00A50A82">
        <w:rPr>
          <w:rStyle w:val="StyleUnderline"/>
        </w:rPr>
        <w:t xml:space="preserve">DPP </w:t>
      </w:r>
      <w:r w:rsidRPr="009B6DC1">
        <w:rPr>
          <w:rStyle w:val="StyleUnderline"/>
          <w:highlight w:val="green"/>
        </w:rPr>
        <w:t>to pursue</w:t>
      </w:r>
      <w:r w:rsidRPr="00A50A82">
        <w:rPr>
          <w:sz w:val="12"/>
        </w:rPr>
        <w:t xml:space="preserve"> a </w:t>
      </w:r>
      <w:r w:rsidRPr="009B6DC1">
        <w:rPr>
          <w:rStyle w:val="Emphasis"/>
          <w:highlight w:val="green"/>
        </w:rPr>
        <w:t>more conciliatory</w:t>
      </w:r>
      <w:r w:rsidRPr="00A50A82">
        <w:rPr>
          <w:rStyle w:val="Emphasis"/>
        </w:rPr>
        <w:t xml:space="preserve"> position towards China</w:t>
      </w:r>
      <w:r w:rsidRPr="00A50A82">
        <w:rPr>
          <w:sz w:val="12"/>
        </w:rPr>
        <w:t xml:space="preserve"> </w:t>
      </w:r>
      <w:r w:rsidRPr="00A50A82">
        <w:rPr>
          <w:rStyle w:val="StyleUnderline"/>
        </w:rPr>
        <w:t>since it would be in its interest to demonstrate to the Taiwanese people that</w:t>
      </w:r>
      <w:r w:rsidRPr="00A50A82">
        <w:rPr>
          <w:sz w:val="12"/>
        </w:rPr>
        <w:t xml:space="preserve">, </w:t>
      </w:r>
      <w:r w:rsidRPr="00A50A82">
        <w:rPr>
          <w:rStyle w:val="StyleUnderline"/>
        </w:rPr>
        <w:t>like the KMT</w:t>
      </w:r>
      <w:r w:rsidRPr="00A50A82">
        <w:rPr>
          <w:sz w:val="12"/>
        </w:rPr>
        <w:t xml:space="preserve">, </w:t>
      </w:r>
      <w:r w:rsidRPr="00A50A82">
        <w:rPr>
          <w:rStyle w:val="StyleUnderline"/>
        </w:rPr>
        <w:t xml:space="preserve">it too can pursue dialogue with Beijing without compromising the island’s de facto independence. </w:t>
      </w:r>
      <w:r w:rsidRPr="00A50A82">
        <w:rPr>
          <w:sz w:val="12"/>
        </w:rPr>
        <w:t xml:space="preserve">Indeed, </w:t>
      </w:r>
      <w:r w:rsidRPr="00A50A82">
        <w:rPr>
          <w:rStyle w:val="StyleUnderline"/>
        </w:rPr>
        <w:t xml:space="preserve">Tsai has spoken of </w:t>
      </w:r>
      <w:r w:rsidRPr="00A50A82">
        <w:rPr>
          <w:rStyle w:val="Emphasis"/>
        </w:rPr>
        <w:t>changing the perception</w:t>
      </w:r>
      <w:r w:rsidRPr="00A50A82">
        <w:rPr>
          <w:sz w:val="12"/>
        </w:rPr>
        <w:t xml:space="preserve"> </w:t>
      </w:r>
      <w:r w:rsidRPr="00A50A82">
        <w:rPr>
          <w:rStyle w:val="StyleUnderline"/>
        </w:rPr>
        <w:t>that the KMT is the only party capable of managing relations with Beijing</w:t>
      </w:r>
      <w:r w:rsidRPr="00A50A82">
        <w:rPr>
          <w:sz w:val="12"/>
        </w:rPr>
        <w:t xml:space="preserve">, and talked about breaking out from the “KMT-CCP framework” in China-Taiwan relations. Significantly, </w:t>
      </w:r>
      <w:r w:rsidRPr="00A50A82">
        <w:rPr>
          <w:rStyle w:val="Emphasis"/>
        </w:rPr>
        <w:t>she has not ruled out the possibility of meeting Xi Jinping once she becomes Taiwan’s president</w:t>
      </w:r>
      <w:r w:rsidRPr="00A50A82">
        <w:rPr>
          <w:sz w:val="12"/>
        </w:rPr>
        <w:t xml:space="preserve">. China: Distrust and Pragmatism towards the DPP </w:t>
      </w:r>
      <w:proofErr w:type="gramStart"/>
      <w:r w:rsidRPr="00A50A82">
        <w:rPr>
          <w:sz w:val="12"/>
        </w:rPr>
        <w:t>For</w:t>
      </w:r>
      <w:proofErr w:type="gramEnd"/>
      <w:r w:rsidRPr="00A50A82">
        <w:rPr>
          <w:sz w:val="12"/>
        </w:rPr>
        <w:t xml:space="preserve"> China, it remains deeply suspicious of the DPP and Tsai’s longer-term intentions. Mainland observers point out that the DPP has yet to rescind the party’s 2007 Normal Nation Resolution or the 1999 Resolution on Taiwan’s future, which are premised on the notion of </w:t>
      </w:r>
      <w:r w:rsidRPr="00A50A82">
        <w:rPr>
          <w:sz w:val="12"/>
        </w:rPr>
        <w:lastRenderedPageBreak/>
        <w:t xml:space="preserve">Taiwan as a sovereign entity separate from China. They have also not forgotten Tsai’s role in the crafting of the controversial “Two States Theory”, or her earlier time as the head of Taiwan’s Mainland Affairs Council from 2000-2004 – a period when cross-strait ties were particularly fraught. But despite these misgivings, </w:t>
      </w:r>
      <w:r w:rsidRPr="00A50A82">
        <w:rPr>
          <w:rStyle w:val="StyleUnderline"/>
        </w:rPr>
        <w:t xml:space="preserve">the reality is that Beijing has </w:t>
      </w:r>
      <w:r w:rsidRPr="00A50A82">
        <w:rPr>
          <w:rStyle w:val="Emphasis"/>
        </w:rPr>
        <w:t>limited policy options</w:t>
      </w:r>
      <w:r w:rsidRPr="00A50A82">
        <w:rPr>
          <w:rStyle w:val="StyleUnderline"/>
        </w:rPr>
        <w:t xml:space="preserve"> vis-à-vis Taipei</w:t>
      </w:r>
      <w:r w:rsidRPr="00A50A82">
        <w:rPr>
          <w:sz w:val="12"/>
        </w:rPr>
        <w:t xml:space="preserve">. Closer economic ties have not translated into Taiwanese political goodwill towards China, while the Chinese political solution of “one country, two systems” has become even more unappealing in democratic Taiwan in the wake of political unrest in Hong Kong. </w:t>
      </w:r>
      <w:r w:rsidRPr="00A50A82">
        <w:rPr>
          <w:rStyle w:val="Emphasis"/>
        </w:rPr>
        <w:t>Only if</w:t>
      </w:r>
      <w:r w:rsidRPr="00A50A82">
        <w:rPr>
          <w:sz w:val="12"/>
        </w:rPr>
        <w:t xml:space="preserve"> </w:t>
      </w:r>
      <w:r w:rsidRPr="00A50A82">
        <w:rPr>
          <w:rStyle w:val="StyleUnderline"/>
        </w:rPr>
        <w:t>Taiwan declares formal independence would Xi turn to a military solution</w:t>
      </w:r>
      <w:r w:rsidRPr="00A50A82">
        <w:rPr>
          <w:sz w:val="12"/>
        </w:rPr>
        <w:t xml:space="preserve">. </w:t>
      </w:r>
      <w:r w:rsidRPr="00A50A82">
        <w:rPr>
          <w:rStyle w:val="Emphasis"/>
        </w:rPr>
        <w:t>Even then</w:t>
      </w:r>
      <w:r w:rsidRPr="00A50A82">
        <w:rPr>
          <w:sz w:val="12"/>
        </w:rPr>
        <w:t xml:space="preserve"> </w:t>
      </w:r>
      <w:r w:rsidRPr="00A50A82">
        <w:rPr>
          <w:rStyle w:val="StyleUnderline"/>
        </w:rPr>
        <w:t>it is a battle he cannot be sure of winning</w:t>
      </w:r>
      <w:r w:rsidRPr="00A50A82">
        <w:rPr>
          <w:sz w:val="12"/>
        </w:rPr>
        <w:t xml:space="preserve">, </w:t>
      </w:r>
      <w:r w:rsidRPr="00A50A82">
        <w:rPr>
          <w:rStyle w:val="StyleUnderline"/>
        </w:rPr>
        <w:t xml:space="preserve">while a cross-strait war would be </w:t>
      </w:r>
      <w:r w:rsidRPr="00A50A82">
        <w:rPr>
          <w:rStyle w:val="Emphasis"/>
        </w:rPr>
        <w:t xml:space="preserve">sure to </w:t>
      </w:r>
      <w:proofErr w:type="spellStart"/>
      <w:r w:rsidRPr="00A50A82">
        <w:rPr>
          <w:rStyle w:val="Emphasis"/>
        </w:rPr>
        <w:t>jeopardise</w:t>
      </w:r>
      <w:proofErr w:type="spellEnd"/>
      <w:r w:rsidRPr="00A50A82">
        <w:rPr>
          <w:sz w:val="12"/>
        </w:rPr>
        <w:t xml:space="preserve"> </w:t>
      </w:r>
      <w:r w:rsidRPr="00A50A82">
        <w:rPr>
          <w:rStyle w:val="StyleUnderline"/>
        </w:rPr>
        <w:t>the gains of three decades of reform and opening-up in China</w:t>
      </w:r>
      <w:r w:rsidRPr="00A50A82">
        <w:rPr>
          <w:sz w:val="12"/>
        </w:rPr>
        <w:t xml:space="preserve">. </w:t>
      </w:r>
      <w:r w:rsidRPr="00A50A82">
        <w:rPr>
          <w:rStyle w:val="StyleUnderline"/>
        </w:rPr>
        <w:t>Moreover</w:t>
      </w:r>
      <w:r w:rsidRPr="00A50A82">
        <w:rPr>
          <w:sz w:val="12"/>
        </w:rPr>
        <w:t xml:space="preserve">, </w:t>
      </w:r>
      <w:r w:rsidRPr="00822DB9">
        <w:rPr>
          <w:rStyle w:val="StyleUnderline"/>
          <w:highlight w:val="green"/>
        </w:rPr>
        <w:t>Xi’s</w:t>
      </w:r>
      <w:r w:rsidRPr="00A50A82">
        <w:rPr>
          <w:rStyle w:val="StyleUnderline"/>
        </w:rPr>
        <w:t xml:space="preserve"> overwhelming </w:t>
      </w:r>
      <w:r w:rsidRPr="00822DB9">
        <w:rPr>
          <w:rStyle w:val="StyleUnderline"/>
          <w:highlight w:val="green"/>
        </w:rPr>
        <w:t>priority</w:t>
      </w:r>
      <w:r w:rsidRPr="00A50A82">
        <w:rPr>
          <w:sz w:val="12"/>
        </w:rPr>
        <w:t xml:space="preserve"> in the next two years before the 19th Party </w:t>
      </w:r>
      <w:r w:rsidRPr="00822DB9">
        <w:rPr>
          <w:sz w:val="12"/>
        </w:rPr>
        <w:t xml:space="preserve">Congress </w:t>
      </w:r>
      <w:r w:rsidRPr="00822DB9">
        <w:rPr>
          <w:rStyle w:val="StyleUnderline"/>
          <w:highlight w:val="green"/>
        </w:rPr>
        <w:t>will</w:t>
      </w:r>
      <w:r w:rsidRPr="00822DB9">
        <w:rPr>
          <w:rStyle w:val="StyleUnderline"/>
        </w:rPr>
        <w:t xml:space="preserve"> </w:t>
      </w:r>
      <w:r w:rsidRPr="00822DB9">
        <w:rPr>
          <w:rStyle w:val="StyleUnderline"/>
          <w:highlight w:val="green"/>
        </w:rPr>
        <w:t>be to stabilize the</w:t>
      </w:r>
      <w:r w:rsidRPr="00A50A82">
        <w:rPr>
          <w:rStyle w:val="StyleUnderline"/>
        </w:rPr>
        <w:t xml:space="preserve"> Chinese </w:t>
      </w:r>
      <w:r w:rsidRPr="00822DB9">
        <w:rPr>
          <w:rStyle w:val="StyleUnderline"/>
          <w:highlight w:val="green"/>
        </w:rPr>
        <w:t>economy and</w:t>
      </w:r>
      <w:r w:rsidRPr="00822DB9">
        <w:rPr>
          <w:sz w:val="12"/>
          <w:highlight w:val="green"/>
        </w:rPr>
        <w:t xml:space="preserve"> </w:t>
      </w:r>
      <w:r w:rsidRPr="00822DB9">
        <w:rPr>
          <w:rStyle w:val="Emphasis"/>
          <w:highlight w:val="green"/>
        </w:rPr>
        <w:t>he would not want to be distracted by renewed trouble in the Taiwan Strait</w:t>
      </w:r>
      <w:r w:rsidRPr="00822DB9">
        <w:rPr>
          <w:sz w:val="12"/>
          <w:highlight w:val="green"/>
        </w:rPr>
        <w:t>,</w:t>
      </w:r>
      <w:r w:rsidRPr="00A50A82">
        <w:rPr>
          <w:sz w:val="12"/>
        </w:rPr>
        <w:t xml:space="preserve"> </w:t>
      </w:r>
      <w:r w:rsidRPr="00A50A82">
        <w:rPr>
          <w:rStyle w:val="Emphasis"/>
        </w:rPr>
        <w:t xml:space="preserve">alongside China’s continuing problems in the South China Sea. </w:t>
      </w:r>
      <w:r w:rsidRPr="00A50A82">
        <w:rPr>
          <w:sz w:val="12"/>
        </w:rPr>
        <w:t xml:space="preserve">This </w:t>
      </w:r>
      <w:r w:rsidRPr="00A50A82">
        <w:rPr>
          <w:rStyle w:val="StyleUnderline"/>
        </w:rPr>
        <w:t>limited policy space means</w:t>
      </w:r>
      <w:r w:rsidRPr="00A50A82">
        <w:rPr>
          <w:sz w:val="12"/>
        </w:rPr>
        <w:t xml:space="preserve"> that </w:t>
      </w:r>
      <w:r w:rsidRPr="00A50A82">
        <w:rPr>
          <w:rStyle w:val="Emphasis"/>
        </w:rPr>
        <w:t>Beijing can ill-afford not to consider a more open attitude towards the DPP</w:t>
      </w:r>
      <w:r w:rsidRPr="00A50A82">
        <w:rPr>
          <w:sz w:val="12"/>
        </w:rPr>
        <w:t xml:space="preserve">, </w:t>
      </w:r>
      <w:r w:rsidRPr="00A50A82">
        <w:rPr>
          <w:rStyle w:val="StyleUnderline"/>
        </w:rPr>
        <w:t>especially given the latter will dominate Taiwanese politics in the foreseeable future</w:t>
      </w:r>
      <w:r w:rsidRPr="00A50A82">
        <w:rPr>
          <w:sz w:val="12"/>
        </w:rPr>
        <w:t xml:space="preserve">. Interestingly, in the past few years, there have been signs that </w:t>
      </w:r>
      <w:r w:rsidRPr="00A50A82">
        <w:rPr>
          <w:rStyle w:val="StyleUnderline"/>
        </w:rPr>
        <w:t>Beijing is starting to adjust its traditional attitude towards the DPP</w:t>
      </w:r>
      <w:r w:rsidRPr="00A50A82">
        <w:rPr>
          <w:sz w:val="12"/>
        </w:rPr>
        <w:t xml:space="preserve">, quietly </w:t>
      </w:r>
      <w:r w:rsidRPr="00A50A82">
        <w:rPr>
          <w:rStyle w:val="Emphasis"/>
        </w:rPr>
        <w:t>allowing</w:t>
      </w:r>
      <w:r w:rsidRPr="00A50A82">
        <w:rPr>
          <w:sz w:val="12"/>
        </w:rPr>
        <w:t xml:space="preserve"> some limited or indirect </w:t>
      </w:r>
      <w:r w:rsidRPr="00A50A82">
        <w:rPr>
          <w:rStyle w:val="Emphasis"/>
        </w:rPr>
        <w:t>CCP-DPP interactions</w:t>
      </w:r>
      <w:r w:rsidRPr="00A50A82">
        <w:rPr>
          <w:sz w:val="12"/>
        </w:rPr>
        <w:t xml:space="preserve">. Notable DPP figures, such as former premier Frank Hsieh and Tainan city mayor William Lai, have made low-key visits to China. So as long as a Taiwanese leader steers clear of overtly pushing for Taiwanese independence, there will be some room for negotiation with Beijing. Whither Cross-Strait Relations? Thus far, </w:t>
      </w:r>
      <w:r w:rsidRPr="00A50A82">
        <w:rPr>
          <w:rStyle w:val="Emphasis"/>
        </w:rPr>
        <w:t>Tsai appears to be likely to persist with existing institutional mechanisms to pursue cross-strait relations with China</w:t>
      </w:r>
      <w:r w:rsidRPr="00A50A82">
        <w:rPr>
          <w:sz w:val="12"/>
        </w:rPr>
        <w:t xml:space="preserve">, although the frequency or pace of exchanges may well decline. While the </w:t>
      </w:r>
      <w:r w:rsidRPr="00A50A82">
        <w:rPr>
          <w:rStyle w:val="StyleUnderline"/>
        </w:rPr>
        <w:t>Tsai government</w:t>
      </w:r>
      <w:r w:rsidRPr="00A50A82">
        <w:rPr>
          <w:sz w:val="12"/>
        </w:rPr>
        <w:t xml:space="preserve"> will resist moving Taipei closer to Beijing, it </w:t>
      </w:r>
      <w:r w:rsidRPr="00A50A82">
        <w:rPr>
          <w:rStyle w:val="Emphasis"/>
        </w:rPr>
        <w:t>will not repeat the previous DPP-led government’s mistake of pursuing Taiwanese independence</w:t>
      </w:r>
      <w:r w:rsidRPr="00A50A82">
        <w:rPr>
          <w:sz w:val="12"/>
        </w:rPr>
        <w:t xml:space="preserve">; </w:t>
      </w:r>
      <w:r w:rsidRPr="00A50A82">
        <w:rPr>
          <w:rStyle w:val="Emphasis"/>
        </w:rPr>
        <w:t>it would have too much to lose</w:t>
      </w:r>
      <w:r w:rsidRPr="00A50A82">
        <w:rPr>
          <w:sz w:val="12"/>
        </w:rPr>
        <w:t>. Analogously thus, Tsai will resemble a cold Ma Ying-</w:t>
      </w:r>
      <w:proofErr w:type="spellStart"/>
      <w:r w:rsidRPr="00A50A82">
        <w:rPr>
          <w:sz w:val="12"/>
        </w:rPr>
        <w:t>jeou</w:t>
      </w:r>
      <w:proofErr w:type="spellEnd"/>
      <w:r w:rsidRPr="00A50A82">
        <w:rPr>
          <w:sz w:val="12"/>
        </w:rPr>
        <w:t xml:space="preserve"> in overall tenor of the orientation towards China. This </w:t>
      </w:r>
      <w:r w:rsidRPr="00A50A82">
        <w:rPr>
          <w:rStyle w:val="StyleUnderline"/>
        </w:rPr>
        <w:t>situation will</w:t>
      </w:r>
      <w:r w:rsidRPr="00A50A82">
        <w:rPr>
          <w:sz w:val="12"/>
        </w:rPr>
        <w:t xml:space="preserve"> not fully </w:t>
      </w:r>
      <w:r w:rsidRPr="00A50A82">
        <w:rPr>
          <w:rStyle w:val="StyleUnderline"/>
        </w:rPr>
        <w:t>satisfy</w:t>
      </w:r>
      <w:r w:rsidRPr="00A50A82">
        <w:rPr>
          <w:sz w:val="12"/>
        </w:rPr>
        <w:t xml:space="preserve"> Beijing, but it at least satisfies </w:t>
      </w:r>
      <w:r w:rsidRPr="00A50A82">
        <w:rPr>
          <w:rStyle w:val="StyleUnderline"/>
        </w:rPr>
        <w:t>the bottom-line in Chinese policy to avert Taiwan’s formal independence</w:t>
      </w:r>
      <w:r w:rsidRPr="00A50A82">
        <w:rPr>
          <w:sz w:val="12"/>
        </w:rPr>
        <w:t xml:space="preserve">. </w:t>
      </w:r>
      <w:r w:rsidRPr="00A50A82">
        <w:rPr>
          <w:rStyle w:val="Emphasis"/>
        </w:rPr>
        <w:t>We are</w:t>
      </w:r>
      <w:r w:rsidRPr="00A50A82">
        <w:rPr>
          <w:sz w:val="12"/>
        </w:rPr>
        <w:t xml:space="preserve"> therefore </w:t>
      </w:r>
      <w:r w:rsidRPr="00A50A82">
        <w:rPr>
          <w:rStyle w:val="Emphasis"/>
        </w:rPr>
        <w:t>likely to see calm</w:t>
      </w:r>
      <w:r w:rsidRPr="00A50A82">
        <w:rPr>
          <w:sz w:val="12"/>
        </w:rPr>
        <w:t xml:space="preserve"> but colder </w:t>
      </w:r>
      <w:r w:rsidRPr="00A50A82">
        <w:rPr>
          <w:rStyle w:val="Emphasis"/>
        </w:rPr>
        <w:t>waters in the Taiwan Strait</w:t>
      </w:r>
      <w:r w:rsidRPr="00A50A82">
        <w:rPr>
          <w:sz w:val="12"/>
        </w:rPr>
        <w:t>.</w:t>
      </w:r>
    </w:p>
    <w:p w:rsidR="003C34AD" w:rsidRDefault="003C34AD" w:rsidP="003C34AD">
      <w:pPr>
        <w:rPr>
          <w:sz w:val="12"/>
        </w:rPr>
      </w:pPr>
    </w:p>
    <w:p w:rsidR="003C34AD" w:rsidRPr="00737CEA" w:rsidRDefault="003C34AD" w:rsidP="003C34AD"/>
    <w:p w:rsidR="003C34AD" w:rsidRPr="003E70E2" w:rsidRDefault="003C34AD" w:rsidP="003C34AD">
      <w:pPr>
        <w:pStyle w:val="Heading4"/>
      </w:pPr>
      <w:r>
        <w:t xml:space="preserve">Even if they’re right in the </w:t>
      </w:r>
      <w:r w:rsidRPr="002363D3">
        <w:rPr>
          <w:u w:val="single"/>
        </w:rPr>
        <w:t>short-term</w:t>
      </w:r>
      <w:r>
        <w:t>, c</w:t>
      </w:r>
      <w:r w:rsidRPr="002363D3">
        <w:t>oncessions</w:t>
      </w:r>
      <w:r>
        <w:t xml:space="preserve"> won’t change China’s </w:t>
      </w:r>
      <w:r>
        <w:rPr>
          <w:u w:val="single"/>
        </w:rPr>
        <w:t>long-term behavior</w:t>
      </w:r>
      <w:r>
        <w:t xml:space="preserve">. </w:t>
      </w:r>
    </w:p>
    <w:p w:rsidR="003C34AD" w:rsidRDefault="003C34AD" w:rsidP="003C34AD">
      <w:r w:rsidRPr="002E5C64">
        <w:rPr>
          <w:rStyle w:val="Style13ptBold"/>
        </w:rPr>
        <w:t>Jackson 15</w:t>
      </w:r>
      <w:r>
        <w:t xml:space="preserve"> — Van Jackson, </w:t>
      </w:r>
      <w:r w:rsidRPr="002E5C64">
        <w:t xml:space="preserve">Adjunct Senior Fellow at the Center for a </w:t>
      </w:r>
      <w:r>
        <w:t xml:space="preserve">New American Security, International Affairs Fellow at the Council on Foreign Relations, </w:t>
      </w:r>
      <w:r w:rsidRPr="002E5C64">
        <w:t xml:space="preserve">Visiting Scholar and Adjunct Assistant Professor with the Asian Studies Program in </w:t>
      </w:r>
      <w:r>
        <w:t xml:space="preserve">the School of Foreign Service at Georgetown University, former Strategist and Policy Adviser focused on the Asia-Pacific at the </w:t>
      </w:r>
      <w:r w:rsidRPr="0006014E">
        <w:t>Offi</w:t>
      </w:r>
      <w:r>
        <w:t>ce of the Secretary of Defense, holds a Ph.D. in World Politics from The Catholic University of America, 2015 (“</w:t>
      </w:r>
      <w:r w:rsidRPr="002E5C64">
        <w:t>The M</w:t>
      </w:r>
      <w:r>
        <w:t xml:space="preserve">yth of a US-China Grand Bargain,” </w:t>
      </w:r>
      <w:r>
        <w:rPr>
          <w:i/>
        </w:rPr>
        <w:t>The Diplomat</w:t>
      </w:r>
      <w:r>
        <w:t>, August 6</w:t>
      </w:r>
      <w:r w:rsidRPr="002E5C64">
        <w:rPr>
          <w:vertAlign w:val="superscript"/>
        </w:rPr>
        <w:t>th</w:t>
      </w:r>
      <w:r>
        <w:t xml:space="preserve">, Available Online at </w:t>
      </w:r>
      <w:hyperlink r:id="rId9" w:history="1">
        <w:r w:rsidRPr="00A12EFE">
          <w:rPr>
            <w:rStyle w:val="Hyperlink"/>
          </w:rPr>
          <w:t>http://thediplomat.com/2015/08/the-myth-of-a-us-china-grand-bargain/</w:t>
        </w:r>
      </w:hyperlink>
      <w:r>
        <w:t>, Accessed 06-28-2016)</w:t>
      </w:r>
    </w:p>
    <w:p w:rsidR="003C34AD" w:rsidRDefault="003C34AD" w:rsidP="003C34AD">
      <w:r>
        <w:t xml:space="preserve">But </w:t>
      </w:r>
      <w:r w:rsidRPr="00231F12">
        <w:rPr>
          <w:rStyle w:val="StyleUnderline"/>
          <w:highlight w:val="yellow"/>
        </w:rPr>
        <w:t xml:space="preserve">grand bargains rarely work. There’s a </w:t>
      </w:r>
      <w:r w:rsidRPr="003E70E2">
        <w:rPr>
          <w:rStyle w:val="Emphasis"/>
          <w:highlight w:val="yellow"/>
        </w:rPr>
        <w:t xml:space="preserve">dangerous </w:t>
      </w:r>
      <w:proofErr w:type="spellStart"/>
      <w:r w:rsidRPr="003E70E2">
        <w:rPr>
          <w:rStyle w:val="Emphasis"/>
          <w:highlight w:val="yellow"/>
        </w:rPr>
        <w:t>naivete</w:t>
      </w:r>
      <w:proofErr w:type="spellEnd"/>
      <w:r w:rsidRPr="00231F12">
        <w:rPr>
          <w:rStyle w:val="StyleUnderline"/>
          <w:highlight w:val="yellow"/>
        </w:rPr>
        <w:t xml:space="preserve"> in abandoning</w:t>
      </w:r>
      <w:r w:rsidRPr="007C2F63">
        <w:rPr>
          <w:rStyle w:val="StyleUnderline"/>
        </w:rPr>
        <w:t xml:space="preserve"> U.S. </w:t>
      </w:r>
      <w:r w:rsidRPr="00231F12">
        <w:rPr>
          <w:rStyle w:val="StyleUnderline"/>
          <w:highlight w:val="yellow"/>
        </w:rPr>
        <w:t>commitments on the hope that China will then be more willing to resolve its other disputes</w:t>
      </w:r>
      <w:r>
        <w:t xml:space="preserve">. And </w:t>
      </w:r>
      <w:r w:rsidRPr="007C2F63">
        <w:rPr>
          <w:rStyle w:val="StyleUnderline"/>
        </w:rPr>
        <w:t xml:space="preserve">policies of </w:t>
      </w:r>
      <w:r w:rsidRPr="007949B3">
        <w:rPr>
          <w:rStyle w:val="StyleUnderline"/>
          <w:highlight w:val="yellow"/>
        </w:rPr>
        <w:t xml:space="preserve">accommodation will </w:t>
      </w:r>
      <w:r w:rsidRPr="007949B3">
        <w:rPr>
          <w:rStyle w:val="Emphasis"/>
          <w:highlight w:val="yellow"/>
        </w:rPr>
        <w:t>not</w:t>
      </w:r>
      <w:r w:rsidRPr="007949B3">
        <w:rPr>
          <w:rStyle w:val="StyleUnderline"/>
          <w:highlight w:val="yellow"/>
        </w:rPr>
        <w:t xml:space="preserve"> suspend military competition because that involves </w:t>
      </w:r>
      <w:r w:rsidRPr="007949B3">
        <w:rPr>
          <w:rStyle w:val="Emphasis"/>
          <w:highlight w:val="yellow"/>
        </w:rPr>
        <w:t>more than present day concerns</w:t>
      </w:r>
      <w:r w:rsidRPr="007C2F63">
        <w:rPr>
          <w:rStyle w:val="StyleUnderline"/>
        </w:rPr>
        <w:t xml:space="preserve"> with surveillance overflight missions, territorial disputes, and current political commitments. Regardless of the policy and crisis management decisions we make today, </w:t>
      </w:r>
      <w:r w:rsidRPr="007949B3">
        <w:rPr>
          <w:rStyle w:val="StyleUnderline"/>
          <w:highlight w:val="yellow"/>
        </w:rPr>
        <w:t xml:space="preserve">military competition plays out over </w:t>
      </w:r>
      <w:r w:rsidRPr="007949B3">
        <w:rPr>
          <w:rStyle w:val="Emphasis"/>
          <w:highlight w:val="yellow"/>
        </w:rPr>
        <w:t>years and decades</w:t>
      </w:r>
      <w:r w:rsidRPr="007C2F63">
        <w:rPr>
          <w:rStyle w:val="StyleUnderline"/>
        </w:rPr>
        <w:t>; it relates to force structure investment and doctrinal decisions that can’t be sacrificed for political promises</w:t>
      </w:r>
      <w:r>
        <w:t>.</w:t>
      </w:r>
    </w:p>
    <w:p w:rsidR="003C34AD" w:rsidRDefault="003C34AD" w:rsidP="003C34AD"/>
    <w:p w:rsidR="003C34AD" w:rsidRDefault="003C34AD" w:rsidP="003C34AD">
      <w:pPr>
        <w:pStyle w:val="Heading4"/>
      </w:pPr>
      <w:r>
        <w:lastRenderedPageBreak/>
        <w:t xml:space="preserve">The bargain is </w:t>
      </w:r>
      <w:r w:rsidRPr="0042631B">
        <w:rPr>
          <w:u w:val="single"/>
        </w:rPr>
        <w:t>easily reversible</w:t>
      </w:r>
      <w:r>
        <w:t xml:space="preserve"> by China — but once the U.S. gives up Taiwan, </w:t>
      </w:r>
      <w:r w:rsidRPr="00974D92">
        <w:rPr>
          <w:u w:val="single"/>
        </w:rPr>
        <w:t>there’s no going back</w:t>
      </w:r>
      <w:r>
        <w:t xml:space="preserve">. </w:t>
      </w:r>
    </w:p>
    <w:p w:rsidR="003C34AD" w:rsidRDefault="003C34AD" w:rsidP="003C34AD">
      <w:r w:rsidRPr="00124E8E">
        <w:rPr>
          <w:rStyle w:val="Style13ptBold"/>
        </w:rPr>
        <w:t>Roy 15</w:t>
      </w:r>
      <w:r>
        <w:t xml:space="preserve"> — </w:t>
      </w:r>
      <w:r w:rsidRPr="001B2E85">
        <w:t>Denny Roy</w:t>
      </w:r>
      <w:r>
        <w:t xml:space="preserve">, </w:t>
      </w:r>
      <w:r w:rsidRPr="00664705">
        <w:t xml:space="preserve">Senior Fellow and Supervisor of </w:t>
      </w:r>
      <w:r>
        <w:t xml:space="preserve">the </w:t>
      </w:r>
      <w:r w:rsidRPr="00664705">
        <w:t>POSCO Fellowship Program</w:t>
      </w:r>
      <w:r>
        <w:t xml:space="preserve"> at the East-West Center—</w:t>
      </w:r>
      <w:r w:rsidRPr="00664705">
        <w:t>a U.S.-based institution for public diplomacy in the Asia Pacific region</w:t>
      </w:r>
      <w:r>
        <w:t xml:space="preserve">, former Professor at the </w:t>
      </w:r>
      <w:r w:rsidRPr="00255FD2">
        <w:t>Asia-Pacific Center for Security Studies in Honolulu</w:t>
      </w:r>
      <w:r>
        <w:t>, former Faculty M</w:t>
      </w:r>
      <w:r w:rsidRPr="00255FD2">
        <w:t>ember in the National Security Affairs Department at the Naval Postgraduate School</w:t>
      </w:r>
      <w:r>
        <w:t xml:space="preserve">, former </w:t>
      </w:r>
      <w:r w:rsidRPr="00255FD2">
        <w:t xml:space="preserve">Research Fellow with the Strategic and </w:t>
      </w:r>
      <w:proofErr w:type="spellStart"/>
      <w:r w:rsidRPr="00255FD2">
        <w:t>Defence</w:t>
      </w:r>
      <w:proofErr w:type="spellEnd"/>
      <w:r w:rsidRPr="00255FD2">
        <w:t xml:space="preserve"> Studies Centre at the Australian National University in Canberra</w:t>
      </w:r>
      <w:r>
        <w:t>, holds a Ph.D. in Political Science from the</w:t>
      </w:r>
      <w:r w:rsidRPr="00255FD2">
        <w:t xml:space="preserve"> University of Chicago</w:t>
      </w:r>
      <w:r>
        <w:t>, 2015 (“</w:t>
      </w:r>
      <w:r w:rsidRPr="00124E8E">
        <w:t>The Impossible Price of a U.S.-Chin</w:t>
      </w:r>
      <w:r>
        <w:t xml:space="preserve">a Grand Bargain: Dumping Taiwan,” </w:t>
      </w:r>
      <w:r>
        <w:rPr>
          <w:i/>
        </w:rPr>
        <w:t>The National Interest</w:t>
      </w:r>
      <w:r>
        <w:t>, June 24</w:t>
      </w:r>
      <w:r w:rsidRPr="00124E8E">
        <w:rPr>
          <w:vertAlign w:val="superscript"/>
        </w:rPr>
        <w:t>th</w:t>
      </w:r>
      <w:r>
        <w:t xml:space="preserve">, Available Online at </w:t>
      </w:r>
      <w:hyperlink r:id="rId10" w:history="1">
        <w:r w:rsidRPr="00A12EFE">
          <w:rPr>
            <w:rStyle w:val="Hyperlink"/>
          </w:rPr>
          <w:t>http://nationalinterest.org/blog/the-buzz/the-impossible-price-us-china-grand-bargain-dumping-taiwan-13177?page=show</w:t>
        </w:r>
      </w:hyperlink>
      <w:r>
        <w:t>, Accessed 06-28-2016)</w:t>
      </w:r>
    </w:p>
    <w:p w:rsidR="003C34AD" w:rsidRDefault="003C34AD" w:rsidP="003C34AD">
      <w:r>
        <w:t xml:space="preserve">Glaser recognizes that Chinese leaders may intend to push out their U.S. rival.  He argues his proposal would answer the question of whether this is Beijing’s plan.  If Beijing accepts the proposal, it would indicate that China has limited aims and can tolerate continued U.S. regional hegemony.  If not, China intends to usurp that role from the United States.  </w:t>
      </w:r>
      <w:r w:rsidRPr="000E21A5">
        <w:rPr>
          <w:rStyle w:val="StyleUnderline"/>
        </w:rPr>
        <w:t xml:space="preserve">If we now recognize that expelling U.S. strategic leadership may be Beijing’s intention, </w:t>
      </w:r>
      <w:r w:rsidRPr="000E21A5">
        <w:rPr>
          <w:rStyle w:val="StyleUnderline"/>
          <w:highlight w:val="yellow"/>
        </w:rPr>
        <w:t>unilaterally assisting the Chinese</w:t>
      </w:r>
      <w:r w:rsidRPr="000E21A5">
        <w:rPr>
          <w:rStyle w:val="StyleUnderline"/>
        </w:rPr>
        <w:t xml:space="preserve"> by abandoning Taiwan </w:t>
      </w:r>
      <w:r w:rsidRPr="000E21A5">
        <w:rPr>
          <w:rStyle w:val="StyleUnderline"/>
          <w:highlight w:val="yellow"/>
        </w:rPr>
        <w:t>is not</w:t>
      </w:r>
      <w:r w:rsidRPr="000E21A5">
        <w:rPr>
          <w:rStyle w:val="StyleUnderline"/>
        </w:rPr>
        <w:t xml:space="preserve"> the most </w:t>
      </w:r>
      <w:r w:rsidRPr="000E21A5">
        <w:rPr>
          <w:rStyle w:val="StyleUnderline"/>
          <w:highlight w:val="yellow"/>
        </w:rPr>
        <w:t>sensible</w:t>
      </w:r>
      <w:r w:rsidRPr="000E21A5">
        <w:rPr>
          <w:rStyle w:val="StyleUnderline"/>
        </w:rPr>
        <w:t xml:space="preserve"> policy if the US hopes to retain its accustomed role.  </w:t>
      </w:r>
      <w:r w:rsidRPr="000E21A5">
        <w:rPr>
          <w:rStyle w:val="StyleUnderline"/>
          <w:highlight w:val="yellow"/>
        </w:rPr>
        <w:t>The timing</w:t>
      </w:r>
      <w:r w:rsidRPr="000E21A5">
        <w:rPr>
          <w:rStyle w:val="StyleUnderline"/>
        </w:rPr>
        <w:t xml:space="preserve"> of Glaser’s proposal </w:t>
      </w:r>
      <w:r w:rsidRPr="000E21A5">
        <w:rPr>
          <w:rStyle w:val="StyleUnderline"/>
          <w:highlight w:val="yellow"/>
        </w:rPr>
        <w:t>is particularly bad given that Xi</w:t>
      </w:r>
      <w:r w:rsidRPr="000E21A5">
        <w:rPr>
          <w:rStyle w:val="StyleUnderline"/>
        </w:rPr>
        <w:t xml:space="preserve"> Jinping’s government </w:t>
      </w:r>
      <w:r w:rsidRPr="004804C3">
        <w:rPr>
          <w:rStyle w:val="StyleUnderline"/>
          <w:highlight w:val="yellow"/>
        </w:rPr>
        <w:t>seems to</w:t>
      </w:r>
      <w:r w:rsidRPr="000E21A5">
        <w:rPr>
          <w:rStyle w:val="StyleUnderline"/>
        </w:rPr>
        <w:t xml:space="preserve"> represent a </w:t>
      </w:r>
      <w:r w:rsidRPr="004804C3">
        <w:rPr>
          <w:rStyle w:val="StyleUnderline"/>
          <w:highlight w:val="yellow"/>
        </w:rPr>
        <w:t xml:space="preserve">shift toward </w:t>
      </w:r>
      <w:r w:rsidRPr="004804C3">
        <w:rPr>
          <w:rStyle w:val="Emphasis"/>
          <w:highlight w:val="yellow"/>
        </w:rPr>
        <w:t>a more assertive Chinese foreign policy</w:t>
      </w:r>
      <w:r w:rsidRPr="000E21A5">
        <w:rPr>
          <w:rStyle w:val="StyleUnderline"/>
        </w:rPr>
        <w:t xml:space="preserve"> that has grown impatient with waiting for the U</w:t>
      </w:r>
      <w:r>
        <w:t xml:space="preserve">nited </w:t>
      </w:r>
      <w:r w:rsidRPr="000E21A5">
        <w:rPr>
          <w:rStyle w:val="StyleUnderline"/>
        </w:rPr>
        <w:t>S</w:t>
      </w:r>
      <w:r>
        <w:t xml:space="preserve">tates </w:t>
      </w:r>
      <w:r w:rsidRPr="000E21A5">
        <w:rPr>
          <w:rStyle w:val="StyleUnderline"/>
        </w:rPr>
        <w:t>to decline on its own</w:t>
      </w:r>
      <w:r>
        <w:t>.</w:t>
      </w:r>
    </w:p>
    <w:p w:rsidR="003C34AD" w:rsidRDefault="003C34AD" w:rsidP="003C34AD">
      <w:r w:rsidRPr="004804C3">
        <w:rPr>
          <w:rStyle w:val="StyleUnderline"/>
          <w:highlight w:val="yellow"/>
        </w:rPr>
        <w:t>Even if the current regime</w:t>
      </w:r>
      <w:r w:rsidRPr="00F57D38">
        <w:rPr>
          <w:rStyle w:val="StyleUnderline"/>
        </w:rPr>
        <w:t xml:space="preserve"> in Beijing </w:t>
      </w:r>
      <w:r w:rsidRPr="004804C3">
        <w:rPr>
          <w:rStyle w:val="StyleUnderline"/>
          <w:highlight w:val="yellow"/>
        </w:rPr>
        <w:t>does not plan to dismantle U.S.</w:t>
      </w:r>
      <w:r w:rsidRPr="00F57D38">
        <w:rPr>
          <w:rStyle w:val="StyleUnderline"/>
        </w:rPr>
        <w:t xml:space="preserve"> regional </w:t>
      </w:r>
      <w:r w:rsidRPr="004804C3">
        <w:rPr>
          <w:rStyle w:val="StyleUnderline"/>
          <w:highlight w:val="yellow"/>
        </w:rPr>
        <w:t>leadership, the U</w:t>
      </w:r>
      <w:r>
        <w:t xml:space="preserve">nited </w:t>
      </w:r>
      <w:r w:rsidRPr="004804C3">
        <w:rPr>
          <w:rStyle w:val="StyleUnderline"/>
          <w:highlight w:val="yellow"/>
        </w:rPr>
        <w:t>S</w:t>
      </w:r>
      <w:r>
        <w:t xml:space="preserve">tates </w:t>
      </w:r>
      <w:r w:rsidRPr="0042631B">
        <w:rPr>
          <w:rStyle w:val="StyleUnderline"/>
          <w:highlight w:val="yellow"/>
        </w:rPr>
        <w:t>cannot be sure</w:t>
      </w:r>
      <w:r w:rsidRPr="00F57D38">
        <w:rPr>
          <w:rStyle w:val="StyleUnderline"/>
        </w:rPr>
        <w:t xml:space="preserve"> the leaders of </w:t>
      </w:r>
      <w:r w:rsidRPr="0042631B">
        <w:rPr>
          <w:rStyle w:val="StyleUnderline"/>
          <w:highlight w:val="yellow"/>
        </w:rPr>
        <w:t>a future, stronger China will think the same way.  China could renege on Glaser’s proposed deal more easily than the US could</w:t>
      </w:r>
      <w:r w:rsidRPr="00F57D38">
        <w:rPr>
          <w:rStyle w:val="StyleUnderline"/>
        </w:rPr>
        <w:t xml:space="preserve">.  China is a local power with relatively short supply lines to the East and South China Seas.  In the case of the South China Sea, </w:t>
      </w:r>
      <w:r w:rsidRPr="0042631B">
        <w:rPr>
          <w:rStyle w:val="StyleUnderline"/>
          <w:highlight w:val="yellow"/>
        </w:rPr>
        <w:t>China enjoys a huge and growing military force projection disparity</w:t>
      </w:r>
      <w:r w:rsidRPr="00F57D38">
        <w:rPr>
          <w:rStyle w:val="StyleUnderline"/>
        </w:rPr>
        <w:t xml:space="preserve"> in its favor relative to the other claimants.  But </w:t>
      </w:r>
      <w:r w:rsidRPr="0042631B">
        <w:rPr>
          <w:rStyle w:val="StyleUnderline"/>
          <w:highlight w:val="yellow"/>
        </w:rPr>
        <w:t>to cancel its part of the deal, the U</w:t>
      </w:r>
      <w:r>
        <w:t xml:space="preserve">nited </w:t>
      </w:r>
      <w:r w:rsidRPr="0042631B">
        <w:rPr>
          <w:rStyle w:val="StyleUnderline"/>
          <w:highlight w:val="yellow"/>
        </w:rPr>
        <w:t>S</w:t>
      </w:r>
      <w:r w:rsidRPr="0042631B">
        <w:t>t</w:t>
      </w:r>
      <w:r>
        <w:t xml:space="preserve">ates </w:t>
      </w:r>
      <w:r w:rsidRPr="0042631B">
        <w:rPr>
          <w:rStyle w:val="StyleUnderline"/>
          <w:highlight w:val="yellow"/>
        </w:rPr>
        <w:t>would have to cross the Pacific Ocean to invade and capture a Taiwan defended by ensconced PLA forces only 100 miles from China’s mainland</w:t>
      </w:r>
      <w:r>
        <w:t>.</w:t>
      </w:r>
    </w:p>
    <w:p w:rsidR="003C34AD" w:rsidRDefault="003C34AD" w:rsidP="003C34AD"/>
    <w:p w:rsidR="003C34AD" w:rsidRPr="00B364F8" w:rsidRDefault="003C34AD" w:rsidP="003C34AD">
      <w:pPr>
        <w:pStyle w:val="Heading4"/>
      </w:pPr>
      <w:r>
        <w:t xml:space="preserve">The grand bargain isn’t </w:t>
      </w:r>
      <w:r>
        <w:rPr>
          <w:u w:val="single"/>
        </w:rPr>
        <w:t>binding</w:t>
      </w:r>
      <w:r>
        <w:t xml:space="preserve"> on China — they’ll </w:t>
      </w:r>
      <w:r>
        <w:rPr>
          <w:u w:val="single"/>
        </w:rPr>
        <w:t>still challenge</w:t>
      </w:r>
      <w:r>
        <w:t xml:space="preserve"> U.S. hegemony. </w:t>
      </w:r>
    </w:p>
    <w:p w:rsidR="003C34AD" w:rsidRDefault="003C34AD" w:rsidP="003C34AD">
      <w:proofErr w:type="spellStart"/>
      <w:r w:rsidRPr="005B1E0F">
        <w:rPr>
          <w:rStyle w:val="Style13ptBold"/>
        </w:rPr>
        <w:t>Lingwall</w:t>
      </w:r>
      <w:proofErr w:type="spellEnd"/>
      <w:r w:rsidRPr="005B1E0F">
        <w:rPr>
          <w:rStyle w:val="Style13ptBold"/>
        </w:rPr>
        <w:t xml:space="preserve"> 15</w:t>
      </w:r>
      <w:r>
        <w:t xml:space="preserve"> — </w:t>
      </w:r>
      <w:r w:rsidRPr="001F06B3">
        <w:t>Noah</w:t>
      </w:r>
      <w:r>
        <w:t xml:space="preserve"> </w:t>
      </w:r>
      <w:proofErr w:type="spellStart"/>
      <w:r>
        <w:t>Lingwall</w:t>
      </w:r>
      <w:proofErr w:type="spellEnd"/>
      <w:r>
        <w:t xml:space="preserve">, Student </w:t>
      </w:r>
      <w:r w:rsidRPr="001F06B3">
        <w:t xml:space="preserve">at the Schreyer Honors College </w:t>
      </w:r>
      <w:r>
        <w:t xml:space="preserve">and </w:t>
      </w:r>
      <w:proofErr w:type="spellStart"/>
      <w:r>
        <w:t>Paterno</w:t>
      </w:r>
      <w:proofErr w:type="spellEnd"/>
      <w:r>
        <w:t xml:space="preserve"> Fellow majoring in History and Global &amp; International Studies</w:t>
      </w:r>
      <w:r w:rsidRPr="001F06B3">
        <w:t xml:space="preserve"> </w:t>
      </w:r>
      <w:r>
        <w:t>at</w:t>
      </w:r>
      <w:r w:rsidRPr="001F06B3">
        <w:t xml:space="preserve"> th</w:t>
      </w:r>
      <w:r>
        <w:t>e Pennsylvania State University, I</w:t>
      </w:r>
      <w:r w:rsidRPr="001F06B3">
        <w:t>ntern at the Strategic Studies Institute of the U.S. Army War College</w:t>
      </w:r>
      <w:r>
        <w:t>, 2015 (“</w:t>
      </w:r>
      <w:r w:rsidRPr="001F06B3">
        <w:t xml:space="preserve">The Taiwan Problem: If It </w:t>
      </w:r>
      <w:proofErr w:type="spellStart"/>
      <w:r w:rsidRPr="001F06B3">
        <w:t>Ain't</w:t>
      </w:r>
      <w:proofErr w:type="spellEnd"/>
      <w:r w:rsidRPr="001F06B3">
        <w:t xml:space="preserve"> Brok</w:t>
      </w:r>
      <w:r>
        <w:t xml:space="preserve">e, Don't Fix It,” </w:t>
      </w:r>
      <w:r>
        <w:rPr>
          <w:i/>
        </w:rPr>
        <w:t>The Diplomat</w:t>
      </w:r>
      <w:r>
        <w:t>, August 8</w:t>
      </w:r>
      <w:r w:rsidRPr="001F06B3">
        <w:rPr>
          <w:vertAlign w:val="superscript"/>
        </w:rPr>
        <w:t>th</w:t>
      </w:r>
      <w:r>
        <w:t xml:space="preserve">, Available Online at </w:t>
      </w:r>
      <w:hyperlink r:id="rId11" w:history="1">
        <w:r w:rsidRPr="00A12EFE">
          <w:rPr>
            <w:rStyle w:val="Hyperlink"/>
          </w:rPr>
          <w:t>http://thediplomat.com/2015/08/the-taiwan-problem-if-it-aint-broke-dont-fix-it/</w:t>
        </w:r>
      </w:hyperlink>
      <w:r>
        <w:t>, Accessed 06-30-2016)</w:t>
      </w:r>
    </w:p>
    <w:p w:rsidR="003C34AD" w:rsidRDefault="003C34AD" w:rsidP="003C34AD">
      <w:r w:rsidRPr="00492F98">
        <w:rPr>
          <w:rStyle w:val="StyleUnderline"/>
          <w:highlight w:val="yellow"/>
        </w:rPr>
        <w:t>Even if China is willing to accept</w:t>
      </w:r>
      <w:r w:rsidRPr="00244580">
        <w:rPr>
          <w:rStyle w:val="StyleUnderline"/>
        </w:rPr>
        <w:t xml:space="preserve"> (in its view) </w:t>
      </w:r>
      <w:r w:rsidRPr="00492F98">
        <w:rPr>
          <w:rStyle w:val="StyleUnderline"/>
          <w:highlight w:val="yellow"/>
        </w:rPr>
        <w:t>an “invasive” U.S. military presence</w:t>
      </w:r>
      <w:r w:rsidRPr="00244580">
        <w:rPr>
          <w:rStyle w:val="StyleUnderline"/>
        </w:rPr>
        <w:t xml:space="preserve"> in the Asia-Pacific </w:t>
      </w:r>
      <w:r w:rsidRPr="00492F98">
        <w:rPr>
          <w:rStyle w:val="Emphasis"/>
          <w:highlight w:val="yellow"/>
        </w:rPr>
        <w:t>in the present</w:t>
      </w:r>
      <w:r w:rsidRPr="00492F98">
        <w:rPr>
          <w:rStyle w:val="StyleUnderline"/>
          <w:highlight w:val="yellow"/>
        </w:rPr>
        <w:t xml:space="preserve">, there is no mechanism to ensure that China does not </w:t>
      </w:r>
      <w:r w:rsidRPr="00492F98">
        <w:rPr>
          <w:rStyle w:val="Emphasis"/>
          <w:highlight w:val="yellow"/>
        </w:rPr>
        <w:t>default on agreements in the future</w:t>
      </w:r>
      <w:r w:rsidRPr="00492F98">
        <w:rPr>
          <w:rStyle w:val="StyleUnderline"/>
          <w:highlight w:val="yellow"/>
        </w:rPr>
        <w:t>. China’s</w:t>
      </w:r>
      <w:r w:rsidRPr="00244580">
        <w:rPr>
          <w:rStyle w:val="StyleUnderline"/>
        </w:rPr>
        <w:t xml:space="preserve"> military </w:t>
      </w:r>
      <w:r w:rsidRPr="00492F98">
        <w:rPr>
          <w:rStyle w:val="StyleUnderline"/>
          <w:highlight w:val="yellow"/>
        </w:rPr>
        <w:t>power projection capabilities are growing, and</w:t>
      </w:r>
      <w:r w:rsidRPr="00244580">
        <w:rPr>
          <w:rStyle w:val="StyleUnderline"/>
        </w:rPr>
        <w:t xml:space="preserve"> Chinese </w:t>
      </w:r>
      <w:r w:rsidRPr="00492F98">
        <w:rPr>
          <w:rStyle w:val="StyleUnderline"/>
          <w:highlight w:val="yellow"/>
        </w:rPr>
        <w:t>leaders may</w:t>
      </w:r>
      <w:r w:rsidRPr="00244580">
        <w:rPr>
          <w:rStyle w:val="StyleUnderline"/>
        </w:rPr>
        <w:t xml:space="preserve"> see fit to </w:t>
      </w:r>
      <w:r w:rsidRPr="00492F98">
        <w:rPr>
          <w:rStyle w:val="StyleUnderline"/>
          <w:highlight w:val="yellow"/>
        </w:rPr>
        <w:t>act in a fashion commensurate with their</w:t>
      </w:r>
      <w:r w:rsidRPr="00244580">
        <w:rPr>
          <w:rStyle w:val="StyleUnderline"/>
        </w:rPr>
        <w:t xml:space="preserve"> nation’s </w:t>
      </w:r>
      <w:r w:rsidRPr="00492F98">
        <w:rPr>
          <w:rStyle w:val="StyleUnderline"/>
          <w:highlight w:val="yellow"/>
        </w:rPr>
        <w:t>growing abilities</w:t>
      </w:r>
      <w:r w:rsidRPr="00244580">
        <w:rPr>
          <w:rStyle w:val="StyleUnderline"/>
        </w:rPr>
        <w:t xml:space="preserve">. Therefore, </w:t>
      </w:r>
      <w:r w:rsidRPr="00492F98">
        <w:rPr>
          <w:rStyle w:val="StyleUnderline"/>
          <w:highlight w:val="yellow"/>
        </w:rPr>
        <w:t xml:space="preserve">the U.S. </w:t>
      </w:r>
      <w:r w:rsidRPr="008724BC">
        <w:rPr>
          <w:rStyle w:val="Emphasis"/>
          <w:highlight w:val="yellow"/>
        </w:rPr>
        <w:t>cannot expect a credible</w:t>
      </w:r>
      <w:r w:rsidRPr="008724BC">
        <w:rPr>
          <w:rStyle w:val="Emphasis"/>
        </w:rPr>
        <w:t xml:space="preserve"> Chinese </w:t>
      </w:r>
      <w:r w:rsidRPr="008724BC">
        <w:rPr>
          <w:rStyle w:val="Emphasis"/>
          <w:highlight w:val="yellow"/>
        </w:rPr>
        <w:t>commitment</w:t>
      </w:r>
      <w:r w:rsidRPr="00492F98">
        <w:rPr>
          <w:rStyle w:val="StyleUnderline"/>
          <w:highlight w:val="yellow"/>
        </w:rPr>
        <w:t xml:space="preserve"> to accept U.S. regional hegemony in exchange for</w:t>
      </w:r>
      <w:r w:rsidRPr="00244580">
        <w:rPr>
          <w:rStyle w:val="StyleUnderline"/>
        </w:rPr>
        <w:t xml:space="preserve"> control of </w:t>
      </w:r>
      <w:r w:rsidRPr="00492F98">
        <w:rPr>
          <w:rStyle w:val="StyleUnderline"/>
          <w:highlight w:val="yellow"/>
        </w:rPr>
        <w:t>Taiwan</w:t>
      </w:r>
      <w:r>
        <w:t>.</w:t>
      </w:r>
    </w:p>
    <w:p w:rsidR="003C34AD" w:rsidRDefault="003C34AD" w:rsidP="003C34AD">
      <w:pPr>
        <w:pStyle w:val="Heading2"/>
      </w:pPr>
      <w:r>
        <w:lastRenderedPageBreak/>
        <w:t>Solvency</w:t>
      </w:r>
    </w:p>
    <w:p w:rsidR="003C34AD" w:rsidRDefault="003C34AD" w:rsidP="003C34AD">
      <w:pPr>
        <w:pStyle w:val="Heading3"/>
      </w:pPr>
      <w:r>
        <w:lastRenderedPageBreak/>
        <w:t>EXT- Can’t know intentions</w:t>
      </w:r>
    </w:p>
    <w:p w:rsidR="003C34AD" w:rsidRDefault="003C34AD" w:rsidP="003C34AD">
      <w:pPr>
        <w:pStyle w:val="Heading4"/>
      </w:pPr>
      <w:r>
        <w:t>Group 1NC 2-4- you can’t know a states’ intentions</w:t>
      </w:r>
    </w:p>
    <w:p w:rsidR="003C34AD" w:rsidRDefault="003C34AD" w:rsidP="003C34AD">
      <w:pPr>
        <w:pStyle w:val="Heading4"/>
        <w:numPr>
          <w:ilvl w:val="0"/>
          <w:numId w:val="15"/>
        </w:numPr>
      </w:pPr>
      <w:r>
        <w:t xml:space="preserve">Too optimistic- domestic characteristics and behavior cannot determine policy and grand strategy, </w:t>
      </w:r>
      <w:proofErr w:type="spellStart"/>
      <w:r>
        <w:t>Rosato</w:t>
      </w:r>
      <w:proofErr w:type="spellEnd"/>
      <w:r>
        <w:t xml:space="preserve"> is comparative and says the most it can get you is slight reduction in uncertainty</w:t>
      </w:r>
    </w:p>
    <w:p w:rsidR="003C34AD" w:rsidRDefault="003C34AD" w:rsidP="003C34AD">
      <w:pPr>
        <w:pStyle w:val="Heading4"/>
        <w:numPr>
          <w:ilvl w:val="0"/>
          <w:numId w:val="15"/>
        </w:numPr>
      </w:pPr>
      <w:r>
        <w:t>Things change- even if you can make predictions- it’s only about Xi in the context of the 19</w:t>
      </w:r>
      <w:r w:rsidRPr="00940BAD">
        <w:rPr>
          <w:vertAlign w:val="superscript"/>
        </w:rPr>
        <w:t>th</w:t>
      </w:r>
      <w:r>
        <w:t xml:space="preserve"> party congress- not larger Chinese intentions</w:t>
      </w:r>
    </w:p>
    <w:p w:rsidR="003C34AD" w:rsidRPr="00940BAD" w:rsidRDefault="003C34AD" w:rsidP="003C34AD">
      <w:pPr>
        <w:pStyle w:val="Heading4"/>
        <w:numPr>
          <w:ilvl w:val="0"/>
          <w:numId w:val="15"/>
        </w:numPr>
      </w:pPr>
      <w:r>
        <w:t xml:space="preserve">Actions don’t determine intentions- Plans change really quickly in foreign policy decisions and are often meant to mislead nations. </w:t>
      </w:r>
    </w:p>
    <w:p w:rsidR="003C34AD" w:rsidRPr="00CB2EB9" w:rsidRDefault="003C34AD" w:rsidP="003C34AD">
      <w:pPr>
        <w:pStyle w:val="Heading4"/>
        <w:numPr>
          <w:ilvl w:val="0"/>
          <w:numId w:val="15"/>
        </w:numPr>
      </w:pPr>
      <w:r w:rsidRPr="00CB2EB9">
        <w:t xml:space="preserve">States </w:t>
      </w:r>
      <w:r w:rsidRPr="00CB2EB9">
        <w:rPr>
          <w:i/>
          <w:u w:val="single"/>
        </w:rPr>
        <w:t>intentionally</w:t>
      </w:r>
      <w:r w:rsidRPr="00CB2EB9">
        <w:t xml:space="preserve"> mislead other states about their intentions. </w:t>
      </w:r>
    </w:p>
    <w:p w:rsidR="003C34AD" w:rsidRDefault="003C34AD" w:rsidP="003C34AD">
      <w:proofErr w:type="spellStart"/>
      <w:r>
        <w:rPr>
          <w:rStyle w:val="Style13ptBold"/>
        </w:rPr>
        <w:t>Rosato</w:t>
      </w:r>
      <w:proofErr w:type="spellEnd"/>
      <w:r>
        <w:rPr>
          <w:rStyle w:val="Style13ptBold"/>
        </w:rPr>
        <w:t xml:space="preserve"> 15</w:t>
      </w:r>
      <w:r>
        <w:t xml:space="preserve"> — Sebastian </w:t>
      </w:r>
      <w:proofErr w:type="spellStart"/>
      <w:r>
        <w:t>Rosato</w:t>
      </w:r>
      <w:proofErr w:type="spellEnd"/>
      <w:r>
        <w:t xml:space="preserve">, Associate Professor of Political Science at the University of Notre Dame, former Fellow at the Joan B. Kroc Institute for International Peace Studies at the University of Notre Dame and the John M. Olin Institute for Strategic Studies and the </w:t>
      </w:r>
      <w:proofErr w:type="spellStart"/>
      <w:r>
        <w:t>Belfer</w:t>
      </w:r>
      <w:proofErr w:type="spellEnd"/>
      <w:r>
        <w:t xml:space="preserve"> Center for Science and International Affairs at Harvard University, holds a Ph.D. in Political Science from the University of Chicago, 2014/2015 (“The Inscrutable Intentions of Great Powers,” </w:t>
      </w:r>
      <w:r>
        <w:rPr>
          <w:i/>
        </w:rPr>
        <w:t>International Security</w:t>
      </w:r>
      <w:r>
        <w:t>, Volume 39, Number 3, Winter, Available Online to Subscribing Institutions via Project Muse)</w:t>
      </w:r>
    </w:p>
    <w:p w:rsidR="003C34AD" w:rsidRDefault="003C34AD" w:rsidP="003C34AD">
      <w:r>
        <w:rPr>
          <w:rStyle w:val="StyleUnderline"/>
        </w:rPr>
        <w:t xml:space="preserve">This </w:t>
      </w:r>
      <w:r w:rsidRPr="003E5093">
        <w:rPr>
          <w:rStyle w:val="StyleUnderline"/>
          <w:highlight w:val="green"/>
        </w:rPr>
        <w:t xml:space="preserve">uncertainty is exacerbated by the significant incentives great powers have to </w:t>
      </w:r>
      <w:r w:rsidRPr="003E5093">
        <w:rPr>
          <w:rStyle w:val="Emphasis"/>
          <w:highlight w:val="green"/>
        </w:rPr>
        <w:t>conceal or misrepresent</w:t>
      </w:r>
      <w:r w:rsidRPr="003E5093">
        <w:rPr>
          <w:rStyle w:val="StyleUnderline"/>
          <w:highlight w:val="green"/>
        </w:rPr>
        <w:t xml:space="preserve"> their intentions</w:t>
      </w:r>
      <w:r>
        <w:t xml:space="preserve">.166 </w:t>
      </w:r>
      <w:r w:rsidRPr="003E5093">
        <w:rPr>
          <w:rStyle w:val="StyleUnderline"/>
          <w:highlight w:val="green"/>
        </w:rPr>
        <w:t>States planning aggression may seek to hide this or appear peaceful</w:t>
      </w:r>
      <w:r>
        <w:rPr>
          <w:rStyle w:val="StyleUnderline"/>
        </w:rPr>
        <w:t xml:space="preserve"> to lull potential adversaries into a false sense of security</w:t>
      </w:r>
      <w:r>
        <w:t xml:space="preserve">. Similarly, </w:t>
      </w:r>
      <w:r w:rsidRPr="003E5093">
        <w:rPr>
          <w:rStyle w:val="StyleUnderline"/>
          <w:highlight w:val="green"/>
        </w:rPr>
        <w:t>states with peaceful intentions may</w:t>
      </w:r>
      <w:r>
        <w:rPr>
          <w:rStyle w:val="StyleUnderline"/>
        </w:rPr>
        <w:t xml:space="preserve"> hide their designs or </w:t>
      </w:r>
      <w:r w:rsidRPr="003E5093">
        <w:rPr>
          <w:rStyle w:val="StyleUnderline"/>
          <w:highlight w:val="green"/>
        </w:rPr>
        <w:t>appear aggressive to deter</w:t>
      </w:r>
      <w:r>
        <w:rPr>
          <w:rStyle w:val="StyleUnderline"/>
        </w:rPr>
        <w:t xml:space="preserve"> aspiring predators</w:t>
      </w:r>
      <w:r>
        <w:t xml:space="preserve">. In other words, </w:t>
      </w:r>
      <w:r w:rsidRPr="003E5093">
        <w:rPr>
          <w:rStyle w:val="StyleUnderline"/>
          <w:highlight w:val="green"/>
        </w:rPr>
        <w:t xml:space="preserve">whether they are aggressive or peaceful, </w:t>
      </w:r>
      <w:r w:rsidRPr="003E5093">
        <w:rPr>
          <w:rStyle w:val="Emphasis"/>
          <w:highlight w:val="green"/>
        </w:rPr>
        <w:t>states work to keep their plans to themselves</w:t>
      </w:r>
      <w:r w:rsidRPr="003E5093">
        <w:rPr>
          <w:rStyle w:val="StyleUnderline"/>
          <w:highlight w:val="green"/>
        </w:rPr>
        <w:t xml:space="preserve">. Because all states know this, their uncertainty about one another’s intentions is </w:t>
      </w:r>
      <w:r w:rsidRPr="003E5093">
        <w:rPr>
          <w:rStyle w:val="Emphasis"/>
          <w:highlight w:val="green"/>
        </w:rPr>
        <w:t>heightened even further</w:t>
      </w:r>
      <w:r>
        <w:t>.</w:t>
      </w:r>
    </w:p>
    <w:p w:rsidR="003C34AD" w:rsidRDefault="003C34AD" w:rsidP="003C34AD"/>
    <w:p w:rsidR="003C34AD" w:rsidRDefault="003C34AD" w:rsidP="003C34AD"/>
    <w:p w:rsidR="003C34AD" w:rsidRDefault="003C34AD" w:rsidP="003C34AD">
      <w:pPr>
        <w:pStyle w:val="Heading4"/>
      </w:pPr>
      <w:r>
        <w:t xml:space="preserve">Context of the plan- </w:t>
      </w:r>
    </w:p>
    <w:p w:rsidR="003C34AD" w:rsidRPr="001E118E" w:rsidRDefault="003C34AD" w:rsidP="003C34AD"/>
    <w:p w:rsidR="003C34AD" w:rsidRDefault="003C34AD" w:rsidP="003C34AD">
      <w:pPr>
        <w:pStyle w:val="Heading4"/>
      </w:pPr>
      <w:r>
        <w:t xml:space="preserve">The bargain is </w:t>
      </w:r>
      <w:r w:rsidRPr="0042631B">
        <w:rPr>
          <w:u w:val="single"/>
        </w:rPr>
        <w:t>easily reversible</w:t>
      </w:r>
      <w:r>
        <w:t xml:space="preserve"> by China — but once the U.S. gives up Taiwan, </w:t>
      </w:r>
      <w:r w:rsidRPr="00974D92">
        <w:rPr>
          <w:u w:val="single"/>
        </w:rPr>
        <w:t>there’s no going back</w:t>
      </w:r>
      <w:r>
        <w:t xml:space="preserve">. </w:t>
      </w:r>
    </w:p>
    <w:p w:rsidR="003C34AD" w:rsidRDefault="003C34AD" w:rsidP="003C34AD">
      <w:r w:rsidRPr="00124E8E">
        <w:rPr>
          <w:rStyle w:val="Style13ptBold"/>
        </w:rPr>
        <w:t>Roy 15</w:t>
      </w:r>
      <w:r>
        <w:t xml:space="preserve"> — </w:t>
      </w:r>
      <w:r w:rsidRPr="001B2E85">
        <w:t>Denny Roy</w:t>
      </w:r>
      <w:r>
        <w:t xml:space="preserve">, </w:t>
      </w:r>
      <w:r w:rsidRPr="00664705">
        <w:t xml:space="preserve">Senior Fellow and Supervisor of </w:t>
      </w:r>
      <w:r>
        <w:t xml:space="preserve">the </w:t>
      </w:r>
      <w:r w:rsidRPr="00664705">
        <w:t>POSCO Fellowship Program</w:t>
      </w:r>
      <w:r>
        <w:t xml:space="preserve"> at the East-West Center—</w:t>
      </w:r>
      <w:r w:rsidRPr="00664705">
        <w:t>a U.S.-based institution for public diplomacy in the Asia Pacific region</w:t>
      </w:r>
      <w:r>
        <w:t xml:space="preserve">, former Professor at the </w:t>
      </w:r>
      <w:r w:rsidRPr="00255FD2">
        <w:t>Asia-Pacific Center for Security Studies in Honolulu</w:t>
      </w:r>
      <w:r>
        <w:t>, former Faculty M</w:t>
      </w:r>
      <w:r w:rsidRPr="00255FD2">
        <w:t>ember in the National Security Affairs Department at the Naval Postgraduate School</w:t>
      </w:r>
      <w:r>
        <w:t xml:space="preserve">, former </w:t>
      </w:r>
      <w:r w:rsidRPr="00255FD2">
        <w:t xml:space="preserve">Research Fellow with the Strategic and </w:t>
      </w:r>
      <w:proofErr w:type="spellStart"/>
      <w:r w:rsidRPr="00255FD2">
        <w:t>Defence</w:t>
      </w:r>
      <w:proofErr w:type="spellEnd"/>
      <w:r w:rsidRPr="00255FD2">
        <w:t xml:space="preserve"> Studies Centre at the Australian National University in Canberra</w:t>
      </w:r>
      <w:r>
        <w:t>, holds a Ph.D. in Political Science from the</w:t>
      </w:r>
      <w:r w:rsidRPr="00255FD2">
        <w:t xml:space="preserve"> University of Chicago</w:t>
      </w:r>
      <w:r>
        <w:t>, 2015 (“</w:t>
      </w:r>
      <w:r w:rsidRPr="00124E8E">
        <w:t>The Impossible Price of a U.S.-Chin</w:t>
      </w:r>
      <w:r>
        <w:t xml:space="preserve">a Grand Bargain: Dumping Taiwan,” </w:t>
      </w:r>
      <w:r>
        <w:rPr>
          <w:i/>
        </w:rPr>
        <w:t>The National Interest</w:t>
      </w:r>
      <w:r>
        <w:t>, June 24</w:t>
      </w:r>
      <w:r w:rsidRPr="00124E8E">
        <w:rPr>
          <w:vertAlign w:val="superscript"/>
        </w:rPr>
        <w:t>th</w:t>
      </w:r>
      <w:r>
        <w:t xml:space="preserve">, Available Online at </w:t>
      </w:r>
      <w:hyperlink r:id="rId12" w:history="1">
        <w:r w:rsidRPr="00A12EFE">
          <w:rPr>
            <w:rStyle w:val="Hyperlink"/>
          </w:rPr>
          <w:t>http://nationalinterest.org/blog/the-buzz/the-impossible-price-us-china-grand-bargain-dumping-taiwan-13177?page=show</w:t>
        </w:r>
      </w:hyperlink>
      <w:r>
        <w:t>, Accessed 06-28-2016)</w:t>
      </w:r>
    </w:p>
    <w:p w:rsidR="003C34AD" w:rsidRDefault="003C34AD" w:rsidP="003C34AD">
      <w:r>
        <w:lastRenderedPageBreak/>
        <w:t xml:space="preserve">Glaser recognizes that Chinese leaders may intend to push out their U.S. rival.  He argues his proposal would answer the question of whether this is Beijing’s plan.  If Beijing accepts the proposal, it would indicate that China has limited aims and can tolerate continued U.S. regional hegemony.  If not, China intends to usurp that role from the United States.  </w:t>
      </w:r>
      <w:r w:rsidRPr="000E21A5">
        <w:rPr>
          <w:rStyle w:val="StyleUnderline"/>
        </w:rPr>
        <w:t xml:space="preserve">If we now recognize that expelling U.S. strategic leadership may be Beijing’s intention, </w:t>
      </w:r>
      <w:r w:rsidRPr="000E21A5">
        <w:rPr>
          <w:rStyle w:val="StyleUnderline"/>
          <w:highlight w:val="yellow"/>
        </w:rPr>
        <w:t>unilaterally assisting the Chinese</w:t>
      </w:r>
      <w:r w:rsidRPr="000E21A5">
        <w:rPr>
          <w:rStyle w:val="StyleUnderline"/>
        </w:rPr>
        <w:t xml:space="preserve"> by abandoning Taiwan </w:t>
      </w:r>
      <w:r w:rsidRPr="000E21A5">
        <w:rPr>
          <w:rStyle w:val="StyleUnderline"/>
          <w:highlight w:val="yellow"/>
        </w:rPr>
        <w:t>is not</w:t>
      </w:r>
      <w:r w:rsidRPr="000E21A5">
        <w:rPr>
          <w:rStyle w:val="StyleUnderline"/>
        </w:rPr>
        <w:t xml:space="preserve"> the most </w:t>
      </w:r>
      <w:r w:rsidRPr="000E21A5">
        <w:rPr>
          <w:rStyle w:val="StyleUnderline"/>
          <w:highlight w:val="yellow"/>
        </w:rPr>
        <w:t>sensible</w:t>
      </w:r>
      <w:r w:rsidRPr="000E21A5">
        <w:rPr>
          <w:rStyle w:val="StyleUnderline"/>
        </w:rPr>
        <w:t xml:space="preserve"> policy if the US hopes to retain its accustomed role.  </w:t>
      </w:r>
      <w:r w:rsidRPr="000E21A5">
        <w:rPr>
          <w:rStyle w:val="StyleUnderline"/>
          <w:highlight w:val="yellow"/>
        </w:rPr>
        <w:t>The timing</w:t>
      </w:r>
      <w:r w:rsidRPr="000E21A5">
        <w:rPr>
          <w:rStyle w:val="StyleUnderline"/>
        </w:rPr>
        <w:t xml:space="preserve"> of Glaser’s proposal </w:t>
      </w:r>
      <w:r w:rsidRPr="000E21A5">
        <w:rPr>
          <w:rStyle w:val="StyleUnderline"/>
          <w:highlight w:val="yellow"/>
        </w:rPr>
        <w:t>is particularly bad given that Xi</w:t>
      </w:r>
      <w:r w:rsidRPr="000E21A5">
        <w:rPr>
          <w:rStyle w:val="StyleUnderline"/>
        </w:rPr>
        <w:t xml:space="preserve"> Jinping’s government </w:t>
      </w:r>
      <w:r w:rsidRPr="004804C3">
        <w:rPr>
          <w:rStyle w:val="StyleUnderline"/>
          <w:highlight w:val="yellow"/>
        </w:rPr>
        <w:t>seems to</w:t>
      </w:r>
      <w:r w:rsidRPr="000E21A5">
        <w:rPr>
          <w:rStyle w:val="StyleUnderline"/>
        </w:rPr>
        <w:t xml:space="preserve"> represent a </w:t>
      </w:r>
      <w:r w:rsidRPr="004804C3">
        <w:rPr>
          <w:rStyle w:val="StyleUnderline"/>
          <w:highlight w:val="yellow"/>
        </w:rPr>
        <w:t xml:space="preserve">shift toward </w:t>
      </w:r>
      <w:r w:rsidRPr="004804C3">
        <w:rPr>
          <w:rStyle w:val="Emphasis"/>
          <w:highlight w:val="yellow"/>
        </w:rPr>
        <w:t>a more assertive Chinese foreign policy</w:t>
      </w:r>
      <w:r w:rsidRPr="000E21A5">
        <w:rPr>
          <w:rStyle w:val="StyleUnderline"/>
        </w:rPr>
        <w:t xml:space="preserve"> that has grown impatient with waiting for the U</w:t>
      </w:r>
      <w:r>
        <w:t xml:space="preserve">nited </w:t>
      </w:r>
      <w:r w:rsidRPr="000E21A5">
        <w:rPr>
          <w:rStyle w:val="StyleUnderline"/>
        </w:rPr>
        <w:t>S</w:t>
      </w:r>
      <w:r>
        <w:t xml:space="preserve">tates </w:t>
      </w:r>
      <w:r w:rsidRPr="000E21A5">
        <w:rPr>
          <w:rStyle w:val="StyleUnderline"/>
        </w:rPr>
        <w:t>to decline on its own</w:t>
      </w:r>
      <w:r>
        <w:t>.</w:t>
      </w:r>
    </w:p>
    <w:p w:rsidR="003C34AD" w:rsidRDefault="003C34AD" w:rsidP="003C34AD">
      <w:r w:rsidRPr="004804C3">
        <w:rPr>
          <w:rStyle w:val="StyleUnderline"/>
          <w:highlight w:val="yellow"/>
        </w:rPr>
        <w:t>Even if the current regime</w:t>
      </w:r>
      <w:r w:rsidRPr="00F57D38">
        <w:rPr>
          <w:rStyle w:val="StyleUnderline"/>
        </w:rPr>
        <w:t xml:space="preserve"> in Beijing </w:t>
      </w:r>
      <w:r w:rsidRPr="004804C3">
        <w:rPr>
          <w:rStyle w:val="StyleUnderline"/>
          <w:highlight w:val="yellow"/>
        </w:rPr>
        <w:t>does not plan to dismantle U.S.</w:t>
      </w:r>
      <w:r w:rsidRPr="00F57D38">
        <w:rPr>
          <w:rStyle w:val="StyleUnderline"/>
        </w:rPr>
        <w:t xml:space="preserve"> regional </w:t>
      </w:r>
      <w:r w:rsidRPr="004804C3">
        <w:rPr>
          <w:rStyle w:val="StyleUnderline"/>
          <w:highlight w:val="yellow"/>
        </w:rPr>
        <w:t>leadership, the U</w:t>
      </w:r>
      <w:r>
        <w:t xml:space="preserve">nited </w:t>
      </w:r>
      <w:r w:rsidRPr="004804C3">
        <w:rPr>
          <w:rStyle w:val="StyleUnderline"/>
          <w:highlight w:val="yellow"/>
        </w:rPr>
        <w:t>S</w:t>
      </w:r>
      <w:r>
        <w:t xml:space="preserve">tates </w:t>
      </w:r>
      <w:r w:rsidRPr="0042631B">
        <w:rPr>
          <w:rStyle w:val="StyleUnderline"/>
          <w:highlight w:val="yellow"/>
        </w:rPr>
        <w:t>cannot be sure</w:t>
      </w:r>
      <w:r w:rsidRPr="00F57D38">
        <w:rPr>
          <w:rStyle w:val="StyleUnderline"/>
        </w:rPr>
        <w:t xml:space="preserve"> the leaders of </w:t>
      </w:r>
      <w:r w:rsidRPr="0042631B">
        <w:rPr>
          <w:rStyle w:val="StyleUnderline"/>
          <w:highlight w:val="yellow"/>
        </w:rPr>
        <w:t>a future, stronger China will think the same way.  China could renege on Glaser’s proposed deal more easily than the US could</w:t>
      </w:r>
      <w:r w:rsidRPr="00F57D38">
        <w:rPr>
          <w:rStyle w:val="StyleUnderline"/>
        </w:rPr>
        <w:t xml:space="preserve">.  China is a local power with relatively short supply lines to the East and South China Seas.  In the case of the South China Sea, </w:t>
      </w:r>
      <w:r w:rsidRPr="0042631B">
        <w:rPr>
          <w:rStyle w:val="StyleUnderline"/>
          <w:highlight w:val="yellow"/>
        </w:rPr>
        <w:t>China enjoys a huge and growing military force projection disparity</w:t>
      </w:r>
      <w:r w:rsidRPr="00F57D38">
        <w:rPr>
          <w:rStyle w:val="StyleUnderline"/>
        </w:rPr>
        <w:t xml:space="preserve"> in its favor relative to the other claimants.  But </w:t>
      </w:r>
      <w:r w:rsidRPr="0042631B">
        <w:rPr>
          <w:rStyle w:val="StyleUnderline"/>
          <w:highlight w:val="yellow"/>
        </w:rPr>
        <w:t>to cancel its part of the deal, the U</w:t>
      </w:r>
      <w:r>
        <w:t xml:space="preserve">nited </w:t>
      </w:r>
      <w:r w:rsidRPr="0042631B">
        <w:rPr>
          <w:rStyle w:val="StyleUnderline"/>
          <w:highlight w:val="yellow"/>
        </w:rPr>
        <w:t>S</w:t>
      </w:r>
      <w:r w:rsidRPr="0042631B">
        <w:t>t</w:t>
      </w:r>
      <w:r>
        <w:t xml:space="preserve">ates </w:t>
      </w:r>
      <w:r w:rsidRPr="0042631B">
        <w:rPr>
          <w:rStyle w:val="StyleUnderline"/>
          <w:highlight w:val="yellow"/>
        </w:rPr>
        <w:t>would have to cross the Pacific Ocean to invade and capture a Taiwan defended by ensconced PLA forces only 100 miles from China’s mainland</w:t>
      </w:r>
      <w:r>
        <w:t>.</w:t>
      </w:r>
    </w:p>
    <w:p w:rsidR="003C34AD" w:rsidRDefault="003C34AD" w:rsidP="003C34AD"/>
    <w:p w:rsidR="003C34AD" w:rsidRPr="00B364F8" w:rsidRDefault="003C34AD" w:rsidP="003C34AD">
      <w:pPr>
        <w:pStyle w:val="Heading4"/>
      </w:pPr>
      <w:r>
        <w:t xml:space="preserve">The grand bargain isn’t </w:t>
      </w:r>
      <w:r>
        <w:rPr>
          <w:u w:val="single"/>
        </w:rPr>
        <w:t>binding</w:t>
      </w:r>
      <w:r>
        <w:t xml:space="preserve"> on China — they’ll </w:t>
      </w:r>
      <w:r>
        <w:rPr>
          <w:u w:val="single"/>
        </w:rPr>
        <w:t>still challenge</w:t>
      </w:r>
      <w:r>
        <w:t xml:space="preserve"> U.S. hegemony. </w:t>
      </w:r>
    </w:p>
    <w:p w:rsidR="003C34AD" w:rsidRDefault="003C34AD" w:rsidP="003C34AD">
      <w:proofErr w:type="spellStart"/>
      <w:r w:rsidRPr="005B1E0F">
        <w:rPr>
          <w:rStyle w:val="Style13ptBold"/>
        </w:rPr>
        <w:t>Lingwall</w:t>
      </w:r>
      <w:proofErr w:type="spellEnd"/>
      <w:r w:rsidRPr="005B1E0F">
        <w:rPr>
          <w:rStyle w:val="Style13ptBold"/>
        </w:rPr>
        <w:t xml:space="preserve"> 15</w:t>
      </w:r>
      <w:r>
        <w:t xml:space="preserve"> — </w:t>
      </w:r>
      <w:r w:rsidRPr="001F06B3">
        <w:t>Noah</w:t>
      </w:r>
      <w:r>
        <w:t xml:space="preserve"> </w:t>
      </w:r>
      <w:proofErr w:type="spellStart"/>
      <w:r>
        <w:t>Lingwall</w:t>
      </w:r>
      <w:proofErr w:type="spellEnd"/>
      <w:r>
        <w:t xml:space="preserve">, Student </w:t>
      </w:r>
      <w:r w:rsidRPr="001F06B3">
        <w:t xml:space="preserve">at the Schreyer Honors College </w:t>
      </w:r>
      <w:r>
        <w:t xml:space="preserve">and </w:t>
      </w:r>
      <w:proofErr w:type="spellStart"/>
      <w:r>
        <w:t>Paterno</w:t>
      </w:r>
      <w:proofErr w:type="spellEnd"/>
      <w:r>
        <w:t xml:space="preserve"> Fellow majoring in History and Global &amp; International Studies</w:t>
      </w:r>
      <w:r w:rsidRPr="001F06B3">
        <w:t xml:space="preserve"> </w:t>
      </w:r>
      <w:r>
        <w:t>at</w:t>
      </w:r>
      <w:r w:rsidRPr="001F06B3">
        <w:t xml:space="preserve"> th</w:t>
      </w:r>
      <w:r>
        <w:t>e Pennsylvania State University, I</w:t>
      </w:r>
      <w:r w:rsidRPr="001F06B3">
        <w:t>ntern at the Strategic Studies Institute of the U.S. Army War College</w:t>
      </w:r>
      <w:r>
        <w:t>, 2015 (“</w:t>
      </w:r>
      <w:r w:rsidRPr="001F06B3">
        <w:t xml:space="preserve">The Taiwan Problem: If It </w:t>
      </w:r>
      <w:proofErr w:type="spellStart"/>
      <w:r w:rsidRPr="001F06B3">
        <w:t>Ain't</w:t>
      </w:r>
      <w:proofErr w:type="spellEnd"/>
      <w:r w:rsidRPr="001F06B3">
        <w:t xml:space="preserve"> Brok</w:t>
      </w:r>
      <w:r>
        <w:t xml:space="preserve">e, Don't Fix It,” </w:t>
      </w:r>
      <w:r>
        <w:rPr>
          <w:i/>
        </w:rPr>
        <w:t>The Diplomat</w:t>
      </w:r>
      <w:r>
        <w:t>, August 8</w:t>
      </w:r>
      <w:r w:rsidRPr="001F06B3">
        <w:rPr>
          <w:vertAlign w:val="superscript"/>
        </w:rPr>
        <w:t>th</w:t>
      </w:r>
      <w:r>
        <w:t xml:space="preserve">, Available Online at </w:t>
      </w:r>
      <w:hyperlink r:id="rId13" w:history="1">
        <w:r w:rsidRPr="00A12EFE">
          <w:rPr>
            <w:rStyle w:val="Hyperlink"/>
          </w:rPr>
          <w:t>http://thediplomat.com/2015/08/the-taiwan-problem-if-it-aint-broke-dont-fix-it/</w:t>
        </w:r>
      </w:hyperlink>
      <w:r>
        <w:t>, Accessed 06-30-2016)</w:t>
      </w:r>
    </w:p>
    <w:p w:rsidR="003C34AD" w:rsidRDefault="003C34AD" w:rsidP="003C34AD">
      <w:r w:rsidRPr="00492F98">
        <w:rPr>
          <w:rStyle w:val="StyleUnderline"/>
          <w:highlight w:val="yellow"/>
        </w:rPr>
        <w:t>Even if China is willing to accept</w:t>
      </w:r>
      <w:r w:rsidRPr="00244580">
        <w:rPr>
          <w:rStyle w:val="StyleUnderline"/>
        </w:rPr>
        <w:t xml:space="preserve"> (in its view) </w:t>
      </w:r>
      <w:r w:rsidRPr="00492F98">
        <w:rPr>
          <w:rStyle w:val="StyleUnderline"/>
          <w:highlight w:val="yellow"/>
        </w:rPr>
        <w:t>an “invasive” U.S. military presence</w:t>
      </w:r>
      <w:r w:rsidRPr="00244580">
        <w:rPr>
          <w:rStyle w:val="StyleUnderline"/>
        </w:rPr>
        <w:t xml:space="preserve"> in the Asia-Pacific </w:t>
      </w:r>
      <w:r w:rsidRPr="00492F98">
        <w:rPr>
          <w:rStyle w:val="Emphasis"/>
          <w:highlight w:val="yellow"/>
        </w:rPr>
        <w:t>in the present</w:t>
      </w:r>
      <w:r w:rsidRPr="00492F98">
        <w:rPr>
          <w:rStyle w:val="StyleUnderline"/>
          <w:highlight w:val="yellow"/>
        </w:rPr>
        <w:t xml:space="preserve">, there is no mechanism to ensure that China does not </w:t>
      </w:r>
      <w:r w:rsidRPr="00492F98">
        <w:rPr>
          <w:rStyle w:val="Emphasis"/>
          <w:highlight w:val="yellow"/>
        </w:rPr>
        <w:t>default on agreements in the future</w:t>
      </w:r>
      <w:r w:rsidRPr="00492F98">
        <w:rPr>
          <w:rStyle w:val="StyleUnderline"/>
          <w:highlight w:val="yellow"/>
        </w:rPr>
        <w:t>. China’s</w:t>
      </w:r>
      <w:r w:rsidRPr="00244580">
        <w:rPr>
          <w:rStyle w:val="StyleUnderline"/>
        </w:rPr>
        <w:t xml:space="preserve"> military </w:t>
      </w:r>
      <w:r w:rsidRPr="00492F98">
        <w:rPr>
          <w:rStyle w:val="StyleUnderline"/>
          <w:highlight w:val="yellow"/>
        </w:rPr>
        <w:t>power projection capabilities are growing, and</w:t>
      </w:r>
      <w:r w:rsidRPr="00244580">
        <w:rPr>
          <w:rStyle w:val="StyleUnderline"/>
        </w:rPr>
        <w:t xml:space="preserve"> Chinese </w:t>
      </w:r>
      <w:r w:rsidRPr="00492F98">
        <w:rPr>
          <w:rStyle w:val="StyleUnderline"/>
          <w:highlight w:val="yellow"/>
        </w:rPr>
        <w:t>leaders may</w:t>
      </w:r>
      <w:r w:rsidRPr="00244580">
        <w:rPr>
          <w:rStyle w:val="StyleUnderline"/>
        </w:rPr>
        <w:t xml:space="preserve"> see fit to </w:t>
      </w:r>
      <w:r w:rsidRPr="00492F98">
        <w:rPr>
          <w:rStyle w:val="StyleUnderline"/>
          <w:highlight w:val="yellow"/>
        </w:rPr>
        <w:t>act in a fashion commensurate with their</w:t>
      </w:r>
      <w:r w:rsidRPr="00244580">
        <w:rPr>
          <w:rStyle w:val="StyleUnderline"/>
        </w:rPr>
        <w:t xml:space="preserve"> nation’s </w:t>
      </w:r>
      <w:r w:rsidRPr="00492F98">
        <w:rPr>
          <w:rStyle w:val="StyleUnderline"/>
          <w:highlight w:val="yellow"/>
        </w:rPr>
        <w:t>growing abilities</w:t>
      </w:r>
      <w:r w:rsidRPr="00244580">
        <w:rPr>
          <w:rStyle w:val="StyleUnderline"/>
        </w:rPr>
        <w:t xml:space="preserve">. Therefore, </w:t>
      </w:r>
      <w:r w:rsidRPr="00492F98">
        <w:rPr>
          <w:rStyle w:val="StyleUnderline"/>
          <w:highlight w:val="yellow"/>
        </w:rPr>
        <w:t xml:space="preserve">the U.S. </w:t>
      </w:r>
      <w:r w:rsidRPr="008724BC">
        <w:rPr>
          <w:rStyle w:val="Emphasis"/>
          <w:highlight w:val="yellow"/>
        </w:rPr>
        <w:t>cannot expect a credible</w:t>
      </w:r>
      <w:r w:rsidRPr="008724BC">
        <w:rPr>
          <w:rStyle w:val="Emphasis"/>
        </w:rPr>
        <w:t xml:space="preserve"> Chinese </w:t>
      </w:r>
      <w:r w:rsidRPr="008724BC">
        <w:rPr>
          <w:rStyle w:val="Emphasis"/>
          <w:highlight w:val="yellow"/>
        </w:rPr>
        <w:t>commitment</w:t>
      </w:r>
      <w:r w:rsidRPr="00492F98">
        <w:rPr>
          <w:rStyle w:val="StyleUnderline"/>
          <w:highlight w:val="yellow"/>
        </w:rPr>
        <w:t xml:space="preserve"> to accept U.S. regional hegemony in exchange for</w:t>
      </w:r>
      <w:r w:rsidRPr="00244580">
        <w:rPr>
          <w:rStyle w:val="StyleUnderline"/>
        </w:rPr>
        <w:t xml:space="preserve"> control of </w:t>
      </w:r>
      <w:r w:rsidRPr="00492F98">
        <w:rPr>
          <w:rStyle w:val="StyleUnderline"/>
          <w:highlight w:val="yellow"/>
        </w:rPr>
        <w:t>Taiwan</w:t>
      </w:r>
      <w:r>
        <w:t>.</w:t>
      </w:r>
    </w:p>
    <w:p w:rsidR="003C34AD" w:rsidRDefault="003C34AD" w:rsidP="003C34AD"/>
    <w:p w:rsidR="003C34AD" w:rsidRDefault="003C34AD" w:rsidP="003C34AD">
      <w:pPr>
        <w:pStyle w:val="Heading3"/>
      </w:pPr>
      <w:r>
        <w:lastRenderedPageBreak/>
        <w:t>EXT- No Political Will</w:t>
      </w:r>
    </w:p>
    <w:p w:rsidR="003C34AD" w:rsidRDefault="003C34AD" w:rsidP="003C34AD">
      <w:pPr>
        <w:pStyle w:val="Heading4"/>
      </w:pPr>
      <w:r>
        <w:t xml:space="preserve">No political will- congress literally never does anything- it will be impossible to change foreign policy in time to prevent miscalculation. </w:t>
      </w:r>
    </w:p>
    <w:p w:rsidR="003C34AD" w:rsidRDefault="003C34AD" w:rsidP="003C34AD">
      <w:pPr>
        <w:pStyle w:val="Heading4"/>
      </w:pPr>
      <w:r>
        <w:t>If they say yes- it is unlikely that security hawks will be willing to take more soft-line approaches towards China, especially if they have Taiwan.</w:t>
      </w:r>
    </w:p>
    <w:p w:rsidR="003C34AD" w:rsidRDefault="003C34AD" w:rsidP="003C34AD">
      <w:pPr>
        <w:pStyle w:val="Heading4"/>
      </w:pPr>
      <w:r>
        <w:t>If they say no, and we conclude that China is expansionist- the status quo solves because we already have a hardline strategy- Obama and Hillary both plan to strengthen the pivot</w:t>
      </w:r>
    </w:p>
    <w:p w:rsidR="003C34AD" w:rsidRDefault="003C34AD" w:rsidP="003C34AD"/>
    <w:p w:rsidR="003C34AD" w:rsidRPr="00896132" w:rsidRDefault="003C34AD" w:rsidP="003C34AD"/>
    <w:p w:rsidR="003C34AD" w:rsidRPr="000F3F80" w:rsidRDefault="003C34AD" w:rsidP="003C34AD"/>
    <w:p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0949E2"/>
    <w:multiLevelType w:val="hybridMultilevel"/>
    <w:tmpl w:val="8C10E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C75B45"/>
    <w:multiLevelType w:val="hybridMultilevel"/>
    <w:tmpl w:val="54A25430"/>
    <w:lvl w:ilvl="0" w:tplc="F5B47E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6A25FD"/>
    <w:multiLevelType w:val="hybridMultilevel"/>
    <w:tmpl w:val="1C08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034F89"/>
    <w:multiLevelType w:val="hybridMultilevel"/>
    <w:tmpl w:val="6E32F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C459B4"/>
    <w:multiLevelType w:val="hybridMultilevel"/>
    <w:tmpl w:val="4BFA2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7"/>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3C34AD"/>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C34AD"/>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4733"/>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7C03B-EF20-441E-BD1C-556567A1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3C34AD"/>
    <w:rPr>
      <w:rFonts w:ascii="Calibri" w:hAnsi="Calibri"/>
    </w:rPr>
  </w:style>
  <w:style w:type="paragraph" w:styleId="Heading1">
    <w:name w:val="heading 1"/>
    <w:aliases w:val="Pocket"/>
    <w:basedOn w:val="Normal"/>
    <w:next w:val="Normal"/>
    <w:link w:val="Heading1Char"/>
    <w:qFormat/>
    <w:rsid w:val="003C34A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C34A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C34A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
    <w:basedOn w:val="Normal"/>
    <w:next w:val="Normal"/>
    <w:link w:val="Heading4Char"/>
    <w:uiPriority w:val="3"/>
    <w:unhideWhenUsed/>
    <w:qFormat/>
    <w:rsid w:val="003C34A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C34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34AD"/>
  </w:style>
  <w:style w:type="character" w:customStyle="1" w:styleId="Heading1Char">
    <w:name w:val="Heading 1 Char"/>
    <w:aliases w:val="Pocket Char"/>
    <w:basedOn w:val="DefaultParagraphFont"/>
    <w:link w:val="Heading1"/>
    <w:rsid w:val="003C34A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C34A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3C34AD"/>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3"/>
    <w:rsid w:val="003C34AD"/>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Bold Underline,small,Qualifications,normal card text,Shrunk,qualifications in card,qualifications,bold underline,Style1,Box,B"/>
    <w:basedOn w:val="DefaultParagraphFont"/>
    <w:link w:val="textbold"/>
    <w:uiPriority w:val="7"/>
    <w:qFormat/>
    <w:rsid w:val="003C34AD"/>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C34AD"/>
    <w:rPr>
      <w:b/>
      <w:bCs/>
      <w:sz w:val="26"/>
      <w:u w:val="none"/>
    </w:rPr>
  </w:style>
  <w:style w:type="character" w:customStyle="1" w:styleId="StyleUnderline">
    <w:name w:val="Style Underline"/>
    <w:aliases w:val="Underline,Intense Emphasis1,Style Bold Underline,apple-style-span + 6 pt,Bold,Kern at 16 pt,Intense Emphasis11,Intense Emphasis2,HHeading 3 + 12 pt,Style,Cards + Font: 12 pt Char,Intense Emphasis3,Bold Cite Char,Citation Char Char Char,c"/>
    <w:basedOn w:val="DefaultParagraphFont"/>
    <w:uiPriority w:val="6"/>
    <w:qFormat/>
    <w:rsid w:val="003C34AD"/>
    <w:rPr>
      <w:b w:val="0"/>
      <w:sz w:val="22"/>
      <w:u w:val="single"/>
    </w:rPr>
  </w:style>
  <w:style w:type="character" w:styleId="Hyperlink">
    <w:name w:val="Hyperlink"/>
    <w:aliases w:val="heading 1 (block title),Important,Read,Card Text,Internet Link,Analytic Text,Internet link,Char Char1"/>
    <w:basedOn w:val="DefaultParagraphFont"/>
    <w:uiPriority w:val="99"/>
    <w:unhideWhenUsed/>
    <w:rsid w:val="003C34AD"/>
    <w:rPr>
      <w:color w:val="auto"/>
      <w:u w:val="none"/>
    </w:rPr>
  </w:style>
  <w:style w:type="character" w:styleId="FollowedHyperlink">
    <w:name w:val="FollowedHyperlink"/>
    <w:basedOn w:val="DefaultParagraphFont"/>
    <w:uiPriority w:val="99"/>
    <w:semiHidden/>
    <w:unhideWhenUsed/>
    <w:rsid w:val="003C34AD"/>
    <w:rPr>
      <w:color w:val="auto"/>
      <w:u w:val="none"/>
    </w:rPr>
  </w:style>
  <w:style w:type="paragraph" w:customStyle="1" w:styleId="textbold">
    <w:name w:val="text bold"/>
    <w:basedOn w:val="Normal"/>
    <w:link w:val="Emphasis"/>
    <w:uiPriority w:val="7"/>
    <w:qFormat/>
    <w:rsid w:val="003C34AD"/>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diplomat.com/2016/01/tsai-ing-wen-hardly-beijings-worst-nightmare/" TargetMode="External"/><Relationship Id="rId13" Type="http://schemas.openxmlformats.org/officeDocument/2006/relationships/hyperlink" Target="http://thediplomat.com/2015/08/the-taiwan-problem-if-it-aint-broke-dont-fix-it/" TargetMode="External"/><Relationship Id="rId3" Type="http://schemas.openxmlformats.org/officeDocument/2006/relationships/styles" Target="styles.xml"/><Relationship Id="rId7" Type="http://schemas.openxmlformats.org/officeDocument/2006/relationships/hyperlink" Target="http://www.ucsusa.org/sites/default/files/attach/2016/05/Nuclear-War-with-China.pdf" TargetMode="External"/><Relationship Id="rId12" Type="http://schemas.openxmlformats.org/officeDocument/2006/relationships/hyperlink" Target="http://nationalinterest.org/blog/the-buzz/the-impossible-price-us-china-grand-bargain-dumping-taiwan-13177?page=sh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hediplomat.com/2015/08/the-taiwan-problem-if-it-aint-broke-dont-fix-it/" TargetMode="External"/><Relationship Id="rId11" Type="http://schemas.openxmlformats.org/officeDocument/2006/relationships/hyperlink" Target="http://thediplomat.com/2015/08/the-taiwan-problem-if-it-aint-broke-dont-fix-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ationalinterest.org/blog/the-buzz/the-impossible-price-us-china-grand-bargain-dumping-taiwan-13177?page=show" TargetMode="External"/><Relationship Id="rId4" Type="http://schemas.openxmlformats.org/officeDocument/2006/relationships/settings" Target="settings.xml"/><Relationship Id="rId9" Type="http://schemas.openxmlformats.org/officeDocument/2006/relationships/hyperlink" Target="http://thediplomat.com/2015/08/the-myth-of-a-us-china-grand-bargai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krit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D4D56-D676-43BB-89A8-810E5AF87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6200</Words>
  <Characters>35343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Sukriti Rawal</dc:creator>
  <cp:keywords>5.1.1</cp:keywords>
  <dc:description/>
  <cp:lastModifiedBy>Sukriti Rawal</cp:lastModifiedBy>
  <cp:revision>1</cp:revision>
  <dcterms:created xsi:type="dcterms:W3CDTF">2016-09-11T01:40:00Z</dcterms:created>
  <dcterms:modified xsi:type="dcterms:W3CDTF">2016-09-11T01:44:00Z</dcterms:modified>
</cp:coreProperties>
</file>