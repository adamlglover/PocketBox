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6C3" w:rsidRPr="00000BBE" w:rsidRDefault="004D56C3" w:rsidP="008B4F2D">
      <w:pPr>
        <w:pStyle w:val="Heading1"/>
        <w:rPr>
          <w:rFonts w:asciiTheme="minorHAnsi" w:hAnsiTheme="minorHAnsi"/>
        </w:rPr>
      </w:pPr>
      <w:r w:rsidRPr="00000BBE">
        <w:rPr>
          <w:rFonts w:asciiTheme="minorHAnsi" w:hAnsiTheme="minorHAnsi"/>
        </w:rPr>
        <w:t>***</w:t>
      </w:r>
      <w:proofErr w:type="spellStart"/>
      <w:r w:rsidRPr="00000BBE">
        <w:rPr>
          <w:rFonts w:asciiTheme="minorHAnsi" w:hAnsiTheme="minorHAnsi"/>
        </w:rPr>
        <w:t>Neg</w:t>
      </w:r>
      <w:proofErr w:type="spellEnd"/>
      <w:r w:rsidRPr="00000BBE">
        <w:rPr>
          <w:rFonts w:asciiTheme="minorHAnsi" w:hAnsiTheme="minorHAnsi"/>
        </w:rPr>
        <w:t>***</w:t>
      </w:r>
    </w:p>
    <w:p w:rsidR="008B4F2D" w:rsidRPr="00000BBE" w:rsidRDefault="008B4F2D" w:rsidP="008B4F2D">
      <w:pPr>
        <w:pStyle w:val="Heading1"/>
        <w:rPr>
          <w:rFonts w:asciiTheme="minorHAnsi" w:hAnsiTheme="minorHAnsi"/>
        </w:rPr>
      </w:pPr>
      <w:r w:rsidRPr="00000BBE">
        <w:rPr>
          <w:rFonts w:asciiTheme="minorHAnsi" w:hAnsiTheme="minorHAnsi"/>
        </w:rPr>
        <w:t>---Case---</w:t>
      </w:r>
    </w:p>
    <w:p w:rsidR="008B4F2D" w:rsidRPr="00000BBE" w:rsidRDefault="008B4F2D" w:rsidP="00CA2DCB">
      <w:pPr>
        <w:pStyle w:val="Heading2"/>
      </w:pPr>
      <w:bookmarkStart w:id="0" w:name="_GoBack"/>
      <w:bookmarkEnd w:id="0"/>
      <w:r w:rsidRPr="00000BBE">
        <w:t>Solvency</w:t>
      </w:r>
    </w:p>
    <w:p w:rsidR="004D56C3" w:rsidRPr="00000BBE" w:rsidRDefault="004D56C3" w:rsidP="004D56C3">
      <w:pPr>
        <w:keepNext/>
        <w:keepLines/>
        <w:pageBreakBefore/>
        <w:spacing w:before="40"/>
        <w:jc w:val="center"/>
        <w:outlineLvl w:val="2"/>
        <w:rPr>
          <w:rFonts w:asciiTheme="minorHAnsi" w:eastAsiaTheme="majorEastAsia" w:hAnsiTheme="minorHAnsi" w:cstheme="majorBidi"/>
          <w:b/>
          <w:sz w:val="32"/>
          <w:szCs w:val="24"/>
          <w:u w:val="single"/>
        </w:rPr>
      </w:pPr>
      <w:r w:rsidRPr="00000BBE">
        <w:rPr>
          <w:rFonts w:asciiTheme="minorHAnsi" w:eastAsiaTheme="majorEastAsia" w:hAnsiTheme="minorHAnsi" w:cstheme="majorBidi"/>
          <w:b/>
          <w:sz w:val="32"/>
          <w:szCs w:val="24"/>
          <w:u w:val="single"/>
        </w:rPr>
        <w:t>Not that invasive</w:t>
      </w:r>
    </w:p>
    <w:p w:rsidR="004D56C3" w:rsidRPr="00000BBE" w:rsidRDefault="004D56C3" w:rsidP="004D56C3">
      <w:pPr>
        <w:keepNext/>
        <w:keepLines/>
        <w:spacing w:before="40"/>
        <w:outlineLvl w:val="3"/>
        <w:rPr>
          <w:rFonts w:asciiTheme="minorHAnsi" w:eastAsiaTheme="majorEastAsia" w:hAnsiTheme="minorHAnsi" w:cstheme="majorBidi"/>
          <w:b/>
          <w:iCs/>
          <w:sz w:val="26"/>
        </w:rPr>
      </w:pPr>
      <w:r w:rsidRPr="00000BBE">
        <w:rPr>
          <w:rFonts w:asciiTheme="minorHAnsi" w:eastAsiaTheme="majorEastAsia" w:hAnsiTheme="minorHAnsi" w:cstheme="majorBidi"/>
          <w:b/>
          <w:iCs/>
          <w:sz w:val="26"/>
        </w:rPr>
        <w:t>Not that invasive-even positive for horse owners</w:t>
      </w:r>
    </w:p>
    <w:p w:rsidR="004D56C3" w:rsidRPr="00000BBE" w:rsidRDefault="004D56C3" w:rsidP="004D56C3">
      <w:pPr>
        <w:rPr>
          <w:rFonts w:asciiTheme="minorHAnsi" w:hAnsiTheme="minorHAnsi"/>
        </w:rPr>
      </w:pPr>
      <w:r w:rsidRPr="00000BBE">
        <w:rPr>
          <w:rFonts w:asciiTheme="minorHAnsi" w:hAnsiTheme="minorHAnsi"/>
          <w:b/>
          <w:bCs/>
          <w:sz w:val="26"/>
        </w:rPr>
        <w:t>FTCLDF 13</w:t>
      </w:r>
      <w:r w:rsidRPr="00000BBE">
        <w:rPr>
          <w:rFonts w:asciiTheme="minorHAnsi" w:hAnsiTheme="minorHAnsi"/>
        </w:rPr>
        <w:t xml:space="preserve">(Farm-to-Consumer Legal Defense </w:t>
      </w:r>
      <w:proofErr w:type="gramStart"/>
      <w:r w:rsidRPr="00000BBE">
        <w:rPr>
          <w:rFonts w:asciiTheme="minorHAnsi" w:hAnsiTheme="minorHAnsi"/>
        </w:rPr>
        <w:t>Fund ,</w:t>
      </w:r>
      <w:proofErr w:type="gramEnd"/>
      <w:r w:rsidRPr="00000BBE">
        <w:rPr>
          <w:rFonts w:asciiTheme="minorHAnsi" w:hAnsiTheme="minorHAnsi"/>
        </w:rPr>
        <w:t xml:space="preserve"> “USDA’s Final Rule on Animal ID”, </w:t>
      </w:r>
      <w:hyperlink r:id="rId5" w:history="1">
        <w:r w:rsidRPr="00000BBE">
          <w:rPr>
            <w:rFonts w:asciiTheme="minorHAnsi" w:hAnsiTheme="minorHAnsi"/>
          </w:rPr>
          <w:t>http://www.farmtoconsumer.org/usdas-final-rule-on-animal-id/</w:t>
        </w:r>
      </w:hyperlink>
      <w:r w:rsidRPr="00000BBE">
        <w:rPr>
          <w:rFonts w:asciiTheme="minorHAnsi" w:hAnsiTheme="minorHAnsi"/>
        </w:rPr>
        <w:t>, January 18, 2013)</w:t>
      </w:r>
    </w:p>
    <w:p w:rsidR="004D56C3" w:rsidRPr="00000BBE" w:rsidRDefault="004D56C3" w:rsidP="004D56C3">
      <w:pPr>
        <w:rPr>
          <w:rFonts w:asciiTheme="minorHAnsi" w:hAnsiTheme="minorHAnsi"/>
          <w:sz w:val="16"/>
        </w:rPr>
      </w:pPr>
      <w:r w:rsidRPr="00000BBE">
        <w:rPr>
          <w:rFonts w:asciiTheme="minorHAnsi" w:hAnsiTheme="minorHAnsi"/>
          <w:sz w:val="16"/>
        </w:rPr>
        <w:t>The U.S. Department of Agriculture (USDA) has published its final rule on Animal ID. Thanks to the pressure from the grassroots</w:t>
      </w:r>
      <w:r w:rsidRPr="00CA2DCB">
        <w:rPr>
          <w:rFonts w:asciiTheme="minorHAnsi" w:hAnsiTheme="minorHAnsi"/>
          <w:sz w:val="16"/>
          <w:highlight w:val="cyan"/>
        </w:rPr>
        <w:t xml:space="preserve">, </w:t>
      </w:r>
      <w:r w:rsidRPr="00CA2DCB">
        <w:rPr>
          <w:rFonts w:asciiTheme="minorHAnsi" w:hAnsiTheme="minorHAnsi"/>
          <w:highlight w:val="cyan"/>
          <w:u w:val="single"/>
        </w:rPr>
        <w:t>the agency included important changes that make it significantly less burdensome for family farmers, ranchers, and backyard poultry owners</w:t>
      </w:r>
      <w:r w:rsidRPr="00000BBE">
        <w:rPr>
          <w:rFonts w:asciiTheme="minorHAnsi" w:hAnsiTheme="minorHAnsi"/>
          <w:u w:val="single"/>
        </w:rPr>
        <w:t xml:space="preserve">. </w:t>
      </w:r>
      <w:r w:rsidRPr="00CA2DCB">
        <w:rPr>
          <w:rFonts w:asciiTheme="minorHAnsi" w:hAnsiTheme="minorHAnsi"/>
          <w:highlight w:val="cyan"/>
          <w:u w:val="single"/>
        </w:rPr>
        <w:t>We have come a</w:t>
      </w:r>
      <w:r w:rsidRPr="00000BBE">
        <w:rPr>
          <w:rFonts w:asciiTheme="minorHAnsi" w:hAnsiTheme="minorHAnsi"/>
          <w:u w:val="single"/>
        </w:rPr>
        <w:t xml:space="preserve"> very </w:t>
      </w:r>
      <w:r w:rsidRPr="00CA2DCB">
        <w:rPr>
          <w:rFonts w:asciiTheme="minorHAnsi" w:hAnsiTheme="minorHAnsi"/>
          <w:highlight w:val="cyan"/>
          <w:u w:val="single"/>
        </w:rPr>
        <w:t>long way from</w:t>
      </w:r>
      <w:r w:rsidRPr="00000BBE">
        <w:rPr>
          <w:rFonts w:asciiTheme="minorHAnsi" w:hAnsiTheme="minorHAnsi"/>
          <w:sz w:val="16"/>
        </w:rPr>
        <w:t xml:space="preserve"> Big Ag’s and USDA’s proposal for the National Animal Identification System (</w:t>
      </w:r>
      <w:r w:rsidRPr="00CA2DCB">
        <w:rPr>
          <w:rFonts w:asciiTheme="minorHAnsi" w:hAnsiTheme="minorHAnsi"/>
          <w:highlight w:val="cyan"/>
          <w:u w:val="single"/>
        </w:rPr>
        <w:t>NAIS</w:t>
      </w:r>
      <w:r w:rsidRPr="00000BBE">
        <w:rPr>
          <w:rFonts w:asciiTheme="minorHAnsi" w:hAnsiTheme="minorHAnsi"/>
          <w:sz w:val="16"/>
        </w:rPr>
        <w:t xml:space="preserve">). In this final rule, </w:t>
      </w:r>
      <w:r w:rsidRPr="00CA2DCB">
        <w:rPr>
          <w:rFonts w:asciiTheme="minorHAnsi" w:hAnsiTheme="minorHAnsi"/>
          <w:highlight w:val="cyan"/>
          <w:u w:val="single"/>
        </w:rPr>
        <w:t>there is no premises registration</w:t>
      </w:r>
      <w:r w:rsidRPr="00000BBE">
        <w:rPr>
          <w:rFonts w:asciiTheme="minorHAnsi" w:hAnsiTheme="minorHAnsi"/>
          <w:u w:val="single"/>
        </w:rPr>
        <w:t xml:space="preserve">, </w:t>
      </w:r>
      <w:r w:rsidRPr="00CA2DCB">
        <w:rPr>
          <w:rFonts w:asciiTheme="minorHAnsi" w:hAnsiTheme="minorHAnsi"/>
          <w:highlight w:val="cyan"/>
          <w:u w:val="single"/>
        </w:rPr>
        <w:t>no mandatory electronic id</w:t>
      </w:r>
      <w:r w:rsidRPr="00000BBE">
        <w:rPr>
          <w:rFonts w:asciiTheme="minorHAnsi" w:hAnsiTheme="minorHAnsi"/>
          <w:u w:val="single"/>
        </w:rPr>
        <w:t xml:space="preserve">entification, </w:t>
      </w:r>
      <w:r w:rsidRPr="00CA2DCB">
        <w:rPr>
          <w:rFonts w:asciiTheme="minorHAnsi" w:hAnsiTheme="minorHAnsi"/>
          <w:highlight w:val="cyan"/>
          <w:u w:val="single"/>
        </w:rPr>
        <w:t>no</w:t>
      </w:r>
      <w:r w:rsidRPr="00000BBE">
        <w:rPr>
          <w:rFonts w:asciiTheme="minorHAnsi" w:hAnsiTheme="minorHAnsi"/>
          <w:u w:val="single"/>
        </w:rPr>
        <w:t xml:space="preserve"> centralized </w:t>
      </w:r>
      <w:r w:rsidRPr="00CA2DCB">
        <w:rPr>
          <w:rFonts w:asciiTheme="minorHAnsi" w:hAnsiTheme="minorHAnsi"/>
          <w:highlight w:val="cyan"/>
          <w:u w:val="single"/>
        </w:rPr>
        <w:t>databases,</w:t>
      </w:r>
      <w:r w:rsidRPr="00000BBE">
        <w:rPr>
          <w:rFonts w:asciiTheme="minorHAnsi" w:hAnsiTheme="minorHAnsi"/>
          <w:u w:val="single"/>
        </w:rPr>
        <w:t xml:space="preserve"> </w:t>
      </w:r>
      <w:r w:rsidRPr="00CA2DCB">
        <w:rPr>
          <w:rFonts w:asciiTheme="minorHAnsi" w:hAnsiTheme="minorHAnsi"/>
          <w:highlight w:val="cyan"/>
          <w:u w:val="single"/>
        </w:rPr>
        <w:t>no reporting of movements, and no requirements for in-state movements</w:t>
      </w:r>
      <w:r w:rsidRPr="00000BBE">
        <w:rPr>
          <w:rFonts w:asciiTheme="minorHAnsi" w:hAnsiTheme="minorHAnsi"/>
          <w:u w:val="single"/>
        </w:rPr>
        <w:t>. The</w:t>
      </w:r>
      <w:r w:rsidRPr="00000BBE">
        <w:rPr>
          <w:rFonts w:asciiTheme="minorHAnsi" w:hAnsiTheme="minorHAnsi"/>
          <w:sz w:val="16"/>
        </w:rPr>
        <w:t xml:space="preserve"> final rule requires a low-tech form of identification and some form of documentation when adult cattle, dairy cattle, or show cattle cross state lines. There are also requirements for poultry that cross state lines, but hatchery chicks do not have to be identified. We want to say THANK YOU to each and every one of you who took the time to write comments on the proposed rule in response to our action alerts. Your comments truly made a difference! We didn’t get every change we pushed for, but we got most of them, thanks to your hard work and support. We have more details on the final rule below. We also want to let you know that we will be sending out action alerts shortly on two other issues: genetically engineered salmon and the FDA’s just-proposed regulations on food safety. We have many fights ahead of us, but as the Animal ID rule shows, we can make a difference when we work together to make our voices heard. Thank you for helping us protect the food producers who provide the nutrient-dense foods we all need! Animal ID Rule Details Under the final Animal ID rule, unless otherwise exempted, livestock moved across state lines would have to be officially identified and accompanied by an interstate certificate of veterinary inspection or other documentation, such as owner-shipper statements or brand certificates. </w:t>
      </w:r>
      <w:r w:rsidRPr="00CA2DCB">
        <w:rPr>
          <w:rFonts w:asciiTheme="minorHAnsi" w:hAnsiTheme="minorHAnsi"/>
          <w:highlight w:val="cyan"/>
          <w:u w:val="single"/>
        </w:rPr>
        <w:t>There are no requirements imposed by this rule for any type of movement within a State</w:t>
      </w:r>
      <w:r w:rsidRPr="00000BBE">
        <w:rPr>
          <w:rFonts w:asciiTheme="minorHAnsi" w:hAnsiTheme="minorHAnsi"/>
          <w:sz w:val="16"/>
        </w:rPr>
        <w:t xml:space="preserve">; it only applies when animals cross state lines. In practical terms, </w:t>
      </w:r>
      <w:r w:rsidRPr="00CA2DCB">
        <w:rPr>
          <w:rFonts w:asciiTheme="minorHAnsi" w:hAnsiTheme="minorHAnsi"/>
          <w:highlight w:val="cyan"/>
          <w:u w:val="single"/>
        </w:rPr>
        <w:t>sheep, goat, and pig owners will not be subject to new requirements</w:t>
      </w:r>
      <w:r w:rsidRPr="00000BBE">
        <w:rPr>
          <w:rFonts w:asciiTheme="minorHAnsi" w:hAnsiTheme="minorHAnsi"/>
          <w:u w:val="single"/>
        </w:rPr>
        <w:t>;</w:t>
      </w:r>
      <w:r w:rsidRPr="00000BBE">
        <w:rPr>
          <w:rFonts w:asciiTheme="minorHAnsi" w:hAnsiTheme="minorHAnsi"/>
          <w:sz w:val="16"/>
        </w:rPr>
        <w:t xml:space="preserve"> the rule refers to the ID requirements under existing disease control programs for these animals. Similarly, </w:t>
      </w:r>
      <w:r w:rsidRPr="00000BBE">
        <w:rPr>
          <w:rFonts w:asciiTheme="minorHAnsi" w:hAnsiTheme="minorHAnsi"/>
          <w:u w:val="single"/>
        </w:rPr>
        <w:t>horse owners have already been identifying horses that cross state lines due to equine infectious anemia programs and will face few burdens in practice</w:t>
      </w:r>
      <w:r w:rsidRPr="00000BBE">
        <w:rPr>
          <w:rFonts w:asciiTheme="minorHAnsi" w:hAnsiTheme="minorHAnsi"/>
          <w:sz w:val="16"/>
        </w:rPr>
        <w:t xml:space="preserve">. </w:t>
      </w:r>
      <w:r w:rsidRPr="00CA2DCB">
        <w:rPr>
          <w:rFonts w:asciiTheme="minorHAnsi" w:hAnsiTheme="minorHAnsi"/>
          <w:highlight w:val="cyan"/>
          <w:u w:val="single"/>
        </w:rPr>
        <w:t xml:space="preserve">The final rule made two </w:t>
      </w:r>
      <w:r w:rsidRPr="00CA2DCB">
        <w:rPr>
          <w:rFonts w:asciiTheme="minorHAnsi" w:hAnsiTheme="minorHAnsi"/>
          <w:b/>
          <w:iCs/>
          <w:highlight w:val="cyan"/>
          <w:u w:val="single"/>
          <w:bdr w:val="single" w:sz="24" w:space="0" w:color="auto"/>
        </w:rPr>
        <w:t>positive changes</w:t>
      </w:r>
      <w:r w:rsidRPr="00CA2DCB">
        <w:rPr>
          <w:rFonts w:asciiTheme="minorHAnsi" w:hAnsiTheme="minorHAnsi"/>
          <w:highlight w:val="cyan"/>
          <w:u w:val="single"/>
        </w:rPr>
        <w:t xml:space="preserve"> in its requirements for horses:</w:t>
      </w:r>
      <w:r w:rsidRPr="00000BBE">
        <w:rPr>
          <w:rFonts w:asciiTheme="minorHAnsi" w:hAnsiTheme="minorHAnsi"/>
          <w:u w:val="single"/>
        </w:rPr>
        <w:t xml:space="preserve"> </w:t>
      </w:r>
      <w:r w:rsidRPr="00000BBE">
        <w:rPr>
          <w:rFonts w:asciiTheme="minorHAnsi" w:hAnsiTheme="minorHAnsi"/>
          <w:sz w:val="16"/>
        </w:rPr>
        <w:t xml:space="preserve">1) </w:t>
      </w:r>
      <w:r w:rsidRPr="00000BBE">
        <w:rPr>
          <w:rFonts w:asciiTheme="minorHAnsi" w:hAnsiTheme="minorHAnsi"/>
          <w:u w:val="single"/>
        </w:rPr>
        <w:t>Horses that are used for transportation interstate</w:t>
      </w:r>
      <w:r w:rsidRPr="00000BBE">
        <w:rPr>
          <w:rFonts w:asciiTheme="minorHAnsi" w:hAnsiTheme="minorHAnsi"/>
          <w:sz w:val="16"/>
        </w:rPr>
        <w:t xml:space="preserve"> (such as by horse and buggy) </w:t>
      </w:r>
      <w:r w:rsidRPr="00000BBE">
        <w:rPr>
          <w:rFonts w:asciiTheme="minorHAnsi" w:hAnsiTheme="minorHAnsi"/>
          <w:u w:val="single"/>
        </w:rPr>
        <w:t>are exempt</w:t>
      </w:r>
      <w:r w:rsidRPr="00000BBE">
        <w:rPr>
          <w:rFonts w:asciiTheme="minorHAnsi" w:hAnsiTheme="minorHAnsi"/>
          <w:sz w:val="16"/>
        </w:rPr>
        <w:t xml:space="preserve">; 2) </w:t>
      </w:r>
      <w:r w:rsidRPr="00000BBE">
        <w:rPr>
          <w:rFonts w:asciiTheme="minorHAnsi" w:hAnsiTheme="minorHAnsi"/>
          <w:u w:val="single"/>
        </w:rPr>
        <w:t>The identification requirement includes a provision for a physical description that is not dependent on health authorities’ opinions in most cases.</w:t>
      </w:r>
    </w:p>
    <w:p w:rsidR="00000BBE" w:rsidRDefault="00000BBE" w:rsidP="008B4F2D">
      <w:pPr>
        <w:pStyle w:val="Heading2"/>
        <w:rPr>
          <w:rFonts w:asciiTheme="minorHAnsi" w:hAnsiTheme="minorHAnsi"/>
        </w:rPr>
      </w:pPr>
      <w:r>
        <w:rPr>
          <w:rFonts w:asciiTheme="minorHAnsi" w:hAnsiTheme="minorHAnsi"/>
        </w:rPr>
        <w:t>No War</w:t>
      </w:r>
    </w:p>
    <w:p w:rsidR="00000BBE" w:rsidRDefault="00000BBE" w:rsidP="00000BBE">
      <w:pPr>
        <w:pStyle w:val="Heading3"/>
      </w:pPr>
      <w:r>
        <w:t>1NC Yes War</w:t>
      </w:r>
    </w:p>
    <w:p w:rsidR="00CA2DCB" w:rsidRDefault="00CA2DCB" w:rsidP="00CA2DCB">
      <w:pPr>
        <w:pStyle w:val="Heading4"/>
      </w:pPr>
      <w:r>
        <w:t>Yes war</w:t>
      </w:r>
    </w:p>
    <w:p w:rsidR="00CA2DCB" w:rsidRDefault="00CA2DCB" w:rsidP="00CA2DCB">
      <w:r w:rsidRPr="00AC4908">
        <w:rPr>
          <w:rStyle w:val="Style13ptBold"/>
        </w:rPr>
        <w:t>Allison ’14</w:t>
      </w:r>
      <w:r>
        <w:t xml:space="preserve"> (Graham Allison,</w:t>
      </w:r>
      <w:r w:rsidRPr="00AC4908">
        <w:t xml:space="preserve"> </w:t>
      </w:r>
      <w:r>
        <w:t xml:space="preserve">Graham Allison is Director of the Harvard Kennedy School’s </w:t>
      </w:r>
      <w:proofErr w:type="spellStart"/>
      <w:r>
        <w:t>Belfer</w:t>
      </w:r>
      <w:proofErr w:type="spellEnd"/>
      <w:r>
        <w:t xml:space="preserve"> Center for Science and International Affairs, “</w:t>
      </w:r>
      <w:r w:rsidRPr="00CA2DCB">
        <w:rPr>
          <w:rStyle w:val="Emphasis"/>
          <w:highlight w:val="cyan"/>
        </w:rPr>
        <w:t>2014: Good Year for a Great War?</w:t>
      </w:r>
      <w:proofErr w:type="gramStart"/>
      <w:r w:rsidRPr="00CA2DCB">
        <w:rPr>
          <w:rStyle w:val="Emphasis"/>
          <w:highlight w:val="cyan"/>
        </w:rPr>
        <w:t>”,</w:t>
      </w:r>
      <w:proofErr w:type="gramEnd"/>
      <w:r>
        <w:t xml:space="preserve"> </w:t>
      </w:r>
      <w:hyperlink r:id="rId6" w:history="1">
        <w:r w:rsidRPr="008037F7">
          <w:rPr>
            <w:rStyle w:val="Hyperlink"/>
          </w:rPr>
          <w:t>http://nationalinterest.org/commentary/2014-good-year-great-war-9652?page=3</w:t>
        </w:r>
      </w:hyperlink>
      <w:r>
        <w:t>, January 1, 2014)</w:t>
      </w:r>
    </w:p>
    <w:p w:rsidR="00CA2DCB" w:rsidRPr="002C14B0" w:rsidRDefault="00CA2DCB" w:rsidP="00CA2DCB">
      <w:pPr>
        <w:rPr>
          <w:rStyle w:val="StyleUnderline"/>
        </w:rPr>
      </w:pPr>
      <w:r w:rsidRPr="002C14B0">
        <w:rPr>
          <w:sz w:val="16"/>
        </w:rPr>
        <w:t xml:space="preserve">Prospects for peace seemed to be looking up in 1913, as in 2013. What are the chances we're wrong again? Precisely a hundred years ago today, the richest man in the world sent New Year’s greetings to a thousand of the most influential leaders in the U.S. and Europe announcing: mission accomplished. “International Peace,” he proclaimed, “is to prevail through the Great Powers agreeing to settle their disputes by International Law, the pen thus proving mightier than the sword.” Having immigrated to the US penniless, created the steel industry as a pillar of America's rise to preeminence, and become fabulously wealthy in the process, Andrew Carnegie had the confidence of a man who had achieved the impossible. When he turned from making money to spending it for public purposes, his goals were universal literacy at home (funding public libraries in cities and towns across America), and perpetual peace abroad, starting with the great powers of Europe and the US. Events in the year that had just ended convinced Carnegie that 1914 would be the decisive turning point towards peace. Just six months earlier, his decade-long campaign culminated in the inauguration of the Peace Palace at </w:t>
      </w:r>
      <w:proofErr w:type="gramStart"/>
      <w:r w:rsidRPr="002C14B0">
        <w:rPr>
          <w:sz w:val="16"/>
        </w:rPr>
        <w:t>the</w:t>
      </w:r>
      <w:proofErr w:type="gramEnd"/>
      <w:r w:rsidRPr="002C14B0">
        <w:rPr>
          <w:sz w:val="16"/>
        </w:rPr>
        <w:t xml:space="preserve"> Hague, which he believed would become the Supreme Court of nations. The Palace was built to house the new International Court of Arbitration that would now arbitrate disputes among nations that had historically been settled by war. As the Economist noted, “the Palace of Peace embodies the great idea that gradually law will take the place of war." </w:t>
      </w:r>
      <w:r w:rsidRPr="004F61B9">
        <w:rPr>
          <w:rStyle w:val="StyleUnderline"/>
        </w:rPr>
        <w:t xml:space="preserve">Carnegie's Peace Palace captured the zeitgeist of the era. The most celebrated book of the </w:t>
      </w:r>
      <w:r w:rsidRPr="008D6EF2">
        <w:rPr>
          <w:rStyle w:val="StyleUnderline"/>
        </w:rPr>
        <w:t xml:space="preserve">decade, The Great Illusion, published in 1910, sold over two million copies. In it, Norman Angell exposed the long-held belief that nations could advance their interests by war as an "illusion." His analysis showed that conquest was "futile" because "the war-like do not inherit the earth." However inspiring his hopes, </w:t>
      </w:r>
      <w:r w:rsidRPr="00CA2DCB">
        <w:rPr>
          <w:rStyle w:val="Emphasis"/>
          <w:highlight w:val="cyan"/>
        </w:rPr>
        <w:t>Carnegie’s vision proved the illusion</w:t>
      </w:r>
      <w:r w:rsidRPr="008D6EF2">
        <w:rPr>
          <w:rStyle w:val="StyleUnderline"/>
        </w:rPr>
        <w:t>. Six months after his New Year’s greeting, a Serbian terrorist assassinated</w:t>
      </w:r>
      <w:r w:rsidRPr="002C14B0">
        <w:rPr>
          <w:rStyle w:val="StyleUnderline"/>
        </w:rPr>
        <w:t xml:space="preserve"> the Austro-Hungarian Archduke</w:t>
      </w:r>
      <w:r w:rsidRPr="004F61B9">
        <w:rPr>
          <w:rStyle w:val="StyleUnderline"/>
        </w:rPr>
        <w:t xml:space="preserve">. </w:t>
      </w:r>
      <w:r w:rsidRPr="00CA2DCB">
        <w:rPr>
          <w:rStyle w:val="StyleUnderline"/>
          <w:highlight w:val="cyan"/>
        </w:rPr>
        <w:t>Nine months on</w:t>
      </w:r>
      <w:r w:rsidRPr="004F61B9">
        <w:rPr>
          <w:rStyle w:val="StyleUnderline"/>
        </w:rPr>
        <w:t xml:space="preserve">, the guns of </w:t>
      </w:r>
      <w:r w:rsidRPr="00CA2DCB">
        <w:rPr>
          <w:rStyle w:val="StyleUnderline"/>
          <w:highlight w:val="cyan"/>
        </w:rPr>
        <w:t xml:space="preserve">August began </w:t>
      </w:r>
      <w:r w:rsidRPr="008D6EF2">
        <w:rPr>
          <w:rStyle w:val="StyleUnderline"/>
        </w:rPr>
        <w:t>a slaughter</w:t>
      </w:r>
      <w:r w:rsidRPr="004F61B9">
        <w:rPr>
          <w:rStyle w:val="StyleUnderline"/>
        </w:rPr>
        <w:t xml:space="preserve"> on a scale that demanded a new category: "</w:t>
      </w:r>
      <w:r w:rsidRPr="00CA2DCB">
        <w:rPr>
          <w:rStyle w:val="StyleUnderline"/>
          <w:highlight w:val="cyan"/>
        </w:rPr>
        <w:t>World War.</w:t>
      </w:r>
      <w:r w:rsidRPr="004F61B9">
        <w:rPr>
          <w:rStyle w:val="StyleUnderline"/>
        </w:rPr>
        <w:t>” By 1918, Europe lay devastated, and a millennium in which it had been the creative center of the world was over.</w:t>
      </w:r>
      <w:r>
        <w:rPr>
          <w:rStyle w:val="StyleUnderline"/>
        </w:rPr>
        <w:t xml:space="preserve"> </w:t>
      </w:r>
      <w:r w:rsidRPr="004F61B9">
        <w:rPr>
          <w:rStyle w:val="StyleUnderline"/>
        </w:rPr>
        <w:t>As we enter 2014, war between great powers seems almost inconceivable. But if we start at the other end of the telescope by imagining that a Great War with some similarities to World War I actually happened, what could future historians find in current conditions that permitted events to ride mankind to another catastrophe?</w:t>
      </w:r>
      <w:r>
        <w:rPr>
          <w:rStyle w:val="StyleUnderline"/>
        </w:rPr>
        <w:t xml:space="preserve"> </w:t>
      </w:r>
      <w:r w:rsidRPr="002C14B0">
        <w:rPr>
          <w:sz w:val="16"/>
        </w:rPr>
        <w:t xml:space="preserve">If we start with the fact that it happened, we know who the primary combatants had to be. Russia is no longer a great power player; Europe has disarmed itself; the Middle East, Africa, and Latin America are arenas for local wars. </w:t>
      </w:r>
      <w:r w:rsidRPr="00CA2DCB">
        <w:rPr>
          <w:rStyle w:val="Emphasis"/>
          <w:highlight w:val="cyan"/>
        </w:rPr>
        <w:t>In the growing competition between the U.S. and China</w:t>
      </w:r>
      <w:r w:rsidRPr="004F61B9">
        <w:rPr>
          <w:rStyle w:val="Emphasis"/>
        </w:rPr>
        <w:t xml:space="preserve">, however, </w:t>
      </w:r>
      <w:r w:rsidRPr="00CA2DCB">
        <w:rPr>
          <w:rStyle w:val="Emphasis"/>
          <w:highlight w:val="cyan"/>
        </w:rPr>
        <w:t>one can hear echoes of 1914</w:t>
      </w:r>
      <w:r w:rsidRPr="004F61B9">
        <w:rPr>
          <w:rStyle w:val="Emphasis"/>
        </w:rPr>
        <w:t>.</w:t>
      </w:r>
      <w:r>
        <w:rPr>
          <w:rStyle w:val="Emphasis"/>
        </w:rPr>
        <w:t xml:space="preserve"> </w:t>
      </w:r>
      <w:r w:rsidRPr="00CA2DCB">
        <w:rPr>
          <w:rStyle w:val="Emphasis"/>
          <w:highlight w:val="cyan"/>
        </w:rPr>
        <w:t>First, a</w:t>
      </w:r>
      <w:r w:rsidRPr="004F61B9">
        <w:rPr>
          <w:rStyle w:val="Emphasis"/>
        </w:rPr>
        <w:t xml:space="preserve"> tangled </w:t>
      </w:r>
      <w:r w:rsidRPr="00CA2DCB">
        <w:rPr>
          <w:rStyle w:val="Emphasis"/>
          <w:highlight w:val="cyan"/>
        </w:rPr>
        <w:t>cluster of factors</w:t>
      </w:r>
      <w:r w:rsidRPr="004F61B9">
        <w:rPr>
          <w:rStyle w:val="Emphasis"/>
        </w:rPr>
        <w:t xml:space="preserve"> can be </w:t>
      </w:r>
      <w:r w:rsidRPr="00CA2DCB">
        <w:rPr>
          <w:rStyle w:val="Emphasis"/>
          <w:highlight w:val="cyan"/>
        </w:rPr>
        <w:t>summarized as "Thucydides Trap."</w:t>
      </w:r>
      <w:r w:rsidRPr="002C14B0">
        <w:rPr>
          <w:sz w:val="16"/>
        </w:rPr>
        <w:t xml:space="preserve"> </w:t>
      </w:r>
      <w:r w:rsidRPr="004F61B9">
        <w:rPr>
          <w:rStyle w:val="StyleUnderline"/>
        </w:rPr>
        <w:t xml:space="preserve">When a rapidly rising power rivals an established ruling power, trouble ensues. </w:t>
      </w:r>
      <w:r w:rsidRPr="00CA2DCB">
        <w:rPr>
          <w:rStyle w:val="Emphasis"/>
          <w:highlight w:val="cyan"/>
        </w:rPr>
        <w:t>In 11 of 15 cases in which this has occurred</w:t>
      </w:r>
      <w:r w:rsidRPr="004F61B9">
        <w:rPr>
          <w:rStyle w:val="Emphasis"/>
        </w:rPr>
        <w:t xml:space="preserve"> in the past 500 years, </w:t>
      </w:r>
      <w:r w:rsidRPr="00CA2DCB">
        <w:rPr>
          <w:rStyle w:val="Emphasis"/>
          <w:highlight w:val="cyan"/>
        </w:rPr>
        <w:t>the result was war</w:t>
      </w:r>
      <w:r w:rsidRPr="00CA2DCB">
        <w:rPr>
          <w:sz w:val="16"/>
          <w:highlight w:val="cyan"/>
        </w:rPr>
        <w:t>.</w:t>
      </w:r>
      <w:r w:rsidRPr="002C14B0">
        <w:rPr>
          <w:sz w:val="16"/>
        </w:rPr>
        <w:t xml:space="preserve"> The great Greek historian </w:t>
      </w:r>
      <w:r w:rsidRPr="002C14B0">
        <w:rPr>
          <w:rStyle w:val="StyleUnderline"/>
        </w:rPr>
        <w:t>Thucydides identified these structural stresses as the primary cause of the war between Athens and Sparta in ancient Greece. In his oft-quoted insight, “it was the rise of Athens and the fear that this inspired in Sparta that made war inevitable.”</w:t>
      </w:r>
      <w:r w:rsidRPr="002C14B0">
        <w:rPr>
          <w:sz w:val="16"/>
        </w:rPr>
        <w:t xml:space="preserve"> </w:t>
      </w:r>
      <w:r w:rsidRPr="002C14B0">
        <w:rPr>
          <w:rStyle w:val="StyleUnderline"/>
        </w:rPr>
        <w:t>Note that Thucydides identified two factors: rise and fear. Today, a rising China naturally expects more respect and predictably demands greater say and sway in the resolution of differences among nations.</w:t>
      </w:r>
      <w:r w:rsidRPr="002C14B0">
        <w:rPr>
          <w:sz w:val="16"/>
        </w:rPr>
        <w:t xml:space="preserve"> It becomes more conscious of past grievances, especially in relations with Japan, and more determined to revise previous arrangements and practices to reflect new realities. For the US, accustomed to our position in the pecking order, calls for revision in the status quo raise concerns. The </w:t>
      </w:r>
      <w:proofErr w:type="spellStart"/>
      <w:r w:rsidRPr="002C14B0">
        <w:rPr>
          <w:sz w:val="16"/>
        </w:rPr>
        <w:t>Pax</w:t>
      </w:r>
      <w:proofErr w:type="spellEnd"/>
      <w:r w:rsidRPr="002C14B0">
        <w:rPr>
          <w:sz w:val="16"/>
        </w:rPr>
        <w:t xml:space="preserve"> Pacifica established and enforced by the US for seven decades since World War II has provided an economic and security order in which the nations of Asia, including China, have enjoyed unprecedented peace and prosperity. Demands for change, especially through unilateral actions, not only seem ungrateful, but raise alarms. </w:t>
      </w:r>
      <w:r w:rsidRPr="00CA2DCB">
        <w:rPr>
          <w:rStyle w:val="Emphasis"/>
          <w:highlight w:val="cyan"/>
        </w:rPr>
        <w:t>Historically</w:t>
      </w:r>
      <w:r w:rsidRPr="002C14B0">
        <w:rPr>
          <w:rStyle w:val="Emphasis"/>
        </w:rPr>
        <w:t xml:space="preserve">, when </w:t>
      </w:r>
      <w:r w:rsidRPr="00CA2DCB">
        <w:rPr>
          <w:rStyle w:val="Emphasis"/>
          <w:highlight w:val="cyan"/>
        </w:rPr>
        <w:t>rising assertiveness</w:t>
      </w:r>
      <w:r w:rsidRPr="002C14B0">
        <w:rPr>
          <w:rStyle w:val="Emphasis"/>
        </w:rPr>
        <w:t xml:space="preserve"> becomes hubristic, </w:t>
      </w:r>
      <w:r w:rsidRPr="00CA2DCB">
        <w:rPr>
          <w:rStyle w:val="Emphasis"/>
          <w:highlight w:val="cyan"/>
        </w:rPr>
        <w:t>and fears</w:t>
      </w:r>
      <w:r w:rsidRPr="002C14B0">
        <w:rPr>
          <w:rStyle w:val="Emphasis"/>
        </w:rPr>
        <w:t xml:space="preserve"> paranoid, </w:t>
      </w:r>
      <w:r w:rsidRPr="00CA2DCB">
        <w:rPr>
          <w:rStyle w:val="Emphasis"/>
          <w:highlight w:val="cyan"/>
        </w:rPr>
        <w:t>mutual exaggeration can feed misperceptions and miscalculations</w:t>
      </w:r>
      <w:r w:rsidRPr="002C14B0">
        <w:rPr>
          <w:rStyle w:val="Emphasis"/>
        </w:rPr>
        <w:t xml:space="preserve">, spurring posturing and provocations </w:t>
      </w:r>
      <w:r w:rsidRPr="00CA2DCB">
        <w:rPr>
          <w:rStyle w:val="Emphasis"/>
          <w:highlight w:val="cyan"/>
        </w:rPr>
        <w:t>that lead to unintended consequences</w:t>
      </w:r>
      <w:r w:rsidRPr="002C14B0">
        <w:rPr>
          <w:rStyle w:val="Emphasis"/>
        </w:rPr>
        <w:t>.</w:t>
      </w:r>
      <w:r>
        <w:rPr>
          <w:rStyle w:val="Emphasis"/>
        </w:rPr>
        <w:t xml:space="preserve"> </w:t>
      </w:r>
      <w:r w:rsidRPr="002C14B0">
        <w:rPr>
          <w:rStyle w:val="StyleUnderline"/>
        </w:rPr>
        <w:t xml:space="preserve">Both Thucydides and 1914 remind us of </w:t>
      </w:r>
      <w:r w:rsidRPr="00CA2DCB">
        <w:rPr>
          <w:rStyle w:val="StyleUnderline"/>
          <w:highlight w:val="cyan"/>
        </w:rPr>
        <w:t>a second cluster of factors</w:t>
      </w:r>
      <w:r w:rsidRPr="002C14B0">
        <w:rPr>
          <w:rStyle w:val="StyleUnderline"/>
        </w:rPr>
        <w:t xml:space="preserve"> that in these conditions can become the trigger for war: </w:t>
      </w:r>
      <w:r w:rsidRPr="002C14B0">
        <w:rPr>
          <w:rStyle w:val="Emphasis"/>
        </w:rPr>
        <w:t xml:space="preserve">namely, </w:t>
      </w:r>
      <w:r w:rsidRPr="00CA2DCB">
        <w:rPr>
          <w:rStyle w:val="Emphasis"/>
          <w:highlight w:val="cyan"/>
        </w:rPr>
        <w:t>entangling relationships with allies</w:t>
      </w:r>
      <w:r w:rsidRPr="002C14B0">
        <w:rPr>
          <w:rStyle w:val="Emphasis"/>
        </w:rPr>
        <w:t>.</w:t>
      </w:r>
      <w:r w:rsidRPr="002C14B0">
        <w:rPr>
          <w:rStyle w:val="StyleUnderline"/>
        </w:rPr>
        <w:t xml:space="preserve"> </w:t>
      </w:r>
      <w:r w:rsidRPr="002C14B0">
        <w:rPr>
          <w:sz w:val="16"/>
        </w:rPr>
        <w:t xml:space="preserve">In ancient Greece, an attack by Corcyra (now Corfu) on Corinth forced Sparta to come to its defense, leaving Athens little choice but to back up its ally. In 1914 the Austro-Hungarian Emperor took the assassination as an opportunity to reestablish his authority in Serbia, Russia felt obliged to come to the rescue of its Orthodox cousins in the Balkans, Germany supported its Austro-Hungarian ally in the hope that success in the Balkans would make it a more valuable counterbalance to the Russian-French threat, and the rest became history. As Chris Clark's new book, The Sleepwalkers, explains, these leaders proceeded "watchful but unseeing, haunted by dreams, yet blind to the reality of the horror they were about to bring into the world." What about 2014? Can we sketch a scenario today that could sleepwalk to war? Fortunately, not easily. </w:t>
      </w:r>
      <w:r w:rsidRPr="002C14B0">
        <w:rPr>
          <w:rStyle w:val="StyleUnderline"/>
        </w:rPr>
        <w:t xml:space="preserve">Of course, </w:t>
      </w:r>
      <w:r w:rsidRPr="00CA2DCB">
        <w:rPr>
          <w:rStyle w:val="StyleUnderline"/>
          <w:highlight w:val="cyan"/>
        </w:rPr>
        <w:t>there could</w:t>
      </w:r>
      <w:r w:rsidRPr="002C14B0">
        <w:rPr>
          <w:rStyle w:val="StyleUnderline"/>
        </w:rPr>
        <w:t xml:space="preserve"> well </w:t>
      </w:r>
      <w:r w:rsidRPr="00CA2DCB">
        <w:rPr>
          <w:rStyle w:val="StyleUnderline"/>
          <w:highlight w:val="cyan"/>
        </w:rPr>
        <w:t>be incidents in</w:t>
      </w:r>
      <w:r w:rsidRPr="002C14B0">
        <w:rPr>
          <w:rStyle w:val="StyleUnderline"/>
        </w:rPr>
        <w:t xml:space="preserve"> or over the </w:t>
      </w:r>
      <w:r w:rsidRPr="00CA2DCB">
        <w:rPr>
          <w:rStyle w:val="Emphasis"/>
          <w:highlight w:val="cyan"/>
        </w:rPr>
        <w:t>South or East China Sea</w:t>
      </w:r>
      <w:r w:rsidRPr="002C14B0">
        <w:rPr>
          <w:rStyle w:val="StyleUnderline"/>
        </w:rPr>
        <w:t xml:space="preserve"> in which </w:t>
      </w:r>
      <w:proofErr w:type="gramStart"/>
      <w:r w:rsidRPr="002C14B0">
        <w:rPr>
          <w:rStyle w:val="StyleUnderline"/>
        </w:rPr>
        <w:t>US</w:t>
      </w:r>
      <w:proofErr w:type="gramEnd"/>
      <w:r w:rsidRPr="002C14B0">
        <w:rPr>
          <w:rStyle w:val="StyleUnderline"/>
        </w:rPr>
        <w:t xml:space="preserve"> and Chinese warships or aircraft collide. Recall, this occurred in 2001 near Hainan Island, when a </w:t>
      </w:r>
      <w:proofErr w:type="spellStart"/>
      <w:r w:rsidRPr="002C14B0">
        <w:rPr>
          <w:rStyle w:val="StyleUnderline"/>
        </w:rPr>
        <w:t>hotrodding</w:t>
      </w:r>
      <w:proofErr w:type="spellEnd"/>
      <w:r w:rsidRPr="002C14B0">
        <w:rPr>
          <w:rStyle w:val="StyleUnderline"/>
        </w:rPr>
        <w:t xml:space="preserve"> Chinese pilot caused a U.S. </w:t>
      </w:r>
      <w:proofErr w:type="spellStart"/>
      <w:r w:rsidRPr="002C14B0">
        <w:rPr>
          <w:rStyle w:val="StyleUnderline"/>
        </w:rPr>
        <w:t>spycraft</w:t>
      </w:r>
      <w:proofErr w:type="spellEnd"/>
      <w:r w:rsidRPr="002C14B0">
        <w:rPr>
          <w:rStyle w:val="StyleUnderline"/>
        </w:rPr>
        <w:t xml:space="preserve"> to make an emergency landing in China</w:t>
      </w:r>
      <w:r w:rsidRPr="002C14B0">
        <w:rPr>
          <w:sz w:val="16"/>
        </w:rPr>
        <w:t>. Tense moments ensued, but both governments contained themselves and the crisis was resolved. Recently a Chinese ship in the South China Sea would have rammed an American warship had the US captain not changed course at the last minute. While playing chicken with military ships and aircraft is foolish, both the US and China have "</w:t>
      </w:r>
      <w:proofErr w:type="spellStart"/>
      <w:r w:rsidRPr="002C14B0">
        <w:rPr>
          <w:sz w:val="16"/>
        </w:rPr>
        <w:t>wargamed</w:t>
      </w:r>
      <w:proofErr w:type="spellEnd"/>
      <w:r w:rsidRPr="002C14B0">
        <w:rPr>
          <w:sz w:val="16"/>
        </w:rPr>
        <w:t xml:space="preserve">" these possibilities so thoroughly that it is reasonable to expect adult supervision before matters get out of hand. </w:t>
      </w:r>
      <w:r w:rsidRPr="00CA2DCB">
        <w:rPr>
          <w:rStyle w:val="Emphasis"/>
          <w:highlight w:val="cyan"/>
        </w:rPr>
        <w:t>More problematic are</w:t>
      </w:r>
      <w:r w:rsidRPr="002C14B0">
        <w:rPr>
          <w:rStyle w:val="Emphasis"/>
        </w:rPr>
        <w:t xml:space="preserve"> potential </w:t>
      </w:r>
      <w:r w:rsidRPr="00CA2DCB">
        <w:rPr>
          <w:rStyle w:val="Emphasis"/>
          <w:highlight w:val="cyan"/>
        </w:rPr>
        <w:t>confrontations between Japan and China</w:t>
      </w:r>
      <w:r w:rsidRPr="002C14B0">
        <w:rPr>
          <w:sz w:val="16"/>
        </w:rPr>
        <w:t xml:space="preserve">. Japan is America's principal ally in Asia, and the US-Japan Mutual Defense Treaty commits the US to come to its defense. Whether knowingly or unwittingly, when the US returned Okinawa to Japan in 1972, it included a string of largely unknown islands in the East China Sea called the </w:t>
      </w:r>
      <w:proofErr w:type="spellStart"/>
      <w:r w:rsidRPr="002C14B0">
        <w:rPr>
          <w:sz w:val="16"/>
        </w:rPr>
        <w:t>Senkakus</w:t>
      </w:r>
      <w:proofErr w:type="spellEnd"/>
      <w:r w:rsidRPr="002C14B0">
        <w:rPr>
          <w:sz w:val="16"/>
        </w:rPr>
        <w:t xml:space="preserve">. On Chinese maps, these are named the </w:t>
      </w:r>
      <w:proofErr w:type="spellStart"/>
      <w:r w:rsidRPr="002C14B0">
        <w:rPr>
          <w:sz w:val="16"/>
        </w:rPr>
        <w:t>Diaoyus</w:t>
      </w:r>
      <w:proofErr w:type="spellEnd"/>
      <w:r w:rsidRPr="002C14B0">
        <w:rPr>
          <w:sz w:val="16"/>
        </w:rPr>
        <w:t xml:space="preserve">, and China claims them as its own. Historically, one of the surest predictors of hostility between nations are territorial disputes. (Japan and Russia have still not signed a peace treaty for the war that ended in 1945 because the Russians control four islands the Japanese regard as theirs.) Claims about others seizing "our territory" stir nationalistic passions in autocracies and democracies alike. Moreover, as the Austro-Hungarian case demonstrates vividly, nations in decline feel increasingly insecure and become more susceptible to fantasies that promise to restore their rightful place by a bold stroke. For Japanese, the last twenty years are "lost decades" of economic stagnation and national decline in which China overtook and then displaced them as the second largest economy in the world. Japan's Prime Minister Abe came to power determined to revive economic growth at home and respect for Japan abroad. By radical changes in Japanese monetary policy, including its own version of quantitative easing, decades of disinflation have been reversed, and Japan's economy is showing modest signs of recovery. Abe's grander ambitions, however, are to rebuild Japan's military power, revise what many Japanese see as a US-imposed peace treaty that ended World War II, significantly increase Japan's defense spending, and demonstrate that Japan can stand up to defend its own territory. </w:t>
      </w:r>
      <w:r w:rsidRPr="002C14B0">
        <w:rPr>
          <w:rStyle w:val="StyleUnderline"/>
        </w:rPr>
        <w:t xml:space="preserve">Thus my </w:t>
      </w:r>
      <w:r w:rsidRPr="00CA2DCB">
        <w:rPr>
          <w:rStyle w:val="StyleUnderline"/>
          <w:highlight w:val="cyan"/>
        </w:rPr>
        <w:t>most likely scenario for war in 2014 would begin with</w:t>
      </w:r>
      <w:r w:rsidRPr="002C14B0">
        <w:rPr>
          <w:rStyle w:val="StyleUnderline"/>
        </w:rPr>
        <w:t xml:space="preserve"> initiatives like </w:t>
      </w:r>
      <w:r w:rsidRPr="00CA2DCB">
        <w:rPr>
          <w:rStyle w:val="StyleUnderline"/>
          <w:highlight w:val="cyan"/>
        </w:rPr>
        <w:t>China</w:t>
      </w:r>
      <w:r w:rsidRPr="002C14B0">
        <w:rPr>
          <w:rStyle w:val="StyleUnderline"/>
        </w:rPr>
        <w:t xml:space="preserve">'s recent unilateral declaration of an exclusive air zone over the islands </w:t>
      </w:r>
      <w:r w:rsidRPr="00CA2DCB">
        <w:rPr>
          <w:rStyle w:val="StyleUnderline"/>
          <w:highlight w:val="cyan"/>
        </w:rPr>
        <w:t>in the</w:t>
      </w:r>
      <w:r w:rsidRPr="002C14B0">
        <w:rPr>
          <w:rStyle w:val="StyleUnderline"/>
        </w:rPr>
        <w:t xml:space="preserve"> East China </w:t>
      </w:r>
      <w:r w:rsidRPr="00CA2DCB">
        <w:rPr>
          <w:rStyle w:val="StyleUnderline"/>
          <w:highlight w:val="cyan"/>
        </w:rPr>
        <w:t>Sea that trigger escalatory responses</w:t>
      </w:r>
      <w:r w:rsidRPr="002C14B0">
        <w:rPr>
          <w:rStyle w:val="StyleUnderline"/>
        </w:rPr>
        <w:t xml:space="preserve"> by Japan leading to the downing of a plane or sinking of a ship with scores of casualties</w:t>
      </w:r>
      <w:r w:rsidRPr="002C14B0">
        <w:rPr>
          <w:sz w:val="16"/>
        </w:rPr>
        <w:t xml:space="preserve">. There could follow a process of retaliatory risk-taking in which each responds to the other, producing a small naval and air conflict between Japan and China at sea in which dozens of ships and planes are destroyed. Expecting the US Navy and Air Force to have its back, and certain that together, Japanese and US military forces currently have decisive superiority, </w:t>
      </w:r>
      <w:r w:rsidRPr="002C14B0">
        <w:rPr>
          <w:rStyle w:val="StyleUnderline"/>
        </w:rPr>
        <w:t>Japanese politicians could adopt a strategy of "tit +" for "tat" and expect China to back down.</w:t>
      </w:r>
      <w:r>
        <w:rPr>
          <w:rStyle w:val="StyleUnderline"/>
        </w:rPr>
        <w:t xml:space="preserve"> </w:t>
      </w:r>
      <w:r w:rsidRPr="002C14B0">
        <w:rPr>
          <w:sz w:val="16"/>
        </w:rPr>
        <w:t xml:space="preserve">Students of decisions by the regime that has governed China since 1949 would not be so sure. As Taylor </w:t>
      </w:r>
      <w:proofErr w:type="spellStart"/>
      <w:r w:rsidRPr="002C14B0">
        <w:rPr>
          <w:sz w:val="16"/>
        </w:rPr>
        <w:t>Fravel’s</w:t>
      </w:r>
      <w:proofErr w:type="spellEnd"/>
      <w:r w:rsidRPr="002C14B0">
        <w:rPr>
          <w:sz w:val="16"/>
        </w:rPr>
        <w:t xml:space="preserve"> analysis of Chinese uses or force in territorial disputes over the past six decades finds, in cases where they were unambiguously militarily weaker than their opponent, China has been three times as likely to go to war as in cases in which they had the upper hand. Americans should recall the Korean War where a Chinese Communist regime that had not yet even consolidated control over its core entered the war as the US marched just south of the </w:t>
      </w:r>
      <w:proofErr w:type="spellStart"/>
      <w:r w:rsidRPr="002C14B0">
        <w:rPr>
          <w:sz w:val="16"/>
        </w:rPr>
        <w:t>Yalu</w:t>
      </w:r>
      <w:proofErr w:type="spellEnd"/>
      <w:r w:rsidRPr="002C14B0">
        <w:rPr>
          <w:sz w:val="16"/>
        </w:rPr>
        <w:t xml:space="preserve">, fought the US back to the 38th parallel, and forced the US to settle for an armistice. Will 2014 bring another Great War? My bet is almost certainly not, but with a note of caution. </w:t>
      </w:r>
      <w:r w:rsidRPr="00CA2DCB">
        <w:rPr>
          <w:rStyle w:val="Emphasis"/>
          <w:highlight w:val="cyan"/>
        </w:rPr>
        <w:t>Claims that war is "inconceivable" are</w:t>
      </w:r>
      <w:r w:rsidRPr="002C14B0">
        <w:rPr>
          <w:rStyle w:val="Emphasis"/>
        </w:rPr>
        <w:t xml:space="preserve"> not </w:t>
      </w:r>
      <w:r w:rsidRPr="00CA2DCB">
        <w:rPr>
          <w:rStyle w:val="Emphasis"/>
          <w:highlight w:val="cyan"/>
        </w:rPr>
        <w:t>statements about</w:t>
      </w:r>
      <w:r w:rsidRPr="002C14B0">
        <w:rPr>
          <w:rStyle w:val="Emphasis"/>
        </w:rPr>
        <w:t xml:space="preserve"> what is possible in the world, but rather, about </w:t>
      </w:r>
      <w:r w:rsidRPr="00CA2DCB">
        <w:rPr>
          <w:rStyle w:val="Emphasis"/>
          <w:highlight w:val="cyan"/>
        </w:rPr>
        <w:t>what our limited minds can conceive.</w:t>
      </w:r>
      <w:r w:rsidRPr="002C14B0">
        <w:rPr>
          <w:sz w:val="16"/>
        </w:rPr>
        <w:t xml:space="preserve"> The fact that Presidents Obama and Xi understand that war would be folly for both China and the US is relevant but not dispositive. </w:t>
      </w:r>
      <w:r w:rsidRPr="00CA2DCB">
        <w:rPr>
          <w:rStyle w:val="Emphasis"/>
          <w:highlight w:val="cyan"/>
        </w:rPr>
        <w:t>None of the leaders</w:t>
      </w:r>
      <w:r w:rsidRPr="002C14B0">
        <w:rPr>
          <w:rStyle w:val="Emphasis"/>
        </w:rPr>
        <w:t xml:space="preserve"> in Europe of 1914 </w:t>
      </w:r>
      <w:r w:rsidRPr="00CA2DCB">
        <w:rPr>
          <w:rStyle w:val="Emphasis"/>
          <w:highlight w:val="cyan"/>
        </w:rPr>
        <w:t>would have chosen the war they got</w:t>
      </w:r>
      <w:r w:rsidRPr="002C14B0">
        <w:rPr>
          <w:rStyle w:val="Emphasis"/>
        </w:rPr>
        <w:t xml:space="preserve"> and that in the end they all lost.</w:t>
      </w:r>
      <w:r w:rsidRPr="002C14B0">
        <w:rPr>
          <w:sz w:val="16"/>
        </w:rPr>
        <w:t xml:space="preserve"> By 1918, the Kaiser was gone, the Austro-Hungarian Empire dissolved, the Tsar overthrown by the Bolsheviks, France bled for a generation, and England shorn of the flower of its youth and treasure. </w:t>
      </w:r>
      <w:r w:rsidRPr="002C14B0">
        <w:rPr>
          <w:rStyle w:val="StyleUnderline"/>
        </w:rPr>
        <w:t>Given a chance for a do-over, none of the leaders would have made the choices he did.</w:t>
      </w:r>
      <w:r>
        <w:rPr>
          <w:rStyle w:val="StyleUnderline"/>
        </w:rPr>
        <w:t xml:space="preserve"> </w:t>
      </w:r>
      <w:r w:rsidRPr="002C14B0">
        <w:rPr>
          <w:rStyle w:val="StyleUnderline"/>
        </w:rPr>
        <w:t>Thus as we look forward with hope to the year ahead, reflection on mistakes made a century ago reminds us of the perils of complacency.</w:t>
      </w:r>
    </w:p>
    <w:p w:rsidR="00CA2DCB" w:rsidRDefault="00CA2DCB" w:rsidP="00CA2DCB"/>
    <w:p w:rsidR="00CA2DCB" w:rsidRPr="00CA2DCB" w:rsidRDefault="00CA2DCB" w:rsidP="00CA2DCB"/>
    <w:p w:rsidR="00000BBE" w:rsidRDefault="00000BBE" w:rsidP="00000BBE">
      <w:pPr>
        <w:pStyle w:val="Heading3"/>
      </w:pPr>
      <w:r>
        <w:t>2NC Yes War</w:t>
      </w:r>
    </w:p>
    <w:p w:rsidR="00CA2DCB" w:rsidRPr="00784A18" w:rsidRDefault="00CA2DCB" w:rsidP="00CA2DCB">
      <w:pPr>
        <w:pStyle w:val="Heading4"/>
      </w:pPr>
      <w:r w:rsidRPr="00784A18">
        <w:t xml:space="preserve">Great power war is likely- the financial crisis changed international relations- </w:t>
      </w:r>
    </w:p>
    <w:p w:rsidR="00CA2DCB" w:rsidRDefault="00CA2DCB" w:rsidP="00CA2DCB">
      <w:proofErr w:type="spellStart"/>
      <w:r w:rsidRPr="004A23BF">
        <w:rPr>
          <w:b/>
        </w:rPr>
        <w:t>Modelski</w:t>
      </w:r>
      <w:proofErr w:type="spellEnd"/>
      <w:r w:rsidRPr="004A23BF">
        <w:rPr>
          <w:b/>
        </w:rPr>
        <w:t xml:space="preserve"> ’11 </w:t>
      </w:r>
      <w:r>
        <w:t xml:space="preserve">[George, Ph.D. Professor of Political Science Emeritus in the University of Washington, “Preventing Global War,” September, </w:t>
      </w:r>
      <w:hyperlink r:id="rId7" w:history="1">
        <w:r>
          <w:rPr>
            <w:rStyle w:val="Hyperlink"/>
          </w:rPr>
          <w:t>http://faculty.washington.edu/modelski/PreventGW.pdf</w:t>
        </w:r>
      </w:hyperlink>
      <w:r>
        <w:t>]</w:t>
      </w:r>
    </w:p>
    <w:p w:rsidR="00CA2DCB" w:rsidRPr="008D6EF2" w:rsidRDefault="00CA2DCB" w:rsidP="00CA2DCB">
      <w:pPr>
        <w:rPr>
          <w:sz w:val="16"/>
        </w:rPr>
      </w:pPr>
      <w:r w:rsidRPr="008D6EF2">
        <w:rPr>
          <w:sz w:val="16"/>
        </w:rPr>
        <w:t xml:space="preserve">Not much has changed since. At this time of writing (2010), </w:t>
      </w:r>
      <w:r w:rsidRPr="002637AD">
        <w:rPr>
          <w:u w:val="single"/>
        </w:rPr>
        <w:t xml:space="preserve">65 years since the end of the last global war, the world system still has not had the experience of another such great conflagration. But </w:t>
      </w:r>
      <w:r w:rsidRPr="00CA2DCB">
        <w:rPr>
          <w:rStyle w:val="Emphasis"/>
          <w:highlight w:val="cyan"/>
        </w:rPr>
        <w:t>in the long-cycle “calendar” the onset of another macro-decision is approaching fast</w:t>
      </w:r>
      <w:r w:rsidRPr="00CA2DCB">
        <w:rPr>
          <w:sz w:val="16"/>
          <w:highlight w:val="cyan"/>
        </w:rPr>
        <w:t xml:space="preserve">. </w:t>
      </w:r>
      <w:r w:rsidRPr="00CA2DCB">
        <w:rPr>
          <w:rStyle w:val="StyleUnderline"/>
          <w:highlight w:val="cyan"/>
        </w:rPr>
        <w:t>It might be</w:t>
      </w:r>
      <w:r w:rsidRPr="00976ECB">
        <w:rPr>
          <w:rStyle w:val="StyleUnderline"/>
        </w:rPr>
        <w:t xml:space="preserve"> </w:t>
      </w:r>
      <w:r w:rsidRPr="00CA2DCB">
        <w:rPr>
          <w:rStyle w:val="Emphasis"/>
          <w:highlight w:val="cyan"/>
        </w:rPr>
        <w:t>as close as 15 years</w:t>
      </w:r>
      <w:r w:rsidRPr="00976ECB">
        <w:rPr>
          <w:rStyle w:val="StyleUnderline"/>
        </w:rPr>
        <w:t xml:space="preserve"> (</w:t>
      </w:r>
      <w:proofErr w:type="gramStart"/>
      <w:r w:rsidRPr="008D6EF2">
        <w:rPr>
          <w:sz w:val="16"/>
        </w:rPr>
        <w:t>2025, that</w:t>
      </w:r>
      <w:proofErr w:type="gramEnd"/>
      <w:r w:rsidRPr="008D6EF2">
        <w:rPr>
          <w:sz w:val="16"/>
        </w:rPr>
        <w:t xml:space="preserve"> would make it the average interval, at 80 years) or somewhat longer, more nearly that of the last time elapsed, 99 years. That pre-World War One experience of an extended interval could have been an outlier, created by a sense of rising tensions that, for a time, made it possible to deescalate mounting crises (over Morocco, German naval build-up, Balkans, Near East) and led far-sighted </w:t>
      </w:r>
      <w:proofErr w:type="spellStart"/>
      <w:r w:rsidRPr="008D6EF2">
        <w:rPr>
          <w:sz w:val="16"/>
        </w:rPr>
        <w:t>obervers</w:t>
      </w:r>
      <w:proofErr w:type="spellEnd"/>
      <w:r w:rsidRPr="008D6EF2">
        <w:rPr>
          <w:sz w:val="16"/>
        </w:rPr>
        <w:t xml:space="preserve"> to advocate a search for alternatives (William James, 1910, Norman Angell, 1910, German historians, mindful of historical precedents, warning against provoking Britain). </w:t>
      </w:r>
      <w:r w:rsidRPr="00CA2DCB">
        <w:rPr>
          <w:highlight w:val="cyan"/>
          <w:u w:val="single"/>
        </w:rPr>
        <w:t>The</w:t>
      </w:r>
      <w:r w:rsidRPr="002637AD">
        <w:rPr>
          <w:u w:val="single"/>
        </w:rPr>
        <w:t xml:space="preserve"> financial </w:t>
      </w:r>
      <w:r w:rsidRPr="00CA2DCB">
        <w:rPr>
          <w:highlight w:val="cyan"/>
          <w:u w:val="single"/>
        </w:rPr>
        <w:t xml:space="preserve">crisis of 2008-9 </w:t>
      </w:r>
      <w:r w:rsidRPr="00CA2DCB">
        <w:rPr>
          <w:rStyle w:val="Emphasis"/>
          <w:highlight w:val="cyan"/>
        </w:rPr>
        <w:t>looks like a herald</w:t>
      </w:r>
      <w:r w:rsidRPr="002637AD">
        <w:rPr>
          <w:u w:val="single"/>
        </w:rPr>
        <w:t xml:space="preserve"> of approaching change. The imminence of the onset of macro-decision may also be a function of the rising quality and capacity of global institutions that might facilitate changes without violence</w:t>
      </w:r>
      <w:r w:rsidRPr="008D6EF2">
        <w:rPr>
          <w:sz w:val="16"/>
        </w:rPr>
        <w:t xml:space="preserve">. All in all, an interval closer to 15 than to 39 years seems more likely. </w:t>
      </w:r>
    </w:p>
    <w:p w:rsidR="00CA2DCB" w:rsidRPr="00784A18" w:rsidRDefault="00CA2DCB" w:rsidP="00CA2DCB">
      <w:pPr>
        <w:pStyle w:val="Heading4"/>
      </w:pPr>
      <w:r>
        <w:t>New actors ensure war</w:t>
      </w:r>
    </w:p>
    <w:p w:rsidR="00CA2DCB" w:rsidRDefault="00CA2DCB" w:rsidP="00CA2DCB">
      <w:r w:rsidRPr="008A6E2B">
        <w:rPr>
          <w:b/>
        </w:rPr>
        <w:t>Adams ’11</w:t>
      </w:r>
      <w:r>
        <w:t xml:space="preserve"> [William, retired colonel for the United States Navy and Department of Military Strategy, Planning, and Operations, “Achieving Nuclear Deterrence In the 21</w:t>
      </w:r>
      <w:r w:rsidRPr="00092A87">
        <w:rPr>
          <w:vertAlign w:val="superscript"/>
        </w:rPr>
        <w:t>st</w:t>
      </w:r>
      <w:r>
        <w:t xml:space="preserve"> Century,” </w:t>
      </w:r>
      <w:r w:rsidRPr="004B0FA1">
        <w:t>http://www.dtic.mil/cgi-bin/GetTRDoc?AD=ADA543192&amp;Location=U2&amp;doc=GetTRDoc.pdf</w:t>
      </w:r>
      <w:r>
        <w:t>]</w:t>
      </w:r>
    </w:p>
    <w:p w:rsidR="00CA2DCB" w:rsidRDefault="00CA2DCB" w:rsidP="00CA2DCB">
      <w:pPr>
        <w:rPr>
          <w:rStyle w:val="Emphasis"/>
        </w:rPr>
      </w:pPr>
      <w:r w:rsidRPr="008D6EF2">
        <w:rPr>
          <w:sz w:val="16"/>
        </w:rPr>
        <w:t xml:space="preserve">In Knopf’s view, </w:t>
      </w:r>
      <w:r w:rsidRPr="00CA2DCB">
        <w:rPr>
          <w:highlight w:val="cyan"/>
          <w:u w:val="single"/>
        </w:rPr>
        <w:t xml:space="preserve">the fourth age of deterrence research will have to solve the problem of deterring </w:t>
      </w:r>
      <w:r w:rsidRPr="00CA2DCB">
        <w:rPr>
          <w:rStyle w:val="Emphasis"/>
          <w:highlight w:val="cyan"/>
        </w:rPr>
        <w:t>rogue nations</w:t>
      </w:r>
      <w:r w:rsidRPr="002637AD">
        <w:rPr>
          <w:u w:val="single"/>
        </w:rPr>
        <w:t xml:space="preserve"> such as North Korea and Iran, </w:t>
      </w:r>
      <w:r w:rsidRPr="00CA2DCB">
        <w:rPr>
          <w:rStyle w:val="Emphasis"/>
          <w:highlight w:val="cyan"/>
        </w:rPr>
        <w:t>as well as non-state actors</w:t>
      </w:r>
      <w:r w:rsidRPr="002637AD">
        <w:rPr>
          <w:u w:val="single"/>
        </w:rPr>
        <w:t xml:space="preserve"> such as Al Qaeda. </w:t>
      </w:r>
      <w:r w:rsidRPr="00CA2DCB">
        <w:rPr>
          <w:highlight w:val="cyan"/>
          <w:u w:val="single"/>
        </w:rPr>
        <w:t>A</w:t>
      </w:r>
      <w:r w:rsidRPr="002637AD">
        <w:rPr>
          <w:u w:val="single"/>
        </w:rPr>
        <w:t xml:space="preserve"> further </w:t>
      </w:r>
      <w:r w:rsidRPr="00CA2DCB">
        <w:rPr>
          <w:highlight w:val="cyan"/>
          <w:u w:val="single"/>
        </w:rPr>
        <w:t>complication is that while the U</w:t>
      </w:r>
      <w:r w:rsidRPr="002637AD">
        <w:rPr>
          <w:u w:val="single"/>
        </w:rPr>
        <w:t xml:space="preserve">nited </w:t>
      </w:r>
      <w:r w:rsidRPr="00CA2DCB">
        <w:rPr>
          <w:highlight w:val="cyan"/>
          <w:u w:val="single"/>
        </w:rPr>
        <w:t>S</w:t>
      </w:r>
      <w:r w:rsidRPr="002637AD">
        <w:rPr>
          <w:u w:val="single"/>
        </w:rPr>
        <w:t xml:space="preserve">tates </w:t>
      </w:r>
      <w:r w:rsidRPr="00CA2DCB">
        <w:rPr>
          <w:highlight w:val="cyan"/>
          <w:u w:val="single"/>
        </w:rPr>
        <w:t>accepted</w:t>
      </w:r>
      <w:r w:rsidRPr="008D6EF2">
        <w:rPr>
          <w:sz w:val="16"/>
        </w:rPr>
        <w:t xml:space="preserve"> 15 </w:t>
      </w:r>
      <w:r w:rsidRPr="00CA2DCB">
        <w:rPr>
          <w:highlight w:val="cyan"/>
          <w:u w:val="single"/>
        </w:rPr>
        <w:t>mutual deterrence</w:t>
      </w:r>
      <w:r w:rsidRPr="002637AD">
        <w:rPr>
          <w:u w:val="single"/>
        </w:rPr>
        <w:t xml:space="preserve"> during the Cold War, </w:t>
      </w:r>
      <w:r w:rsidRPr="00CA2DCB">
        <w:rPr>
          <w:rStyle w:val="Emphasis"/>
          <w:highlight w:val="cyan"/>
        </w:rPr>
        <w:t>it is not willing to be deterred by Iran, North Korea or Al Qaeda</w:t>
      </w:r>
      <w:r w:rsidRPr="002637AD">
        <w:rPr>
          <w:u w:val="single"/>
        </w:rPr>
        <w:t xml:space="preserve">. </w:t>
      </w:r>
      <w:r w:rsidRPr="00CA2DCB">
        <w:rPr>
          <w:highlight w:val="cyan"/>
          <w:u w:val="single"/>
        </w:rPr>
        <w:t>Deterrence</w:t>
      </w:r>
      <w:r w:rsidRPr="002637AD">
        <w:rPr>
          <w:u w:val="single"/>
        </w:rPr>
        <w:t xml:space="preserve"> in this fourth age </w:t>
      </w:r>
      <w:r w:rsidRPr="00CA2DCB">
        <w:rPr>
          <w:highlight w:val="cyan"/>
          <w:u w:val="single"/>
        </w:rPr>
        <w:t>will have to be tailored to fi</w:t>
      </w:r>
      <w:r w:rsidRPr="002637AD">
        <w:rPr>
          <w:u w:val="single"/>
        </w:rPr>
        <w:t xml:space="preserve">t </w:t>
      </w:r>
      <w:r w:rsidRPr="00CA2DCB">
        <w:rPr>
          <w:rStyle w:val="Emphasis"/>
          <w:highlight w:val="cyan"/>
        </w:rPr>
        <w:t>each group or nation</w:t>
      </w:r>
      <w:r w:rsidRPr="002637AD">
        <w:rPr>
          <w:u w:val="single"/>
        </w:rPr>
        <w:t xml:space="preserve"> to be deterred; </w:t>
      </w:r>
      <w:r w:rsidRPr="00CA2DCB">
        <w:rPr>
          <w:rStyle w:val="Emphasis"/>
          <w:highlight w:val="cyan"/>
        </w:rPr>
        <w:t>the one size fits all deterrence of the Cold War will not work.</w:t>
      </w:r>
      <w:r w:rsidRPr="00976ECB">
        <w:rPr>
          <w:rStyle w:val="Emphasis"/>
        </w:rPr>
        <w:t xml:space="preserve"> </w:t>
      </w:r>
    </w:p>
    <w:p w:rsidR="00CA2DCB" w:rsidRPr="00CA2DCB" w:rsidRDefault="00CA2DCB" w:rsidP="00CA2DCB"/>
    <w:p w:rsidR="00000BBE" w:rsidRDefault="00000BBE" w:rsidP="00000BBE">
      <w:pPr>
        <w:pStyle w:val="Heading3"/>
      </w:pPr>
      <w:r>
        <w:t>1NC Yes Extinction</w:t>
      </w:r>
    </w:p>
    <w:p w:rsidR="00CA2DCB" w:rsidRPr="00D4152B" w:rsidRDefault="00CA2DCB" w:rsidP="00CA2DCB">
      <w:pPr>
        <w:pStyle w:val="Heading4"/>
      </w:pPr>
      <w:r w:rsidRPr="00D4152B">
        <w:t>Nuclear war causes extinction</w:t>
      </w:r>
    </w:p>
    <w:p w:rsidR="00CA2DCB" w:rsidRPr="00D4152B" w:rsidRDefault="00CA2DCB" w:rsidP="00CA2DCB">
      <w:r w:rsidRPr="00D4152B">
        <w:rPr>
          <w:rStyle w:val="Style13ptBold"/>
        </w:rPr>
        <w:t>Choi 11</w:t>
      </w:r>
      <w:r w:rsidRPr="00D4152B">
        <w:t>—writer for National Geographic News [Charles Q., 2/22/2011, National Geographic, “Small Nuclear War Could Reverse Global Warming for Years</w:t>
      </w:r>
      <w:proofErr w:type="gramStart"/>
      <w:r w:rsidRPr="00D4152B">
        <w:t>?,</w:t>
      </w:r>
      <w:proofErr w:type="gramEnd"/>
      <w:r w:rsidRPr="00D4152B">
        <w:t xml:space="preserve">” </w:t>
      </w:r>
      <w:hyperlink r:id="rId8" w:history="1">
        <w:r w:rsidRPr="00D4152B">
          <w:rPr>
            <w:rStyle w:val="Hyperlink"/>
          </w:rPr>
          <w:t>http://news.nationalgeographic.com/news/2011/02/110223-nuclear-war-winter-global-warming-environment-science-climate-change/</w:t>
        </w:r>
      </w:hyperlink>
      <w:r w:rsidRPr="00D4152B">
        <w:t>, DS]</w:t>
      </w:r>
    </w:p>
    <w:p w:rsidR="00CA2DCB" w:rsidRPr="00305CF1" w:rsidRDefault="00CA2DCB" w:rsidP="00CA2DCB">
      <w:pPr>
        <w:rPr>
          <w:u w:val="single"/>
        </w:rPr>
      </w:pPr>
      <w:r w:rsidRPr="00CA2DCB">
        <w:rPr>
          <w:highlight w:val="cyan"/>
          <w:u w:val="single"/>
        </w:rPr>
        <w:t>Even a regional nuclear war could spark "unprecedented" global cooling and reduce rainfall for years</w:t>
      </w:r>
      <w:r w:rsidRPr="00305CF1">
        <w:rPr>
          <w:u w:val="single"/>
        </w:rPr>
        <w:t xml:space="preserve">, according to U.S. government computer models. </w:t>
      </w:r>
      <w:r w:rsidRPr="00CA2DCB">
        <w:rPr>
          <w:highlight w:val="cyan"/>
          <w:u w:val="single"/>
        </w:rPr>
        <w:t>Widespread famine and disease would likely follow</w:t>
      </w:r>
      <w:r w:rsidRPr="00305CF1">
        <w:rPr>
          <w:u w:val="single"/>
        </w:rPr>
        <w:t>, experts speculate.</w:t>
      </w:r>
      <w:r w:rsidRPr="00305CF1">
        <w:rPr>
          <w:sz w:val="14"/>
        </w:rPr>
        <w:t xml:space="preserve"> During the Cold War a nuclear exchange between superpowers—such as the one feared for years between the United States and the former Soviet Union—was predicted to cause a "nuclear winter." In that scenario </w:t>
      </w:r>
      <w:r w:rsidRPr="00CA2DCB">
        <w:rPr>
          <w:highlight w:val="cyan"/>
          <w:u w:val="single"/>
        </w:rPr>
        <w:t>hundreds of nuclear explosions spark huge fires</w:t>
      </w:r>
      <w:r w:rsidRPr="00305CF1">
        <w:rPr>
          <w:u w:val="single"/>
        </w:rPr>
        <w:t>, whose smoke, dust, and ash blot out the sun for weeks amid a backdrop of dangerous radiation levels.</w:t>
      </w:r>
      <w:r w:rsidRPr="00305CF1">
        <w:rPr>
          <w:sz w:val="14"/>
        </w:rPr>
        <w:t xml:space="preserve"> Much of </w:t>
      </w:r>
      <w:r w:rsidRPr="00CA2DCB">
        <w:rPr>
          <w:highlight w:val="cyan"/>
          <w:u w:val="single"/>
        </w:rPr>
        <w:t>humanity eventually dies</w:t>
      </w:r>
      <w:r w:rsidRPr="00305CF1">
        <w:rPr>
          <w:sz w:val="14"/>
        </w:rPr>
        <w:t xml:space="preserve"> of starvation and disease. Today, with the United States the only standing superpower, nuclear winter is little more than a nightmare. But </w:t>
      </w:r>
      <w:r w:rsidRPr="00CA2DCB">
        <w:rPr>
          <w:highlight w:val="cyan"/>
          <w:u w:val="single"/>
        </w:rPr>
        <w:t>nuclear war remains a very real threat</w:t>
      </w:r>
      <w:r w:rsidRPr="00305CF1">
        <w:rPr>
          <w:u w:val="single"/>
        </w:rPr>
        <w:t xml:space="preserve">—for instance, </w:t>
      </w:r>
      <w:r w:rsidRPr="00CA2DCB">
        <w:rPr>
          <w:highlight w:val="cyan"/>
          <w:u w:val="single"/>
        </w:rPr>
        <w:t>between developing-world nuclear powers</w:t>
      </w:r>
      <w:r w:rsidRPr="00305CF1">
        <w:rPr>
          <w:u w:val="single"/>
        </w:rPr>
        <w:t>, such as India and Pakistan.</w:t>
      </w:r>
      <w:r w:rsidRPr="00305CF1">
        <w:rPr>
          <w:sz w:val="14"/>
        </w:rPr>
        <w:t xml:space="preserve"> To see what climate effects such a regional nuclear conflict might have, </w:t>
      </w:r>
      <w:r w:rsidRPr="00305CF1">
        <w:rPr>
          <w:u w:val="single"/>
        </w:rPr>
        <w:t xml:space="preserve">scientists from NASA and other </w:t>
      </w:r>
      <w:r w:rsidRPr="00CA2DCB">
        <w:rPr>
          <w:highlight w:val="cyan"/>
          <w:u w:val="single"/>
        </w:rPr>
        <w:t>institutions modeled a war involving a hundred Hiroshima-level bombs</w:t>
      </w:r>
      <w:r w:rsidRPr="00305CF1">
        <w:rPr>
          <w:u w:val="single"/>
        </w:rPr>
        <w:t xml:space="preserve">, each packing the equivalent of 15,000 tons of TNT—just </w:t>
      </w:r>
      <w:r w:rsidRPr="00CA2DCB">
        <w:rPr>
          <w:highlight w:val="cyan"/>
          <w:u w:val="single"/>
        </w:rPr>
        <w:t>0.03 percent of the world's current nuclear arsenal.</w:t>
      </w:r>
      <w:r w:rsidRPr="00305CF1">
        <w:rPr>
          <w:sz w:val="14"/>
        </w:rPr>
        <w:t xml:space="preserve"> (See a National Geographic magazine feature on weapons of mass destruction.) </w:t>
      </w:r>
      <w:r w:rsidRPr="00305CF1">
        <w:rPr>
          <w:u w:val="single"/>
        </w:rPr>
        <w:t xml:space="preserve">The researchers predicted </w:t>
      </w:r>
      <w:r w:rsidRPr="00CA2DCB">
        <w:rPr>
          <w:highlight w:val="cyan"/>
          <w:u w:val="single"/>
        </w:rPr>
        <w:t>the resulting fires would kick up</w:t>
      </w:r>
      <w:r w:rsidRPr="00305CF1">
        <w:rPr>
          <w:u w:val="single"/>
        </w:rPr>
        <w:t xml:space="preserve"> roughly </w:t>
      </w:r>
      <w:r w:rsidRPr="00CA2DCB">
        <w:rPr>
          <w:highlight w:val="cyan"/>
          <w:u w:val="single"/>
        </w:rPr>
        <w:t>five million metric tons of black carbon into the upper part</w:t>
      </w:r>
      <w:r w:rsidRPr="00305CF1">
        <w:rPr>
          <w:u w:val="single"/>
        </w:rPr>
        <w:t xml:space="preserve"> of the troposphere, the lowest layer of the Earth's atmosphere.</w:t>
      </w:r>
      <w:r w:rsidRPr="00305CF1">
        <w:rPr>
          <w:sz w:val="14"/>
        </w:rPr>
        <w:t xml:space="preserve"> In NASA climate models, </w:t>
      </w:r>
      <w:r w:rsidRPr="00305CF1">
        <w:rPr>
          <w:u w:val="single"/>
        </w:rPr>
        <w:t>this carbon then absorbed solar heat and, like a hot-air balloon, quickly lofted even higher, where the soot would take much longer to clear from the sky.</w:t>
      </w:r>
      <w:r w:rsidRPr="00305CF1">
        <w:rPr>
          <w:sz w:val="14"/>
        </w:rPr>
        <w:t xml:space="preserve"> (Related: "'Nuclear Archaeologists' Find World War II Plutonium.") Reversing Global Warming? </w:t>
      </w:r>
      <w:r w:rsidRPr="00305CF1">
        <w:rPr>
          <w:u w:val="single"/>
        </w:rPr>
        <w:t>The global cooling caused by these high carbon clouds wouldn't be as catastrophic as a superpower-versus-superpower nuclear winter, but "</w:t>
      </w:r>
      <w:r w:rsidRPr="00CA2DCB">
        <w:rPr>
          <w:highlight w:val="cyan"/>
          <w:u w:val="single"/>
        </w:rPr>
        <w:t>the effects would still be regarded as leading to unprecedented climate change</w:t>
      </w:r>
      <w:r w:rsidRPr="00305CF1">
        <w:rPr>
          <w:u w:val="single"/>
        </w:rPr>
        <w:t>,"</w:t>
      </w:r>
      <w:r w:rsidRPr="00305CF1">
        <w:rPr>
          <w:sz w:val="14"/>
        </w:rPr>
        <w:t xml:space="preserve"> </w:t>
      </w:r>
      <w:r w:rsidRPr="00305CF1">
        <w:rPr>
          <w:u w:val="single"/>
        </w:rPr>
        <w:t>research physical scientist Luke Oman said</w:t>
      </w:r>
      <w:r w:rsidRPr="00305CF1">
        <w:rPr>
          <w:sz w:val="14"/>
        </w:rPr>
        <w:t xml:space="preserve"> during a press briefing Friday at a meeting of the American Association for the Advancement of Science in Washington, D.C. </w:t>
      </w:r>
      <w:r w:rsidRPr="00CA2DCB">
        <w:rPr>
          <w:highlight w:val="cyan"/>
          <w:u w:val="single"/>
        </w:rPr>
        <w:t>Earth is currently in a long-term warming trend.</w:t>
      </w:r>
      <w:r w:rsidRPr="00305CF1">
        <w:rPr>
          <w:u w:val="single"/>
        </w:rPr>
        <w:t xml:space="preserve"> After a regional nuclear war, though, average global temperatures would drop by 2.25 degrees F (1.25 degrees C) for two to three years afterward,</w:t>
      </w:r>
      <w:r w:rsidRPr="00305CF1">
        <w:rPr>
          <w:sz w:val="14"/>
        </w:rPr>
        <w:t xml:space="preserve"> the models suggest. At the extreme, </w:t>
      </w:r>
      <w:r w:rsidRPr="00305CF1">
        <w:rPr>
          <w:u w:val="single"/>
        </w:rPr>
        <w:t>the tropics, Europe, Asia, and Alaska would cool by 5.4 to 7.2 degrees F (3 to 4 degrees C),</w:t>
      </w:r>
      <w:r w:rsidRPr="00305CF1">
        <w:rPr>
          <w:sz w:val="14"/>
        </w:rPr>
        <w:t xml:space="preserve"> according to the models. Parts of the Arctic and Antarctic would actually warm a bit, due to shifted wind and ocean-circulation patterns, the researchers said. After ten years, </w:t>
      </w:r>
      <w:r w:rsidRPr="00305CF1">
        <w:rPr>
          <w:u w:val="single"/>
        </w:rPr>
        <w:t>average global temperatures would still be 0.9 degree F (0.5 degree C) lower than before the nuclear war</w:t>
      </w:r>
      <w:r w:rsidRPr="00305CF1">
        <w:rPr>
          <w:sz w:val="14"/>
        </w:rPr>
        <w:t xml:space="preserve">, the models predict. (Pictures: "Red Hot" Nuclear-Waste Train Glows in Infrared.) Years </w:t>
      </w:r>
      <w:proofErr w:type="gramStart"/>
      <w:r w:rsidRPr="00305CF1">
        <w:rPr>
          <w:sz w:val="14"/>
        </w:rPr>
        <w:t>Without</w:t>
      </w:r>
      <w:proofErr w:type="gramEnd"/>
      <w:r w:rsidRPr="00305CF1">
        <w:rPr>
          <w:sz w:val="14"/>
        </w:rPr>
        <w:t xml:space="preserve"> Summer </w:t>
      </w:r>
      <w:r w:rsidRPr="00CA2DCB">
        <w:rPr>
          <w:highlight w:val="cyan"/>
          <w:u w:val="single"/>
        </w:rPr>
        <w:t>For a time Earth would likely be a colder, hungrier planet.</w:t>
      </w:r>
      <w:r w:rsidRPr="00305CF1">
        <w:rPr>
          <w:u w:val="single"/>
        </w:rPr>
        <w:t xml:space="preserve"> "Our results suggest that </w:t>
      </w:r>
      <w:r w:rsidRPr="00CA2DCB">
        <w:rPr>
          <w:highlight w:val="cyan"/>
          <w:u w:val="single"/>
        </w:rPr>
        <w:t>agriculture could be severely impacted,</w:t>
      </w:r>
      <w:r w:rsidRPr="00305CF1">
        <w:rPr>
          <w:u w:val="single"/>
        </w:rPr>
        <w:t xml:space="preserve"> especially in areas that are susceptible to late-spring and early-fall frosts</w:t>
      </w:r>
      <w:r w:rsidRPr="00305CF1">
        <w:rPr>
          <w:sz w:val="14"/>
        </w:rPr>
        <w:t xml:space="preserve">," said Oman, of NASA's Goddard Space Flight Center in Greenbelt, Maryland. </w:t>
      </w:r>
      <w:r w:rsidRPr="00305CF1">
        <w:rPr>
          <w:u w:val="single"/>
        </w:rPr>
        <w:t xml:space="preserve">"Examples similar to the </w:t>
      </w:r>
      <w:r w:rsidRPr="00CA2DCB">
        <w:rPr>
          <w:highlight w:val="cyan"/>
          <w:u w:val="single"/>
        </w:rPr>
        <w:t>crop failures and famines</w:t>
      </w:r>
      <w:r w:rsidRPr="00305CF1">
        <w:rPr>
          <w:u w:val="single"/>
        </w:rPr>
        <w:t xml:space="preserve"> experienced following the Mount </w:t>
      </w:r>
      <w:proofErr w:type="spellStart"/>
      <w:r w:rsidRPr="00305CF1">
        <w:rPr>
          <w:u w:val="single"/>
        </w:rPr>
        <w:t>Tambora</w:t>
      </w:r>
      <w:proofErr w:type="spellEnd"/>
      <w:r w:rsidRPr="00305CF1">
        <w:rPr>
          <w:u w:val="single"/>
        </w:rPr>
        <w:t xml:space="preserve"> eruption in 1815 </w:t>
      </w:r>
      <w:r w:rsidRPr="00CA2DCB">
        <w:rPr>
          <w:highlight w:val="cyan"/>
          <w:u w:val="single"/>
        </w:rPr>
        <w:t>could be widespread and last several years</w:t>
      </w:r>
      <w:r w:rsidRPr="00305CF1">
        <w:rPr>
          <w:sz w:val="14"/>
        </w:rPr>
        <w:t xml:space="preserve">," he added. That Indonesian volcano ushered in "the year without summer," a time of famines and unrest. (See pictures of the Mount </w:t>
      </w:r>
      <w:proofErr w:type="spellStart"/>
      <w:r w:rsidRPr="00305CF1">
        <w:rPr>
          <w:sz w:val="14"/>
        </w:rPr>
        <w:t>Tambora</w:t>
      </w:r>
      <w:proofErr w:type="spellEnd"/>
      <w:r w:rsidRPr="00305CF1">
        <w:rPr>
          <w:sz w:val="14"/>
        </w:rPr>
        <w:t xml:space="preserve"> eruption.) </w:t>
      </w:r>
      <w:r w:rsidRPr="00CA2DCB">
        <w:rPr>
          <w:highlight w:val="cyan"/>
          <w:u w:val="single"/>
        </w:rPr>
        <w:t>All these changes would also alter circulation patterns</w:t>
      </w:r>
      <w:r w:rsidRPr="00305CF1">
        <w:rPr>
          <w:u w:val="single"/>
        </w:rPr>
        <w:t xml:space="preserve"> in the tropical atmosphere, </w:t>
      </w:r>
      <w:r w:rsidRPr="00CA2DCB">
        <w:rPr>
          <w:highlight w:val="cyan"/>
          <w:u w:val="single"/>
        </w:rPr>
        <w:t>reducing precipitation by 10 percent globally</w:t>
      </w:r>
      <w:r w:rsidRPr="00305CF1">
        <w:rPr>
          <w:u w:val="single"/>
        </w:rPr>
        <w:t xml:space="preserve"> for one to four years</w:t>
      </w:r>
      <w:r w:rsidRPr="00305CF1">
        <w:rPr>
          <w:sz w:val="14"/>
        </w:rPr>
        <w:t xml:space="preserve">, the scientists said. </w:t>
      </w:r>
      <w:r w:rsidRPr="00305CF1">
        <w:rPr>
          <w:u w:val="single"/>
        </w:rPr>
        <w:t>Even after seven years, global average precipitation would be 5 percent lower than it was before the conflict</w:t>
      </w:r>
      <w:r w:rsidRPr="00305CF1">
        <w:rPr>
          <w:sz w:val="14"/>
        </w:rPr>
        <w:t xml:space="preserve">, according to the model. In addition, researcher Michael Mills, of the National Center for Atmospheric Research in Colorado, found </w:t>
      </w:r>
      <w:r w:rsidRPr="00CA2DCB">
        <w:rPr>
          <w:highlight w:val="cyan"/>
          <w:u w:val="single"/>
        </w:rPr>
        <w:t>large decreases in the protective ozone layer</w:t>
      </w:r>
      <w:r w:rsidRPr="00305CF1">
        <w:rPr>
          <w:u w:val="single"/>
        </w:rPr>
        <w:t xml:space="preserve">, </w:t>
      </w:r>
      <w:r w:rsidRPr="00CA2DCB">
        <w:rPr>
          <w:highlight w:val="cyan"/>
          <w:u w:val="single"/>
        </w:rPr>
        <w:t>lead</w:t>
      </w:r>
      <w:r w:rsidRPr="00305CF1">
        <w:rPr>
          <w:u w:val="single"/>
        </w:rPr>
        <w:t xml:space="preserve">ing </w:t>
      </w:r>
      <w:r w:rsidRPr="00CA2DCB">
        <w:rPr>
          <w:highlight w:val="cyan"/>
          <w:u w:val="single"/>
        </w:rPr>
        <w:t>to</w:t>
      </w:r>
      <w:r w:rsidRPr="00305CF1">
        <w:rPr>
          <w:u w:val="single"/>
        </w:rPr>
        <w:t xml:space="preserve"> much more ultraviolet </w:t>
      </w:r>
      <w:r w:rsidRPr="00CA2DCB">
        <w:rPr>
          <w:highlight w:val="cyan"/>
          <w:u w:val="single"/>
        </w:rPr>
        <w:t>[</w:t>
      </w:r>
      <w:proofErr w:type="spellStart"/>
      <w:r w:rsidRPr="00CA2DCB">
        <w:rPr>
          <w:highlight w:val="cyan"/>
          <w:u w:val="single"/>
        </w:rPr>
        <w:t>uv</w:t>
      </w:r>
      <w:proofErr w:type="spellEnd"/>
      <w:r w:rsidRPr="00CA2DCB">
        <w:rPr>
          <w:highlight w:val="cyan"/>
          <w:u w:val="single"/>
        </w:rPr>
        <w:t>] radiation</w:t>
      </w:r>
      <w:r w:rsidRPr="00305CF1">
        <w:rPr>
          <w:u w:val="single"/>
        </w:rPr>
        <w:t xml:space="preserve"> reaching Earth's surface and harming the environment and people.</w:t>
      </w:r>
      <w:r w:rsidRPr="00305CF1">
        <w:rPr>
          <w:sz w:val="14"/>
        </w:rPr>
        <w:t xml:space="preserve"> "The main message from our work," NASA's Oman said, "would be that </w:t>
      </w:r>
      <w:r w:rsidRPr="00CA2DCB">
        <w:rPr>
          <w:highlight w:val="cyan"/>
          <w:u w:val="single"/>
        </w:rPr>
        <w:t>even a regional nuclear conflict would have global consequences."</w:t>
      </w:r>
      <w:r w:rsidRPr="00305CF1">
        <w:rPr>
          <w:u w:val="single"/>
        </w:rPr>
        <w:t xml:space="preserve"> </w:t>
      </w:r>
    </w:p>
    <w:p w:rsidR="00CA2DCB" w:rsidRDefault="00CA2DCB" w:rsidP="00CA2DCB"/>
    <w:p w:rsidR="00CA2DCB" w:rsidRPr="00D4152B" w:rsidRDefault="00CA2DCB" w:rsidP="00CA2DCB"/>
    <w:p w:rsidR="00CA2DCB" w:rsidRPr="00CA2DCB" w:rsidRDefault="00CA2DCB" w:rsidP="00CA2DCB"/>
    <w:p w:rsidR="00000BBE" w:rsidRDefault="00000BBE" w:rsidP="00000BBE">
      <w:pPr>
        <w:pStyle w:val="Heading3"/>
      </w:pPr>
      <w:r>
        <w:t>2NC Yes Extinction</w:t>
      </w:r>
    </w:p>
    <w:p w:rsidR="00CA2DCB" w:rsidRPr="00D4152B" w:rsidRDefault="00CA2DCB" w:rsidP="00CA2DCB">
      <w:pPr>
        <w:pStyle w:val="Heading4"/>
      </w:pPr>
      <w:r>
        <w:t>Even regional wars causes extinction</w:t>
      </w:r>
    </w:p>
    <w:p w:rsidR="00CA2DCB" w:rsidRPr="00D4152B" w:rsidRDefault="00CA2DCB" w:rsidP="00CA2DCB">
      <w:proofErr w:type="spellStart"/>
      <w:r w:rsidRPr="00D4152B">
        <w:rPr>
          <w:rStyle w:val="Style13ptBold"/>
        </w:rPr>
        <w:t>Robock</w:t>
      </w:r>
      <w:proofErr w:type="spellEnd"/>
      <w:r w:rsidRPr="00D4152B">
        <w:rPr>
          <w:rStyle w:val="Style13ptBold"/>
        </w:rPr>
        <w:t xml:space="preserve"> and </w:t>
      </w:r>
      <w:proofErr w:type="spellStart"/>
      <w:r w:rsidRPr="00D4152B">
        <w:rPr>
          <w:rStyle w:val="Style13ptBold"/>
        </w:rPr>
        <w:t>Toon</w:t>
      </w:r>
      <w:proofErr w:type="spellEnd"/>
      <w:r w:rsidRPr="00D4152B">
        <w:rPr>
          <w:rStyle w:val="Style13ptBold"/>
        </w:rPr>
        <w:t xml:space="preserve"> 10</w:t>
      </w:r>
      <w:r w:rsidRPr="00D4152B">
        <w:t>—</w:t>
      </w:r>
      <w:proofErr w:type="spellStart"/>
      <w:r w:rsidRPr="00D4152B">
        <w:t>Toon</w:t>
      </w:r>
      <w:proofErr w:type="spellEnd"/>
      <w:r w:rsidRPr="00D4152B">
        <w:t xml:space="preserve">: chair of the </w:t>
      </w:r>
      <w:proofErr w:type="spellStart"/>
      <w:r w:rsidRPr="00D4152B">
        <w:t>Dept</w:t>
      </w:r>
      <w:proofErr w:type="spellEnd"/>
      <w:r w:rsidRPr="00D4152B">
        <w:t xml:space="preserve"> of Atmospheric and Oceanic Sciences and a member of the Laboratory for Atmospheric and Space Physics at the University of Colorado @ Boulder. </w:t>
      </w:r>
      <w:proofErr w:type="spellStart"/>
      <w:r w:rsidRPr="00D4152B">
        <w:t>Robock</w:t>
      </w:r>
      <w:proofErr w:type="spellEnd"/>
      <w:r w:rsidRPr="00D4152B">
        <w:t xml:space="preserve"> is a </w:t>
      </w:r>
      <w:proofErr w:type="spellStart"/>
      <w:r w:rsidRPr="00D4152B">
        <w:t>Proff</w:t>
      </w:r>
      <w:proofErr w:type="spellEnd"/>
      <w:r w:rsidRPr="00D4152B">
        <w:t xml:space="preserve"> of atmospheric science at Rutgers University in New Brunswick, New Jersey Local Nuclear War, Global Suffering; January 2010; Scientific American Magazine; 8 Page(s), </w:t>
      </w:r>
      <w:hyperlink r:id="rId9" w:history="1">
        <w:r w:rsidRPr="00D4152B">
          <w:rPr>
            <w:rStyle w:val="Hyperlink"/>
          </w:rPr>
          <w:t>http://www.sciamdigital.com/index.cfm?fa=Products.ViewIssuePreview&amp;ISSUEID_CHAR=944156A6-237D-9F22-E8E572150DCA8E65&amp;ARTICLEID_CHAR=97CA0A88-237D-9F22-E861FD76EBEE2611</w:t>
        </w:r>
      </w:hyperlink>
      <w:r w:rsidRPr="00D4152B">
        <w:t>)</w:t>
      </w:r>
    </w:p>
    <w:p w:rsidR="00CA2DCB" w:rsidRPr="00D4152B" w:rsidRDefault="00CA2DCB" w:rsidP="00CA2DCB"/>
    <w:p w:rsidR="00CA2DCB" w:rsidRDefault="00CA2DCB" w:rsidP="00CA2DCB">
      <w:pPr>
        <w:rPr>
          <w:sz w:val="14"/>
          <w:szCs w:val="16"/>
        </w:rPr>
      </w:pPr>
      <w:r w:rsidRPr="003863C6">
        <w:rPr>
          <w:u w:val="single"/>
        </w:rPr>
        <w:t xml:space="preserve">Twenty-five years ago international teams of </w:t>
      </w:r>
      <w:r w:rsidRPr="00CA2DCB">
        <w:rPr>
          <w:highlight w:val="cyan"/>
          <w:u w:val="single"/>
        </w:rPr>
        <w:t>scientists showed that a nuclear war</w:t>
      </w:r>
      <w:r w:rsidRPr="003863C6">
        <w:rPr>
          <w:sz w:val="14"/>
          <w:szCs w:val="16"/>
        </w:rPr>
        <w:t xml:space="preserve"> between the U.S. and the Soviet Union </w:t>
      </w:r>
      <w:r w:rsidRPr="00CA2DCB">
        <w:rPr>
          <w:highlight w:val="cyan"/>
          <w:u w:val="single"/>
        </w:rPr>
        <w:t>could produce</w:t>
      </w:r>
      <w:r w:rsidRPr="003863C6">
        <w:rPr>
          <w:u w:val="single"/>
        </w:rPr>
        <w:t xml:space="preserve"> a “</w:t>
      </w:r>
      <w:r w:rsidRPr="00CA2DCB">
        <w:rPr>
          <w:highlight w:val="cyan"/>
          <w:u w:val="single"/>
        </w:rPr>
        <w:t>nuclear winter</w:t>
      </w:r>
      <w:r w:rsidRPr="003863C6">
        <w:rPr>
          <w:u w:val="single"/>
        </w:rPr>
        <w:t>.”</w:t>
      </w:r>
      <w:r w:rsidRPr="003863C6">
        <w:rPr>
          <w:sz w:val="14"/>
          <w:szCs w:val="16"/>
        </w:rPr>
        <w:t xml:space="preserve"> </w:t>
      </w:r>
      <w:r w:rsidRPr="00CA2DCB">
        <w:rPr>
          <w:highlight w:val="cyan"/>
          <w:u w:val="single"/>
        </w:rPr>
        <w:t>The smoke</w:t>
      </w:r>
      <w:r w:rsidRPr="003863C6">
        <w:rPr>
          <w:sz w:val="14"/>
          <w:szCs w:val="16"/>
        </w:rPr>
        <w:t xml:space="preserve"> from vast fires started by bombs dropped on cities and industrial areas </w:t>
      </w:r>
      <w:r w:rsidRPr="00CA2DCB">
        <w:rPr>
          <w:highlight w:val="cyan"/>
          <w:u w:val="single"/>
        </w:rPr>
        <w:t>would envelop the planet</w:t>
      </w:r>
      <w:r w:rsidRPr="003863C6">
        <w:rPr>
          <w:u w:val="single"/>
        </w:rPr>
        <w:t xml:space="preserve"> and absorb so much sunlight that the earth’s surface would get cold, dark and dry, killing plants worldwide and </w:t>
      </w:r>
      <w:r w:rsidRPr="00CA2DCB">
        <w:rPr>
          <w:highlight w:val="cyan"/>
          <w:u w:val="single"/>
          <w:bdr w:val="single" w:sz="4" w:space="0" w:color="auto"/>
        </w:rPr>
        <w:t>eliminating our food supply</w:t>
      </w:r>
      <w:r w:rsidRPr="003863C6">
        <w:rPr>
          <w:u w:val="single"/>
        </w:rPr>
        <w:t>.</w:t>
      </w:r>
      <w:r w:rsidRPr="003863C6">
        <w:rPr>
          <w:sz w:val="14"/>
          <w:szCs w:val="16"/>
        </w:rPr>
        <w:t xml:space="preserve"> Surface temperatures would reach winter values in the summer. International discussion about this prediction, fueled largely by astronomer Carl Sagan, forced the leaders of the two superpowers to confront the possibility that their </w:t>
      </w:r>
      <w:r w:rsidRPr="003863C6">
        <w:rPr>
          <w:sz w:val="14"/>
        </w:rPr>
        <w:t>arms race endangered</w:t>
      </w:r>
      <w:r w:rsidRPr="003863C6">
        <w:rPr>
          <w:sz w:val="14"/>
          <w:szCs w:val="16"/>
        </w:rPr>
        <w:t xml:space="preserve"> not just themselves but </w:t>
      </w:r>
      <w:r w:rsidRPr="003863C6">
        <w:rPr>
          <w:sz w:val="14"/>
        </w:rPr>
        <w:t>the entire human race.</w:t>
      </w:r>
      <w:r w:rsidRPr="003863C6">
        <w:rPr>
          <w:sz w:val="14"/>
          <w:szCs w:val="16"/>
        </w:rPr>
        <w:t xml:space="preserve"> Countries large and small demanded disarmament. Nuclear winter became an important factor in ending the nuclear arms race. Looking back later, in 2000, former Soviet Union leader Mikhail S. Gorbachev observed, “</w:t>
      </w:r>
      <w:r w:rsidRPr="00CA2DCB">
        <w:rPr>
          <w:highlight w:val="cyan"/>
          <w:u w:val="single"/>
        </w:rPr>
        <w:t>Models</w:t>
      </w:r>
      <w:r w:rsidRPr="003863C6">
        <w:rPr>
          <w:u w:val="single"/>
        </w:rPr>
        <w:t xml:space="preserve"> made by Russian and American scientists </w:t>
      </w:r>
      <w:r w:rsidRPr="00CA2DCB">
        <w:rPr>
          <w:highlight w:val="cyan"/>
          <w:u w:val="single"/>
        </w:rPr>
        <w:t xml:space="preserve">showed that a nuclear war would result in a nuclear winter that would be extremely </w:t>
      </w:r>
      <w:r w:rsidRPr="00CA2DCB">
        <w:rPr>
          <w:highlight w:val="cyan"/>
          <w:u w:val="single"/>
          <w:bdr w:val="single" w:sz="4" w:space="0" w:color="auto"/>
        </w:rPr>
        <w:t>destructive to all life</w:t>
      </w:r>
      <w:r w:rsidRPr="003863C6">
        <w:rPr>
          <w:u w:val="single"/>
        </w:rPr>
        <w:t xml:space="preserve"> on earth</w:t>
      </w:r>
      <w:r w:rsidRPr="003863C6">
        <w:rPr>
          <w:sz w:val="14"/>
          <w:szCs w:val="16"/>
        </w:rPr>
        <w:t xml:space="preserve">; the knowledge of that was a great stimulus to us, to people of honor and morality, to act.” Why discuss this topic now that the cold war has ended? Because as other nations continue to acquire nuclear weapons, </w:t>
      </w:r>
      <w:r w:rsidRPr="00CA2DCB">
        <w:rPr>
          <w:szCs w:val="16"/>
          <w:highlight w:val="cyan"/>
          <w:u w:val="single"/>
        </w:rPr>
        <w:t>smaller, regional nuclear wars could create a similar global catastrophe</w:t>
      </w:r>
      <w:r w:rsidRPr="003863C6">
        <w:rPr>
          <w:szCs w:val="16"/>
          <w:u w:val="single"/>
        </w:rPr>
        <w:t>.</w:t>
      </w:r>
      <w:r w:rsidRPr="003863C6">
        <w:rPr>
          <w:sz w:val="14"/>
          <w:szCs w:val="16"/>
        </w:rPr>
        <w:t xml:space="preserve"> New analyses reveal that a conflict between India and Pakistan, for example, in which 100 nuclear bombs were dropped on cities and industrial areas--</w:t>
      </w:r>
      <w:r w:rsidRPr="003863C6">
        <w:rPr>
          <w:u w:val="single"/>
        </w:rPr>
        <w:t>only 0.4 percent of the world's more than 25,000 warheads--would produce enough smoke to cripple global agriculture.</w:t>
      </w:r>
      <w:r w:rsidRPr="003863C6">
        <w:rPr>
          <w:sz w:val="14"/>
          <w:szCs w:val="16"/>
        </w:rPr>
        <w:t xml:space="preserve"> </w:t>
      </w:r>
      <w:r w:rsidRPr="003863C6">
        <w:rPr>
          <w:u w:val="single"/>
        </w:rPr>
        <w:t>A regional war could cause widespread loss of life even in countries far away from the conflict.</w:t>
      </w:r>
      <w:r w:rsidRPr="003863C6">
        <w:rPr>
          <w:sz w:val="14"/>
          <w:szCs w:val="16"/>
        </w:rPr>
        <w:t xml:space="preserve">  Regional War Threatens the World    </w:t>
      </w:r>
      <w:r w:rsidRPr="00CA2DCB">
        <w:rPr>
          <w:highlight w:val="cyan"/>
          <w:u w:val="single"/>
        </w:rPr>
        <w:t>By deploying modern computers</w:t>
      </w:r>
      <w:r w:rsidRPr="003863C6">
        <w:rPr>
          <w:u w:val="single"/>
        </w:rPr>
        <w:t xml:space="preserve"> and modern climate models, </w:t>
      </w:r>
      <w:r w:rsidRPr="003863C6">
        <w:rPr>
          <w:sz w:val="14"/>
          <w:szCs w:val="16"/>
        </w:rPr>
        <w:t xml:space="preserve">the two of us and our </w:t>
      </w:r>
      <w:r w:rsidRPr="003863C6">
        <w:rPr>
          <w:u w:val="single"/>
        </w:rPr>
        <w:t xml:space="preserve">colleagues have shown that not only were the ideas of the 1980s correct but the effects would last for at least 10 years, </w:t>
      </w:r>
      <w:r w:rsidRPr="003863C6">
        <w:rPr>
          <w:sz w:val="14"/>
          <w:szCs w:val="16"/>
        </w:rPr>
        <w:t xml:space="preserve">much longer than previously thought. </w:t>
      </w:r>
      <w:r w:rsidRPr="003863C6">
        <w:rPr>
          <w:u w:val="single"/>
        </w:rPr>
        <w:t xml:space="preserve">And </w:t>
      </w:r>
      <w:r w:rsidRPr="00CA2DCB">
        <w:rPr>
          <w:highlight w:val="cyan"/>
          <w:u w:val="single"/>
        </w:rPr>
        <w:t>by doing calculations</w:t>
      </w:r>
      <w:r w:rsidRPr="003863C6">
        <w:rPr>
          <w:sz w:val="14"/>
          <w:szCs w:val="16"/>
        </w:rPr>
        <w:t xml:space="preserve"> that assess decades of time, </w:t>
      </w:r>
      <w:r w:rsidRPr="00CA2DCB">
        <w:rPr>
          <w:highlight w:val="cyan"/>
          <w:u w:val="single"/>
          <w:bdr w:val="single" w:sz="4" w:space="0" w:color="auto"/>
        </w:rPr>
        <w:t>only now possible with fast</w:t>
      </w:r>
      <w:r w:rsidRPr="003863C6">
        <w:rPr>
          <w:u w:val="single"/>
          <w:bdr w:val="single" w:sz="4" w:space="0" w:color="auto"/>
        </w:rPr>
        <w:t xml:space="preserve">, current </w:t>
      </w:r>
      <w:r w:rsidRPr="00CA2DCB">
        <w:rPr>
          <w:highlight w:val="cyan"/>
          <w:u w:val="single"/>
          <w:bdr w:val="single" w:sz="4" w:space="0" w:color="auto"/>
        </w:rPr>
        <w:t>computers</w:t>
      </w:r>
      <w:r w:rsidRPr="00CA2DCB">
        <w:rPr>
          <w:highlight w:val="cyan"/>
          <w:u w:val="single"/>
        </w:rPr>
        <w:t>, and by including</w:t>
      </w:r>
      <w:r w:rsidRPr="003863C6">
        <w:rPr>
          <w:u w:val="single"/>
        </w:rPr>
        <w:t xml:space="preserve"> in our calculations </w:t>
      </w:r>
      <w:r w:rsidRPr="00CA2DCB">
        <w:rPr>
          <w:highlight w:val="cyan"/>
          <w:u w:val="single"/>
        </w:rPr>
        <w:t>the oceans and</w:t>
      </w:r>
      <w:r w:rsidRPr="003863C6">
        <w:rPr>
          <w:u w:val="single"/>
        </w:rPr>
        <w:t xml:space="preserve"> the entire </w:t>
      </w:r>
      <w:r w:rsidRPr="00CA2DCB">
        <w:rPr>
          <w:highlight w:val="cyan"/>
          <w:u w:val="single"/>
        </w:rPr>
        <w:t>atmosphere</w:t>
      </w:r>
      <w:r w:rsidRPr="003863C6">
        <w:rPr>
          <w:u w:val="single"/>
        </w:rPr>
        <w:t>--also only now possible--</w:t>
      </w:r>
      <w:r w:rsidRPr="00CA2DCB">
        <w:rPr>
          <w:highlight w:val="cyan"/>
          <w:u w:val="single"/>
        </w:rPr>
        <w:t>we have found that the smoke from even a regional war would be heated and lofted by the sun</w:t>
      </w:r>
      <w:r w:rsidRPr="003863C6">
        <w:rPr>
          <w:u w:val="single"/>
        </w:rPr>
        <w:t xml:space="preserve"> and remain suspended in the upper atmosphere for years, continuing to block sunlight and to cool the earth. </w:t>
      </w:r>
      <w:r w:rsidRPr="003863C6">
        <w:rPr>
          <w:sz w:val="14"/>
          <w:szCs w:val="16"/>
        </w:rPr>
        <w:t xml:space="preserve"> India and Pakistan, which together have more than 100 nuclear weapons, may be the most worrisome adversaries capable of a regional nuclear conflict today. But other countries besides the U.S. and Russia (which have thousands) are well endowed: China, France and the U.K. have hundreds of nuclear warheads; Israel has more than 80, North Korea has about 10 and Iran may well be trying to make its own. In 2004 this situation prompted one of us (</w:t>
      </w:r>
      <w:proofErr w:type="spellStart"/>
      <w:r w:rsidRPr="003863C6">
        <w:rPr>
          <w:sz w:val="14"/>
          <w:szCs w:val="16"/>
        </w:rPr>
        <w:t>Toon</w:t>
      </w:r>
      <w:proofErr w:type="spellEnd"/>
      <w:r w:rsidRPr="003863C6">
        <w:rPr>
          <w:sz w:val="14"/>
          <w:szCs w:val="16"/>
        </w:rPr>
        <w:t xml:space="preserve">) and later Rich </w:t>
      </w:r>
      <w:proofErr w:type="spellStart"/>
      <w:r w:rsidRPr="003863C6">
        <w:rPr>
          <w:sz w:val="14"/>
          <w:szCs w:val="16"/>
        </w:rPr>
        <w:t>Turco</w:t>
      </w:r>
      <w:proofErr w:type="spellEnd"/>
      <w:r w:rsidRPr="003863C6">
        <w:rPr>
          <w:sz w:val="14"/>
          <w:szCs w:val="16"/>
        </w:rPr>
        <w:t xml:space="preserve"> of the University of California, Los Angeles, both veterans of the 1980s investigations, to begin evaluating what the global environmental effects of a regional nuclear war would be and to take as our test case an engagement between India and Pakistan.  The latest estimates by David Albright of the Institute for Science and International Security and by Robert S. Norris of the Natural Resources Defense Council are that India has 50 to 60 assembled weapons (with enough plutonium for 100) and that Pakistan has 60 weapons. Both countries continue to increase their arsenals. Indian and Pakistani nuclear weapons tests indicate that the yield of the warheads would be similar to the 15-kiloton explosive yield (equivalent to 15,000 tons of TNT) of the bomb the U.S. used on Hiroshima.  </w:t>
      </w:r>
      <w:proofErr w:type="spellStart"/>
      <w:r w:rsidRPr="003863C6">
        <w:rPr>
          <w:sz w:val="14"/>
          <w:szCs w:val="16"/>
        </w:rPr>
        <w:t>Toon</w:t>
      </w:r>
      <w:proofErr w:type="spellEnd"/>
      <w:r w:rsidRPr="003863C6">
        <w:rPr>
          <w:sz w:val="14"/>
          <w:szCs w:val="16"/>
        </w:rPr>
        <w:t xml:space="preserve"> and </w:t>
      </w:r>
      <w:proofErr w:type="spellStart"/>
      <w:r w:rsidRPr="003863C6">
        <w:rPr>
          <w:sz w:val="14"/>
          <w:szCs w:val="16"/>
        </w:rPr>
        <w:t>Turco</w:t>
      </w:r>
      <w:proofErr w:type="spellEnd"/>
      <w:r w:rsidRPr="003863C6">
        <w:rPr>
          <w:sz w:val="14"/>
          <w:szCs w:val="16"/>
        </w:rPr>
        <w:t xml:space="preserve">, along with Charles Bardeen, now at the National Center for Atmospheric Research, modeled what would happen if 50 Hiroshima-size bombs were dropped across the highest population-density targets in Pakistan and if 50 similar bombs were also dropped across India. Some people maintain that nuclear weapons would be used in only a measured way. But in the wake of chaos, fear and broken communications that would occur once a nuclear war began, we doubt leaders would limit attacks in any rational manner. This likelihood is particularly true for Pakistan, which is small and could be quickly overrun in a conventional conflict. Peter R. </w:t>
      </w:r>
      <w:proofErr w:type="spellStart"/>
      <w:r w:rsidRPr="003863C6">
        <w:rPr>
          <w:sz w:val="14"/>
          <w:szCs w:val="16"/>
        </w:rPr>
        <w:t>Lavoy</w:t>
      </w:r>
      <w:proofErr w:type="spellEnd"/>
      <w:r w:rsidRPr="003863C6">
        <w:rPr>
          <w:sz w:val="14"/>
          <w:szCs w:val="16"/>
        </w:rPr>
        <w:t xml:space="preserve"> of the Naval Postgraduate School, for example, has analyzed the ways in which a conflict between India and Pakistan might occur and argues that Pakistan could face a decision to use all its nuclear arsenal quickly before India swamps its military bases with traditional forces.  Obviously, we hope the number of nuclear targets in any future war will be zero, but policy makers and voters should know what is possible. </w:t>
      </w:r>
      <w:proofErr w:type="spellStart"/>
      <w:r w:rsidRPr="003863C6">
        <w:rPr>
          <w:sz w:val="14"/>
          <w:szCs w:val="16"/>
        </w:rPr>
        <w:t>Toon</w:t>
      </w:r>
      <w:proofErr w:type="spellEnd"/>
      <w:r w:rsidRPr="003863C6">
        <w:rPr>
          <w:sz w:val="14"/>
          <w:szCs w:val="16"/>
        </w:rPr>
        <w:t xml:space="preserve"> and </w:t>
      </w:r>
      <w:proofErr w:type="spellStart"/>
      <w:r w:rsidRPr="003863C6">
        <w:rPr>
          <w:sz w:val="14"/>
          <w:szCs w:val="16"/>
        </w:rPr>
        <w:t>Turco</w:t>
      </w:r>
      <w:proofErr w:type="spellEnd"/>
      <w:r w:rsidRPr="003863C6">
        <w:rPr>
          <w:sz w:val="14"/>
          <w:szCs w:val="16"/>
        </w:rPr>
        <w:t xml:space="preserve"> found that more than 20 million people in the two countries could die from the blasts, fires and radioactivity--a horrible slaughter. But the investigators were shocked to discover that a tremendous amount of smoke would be generated, given the megacities in the two countries, assuming each fire would burn the same area that actually did burn in Hiroshima and assuming an amount of burnable material per person based on various studies. They calculated that the 50 bombs exploded in Pakistan would produce three </w:t>
      </w:r>
      <w:proofErr w:type="spellStart"/>
      <w:r w:rsidRPr="003863C6">
        <w:rPr>
          <w:sz w:val="14"/>
          <w:szCs w:val="16"/>
        </w:rPr>
        <w:t>teragrams</w:t>
      </w:r>
      <w:proofErr w:type="spellEnd"/>
      <w:r w:rsidRPr="003863C6">
        <w:rPr>
          <w:sz w:val="14"/>
          <w:szCs w:val="16"/>
        </w:rPr>
        <w:t xml:space="preserve"> of smoke, and the 50 bombs hitting India would generate four (one </w:t>
      </w:r>
      <w:proofErr w:type="spellStart"/>
      <w:r w:rsidRPr="003863C6">
        <w:rPr>
          <w:sz w:val="14"/>
          <w:szCs w:val="16"/>
        </w:rPr>
        <w:t>teragram</w:t>
      </w:r>
      <w:proofErr w:type="spellEnd"/>
      <w:r w:rsidRPr="003863C6">
        <w:rPr>
          <w:sz w:val="14"/>
          <w:szCs w:val="16"/>
        </w:rPr>
        <w:t xml:space="preserve"> equals a million metric tons).  Satellite observations of actual forest fires have shown that smoke can be lofted up through the troposphere (the bottom layer of the atmosphere) and sometimes then into the lower stratosphere (the layer just above, extending to about 30 miles). </w:t>
      </w:r>
      <w:proofErr w:type="spellStart"/>
      <w:r w:rsidRPr="003863C6">
        <w:rPr>
          <w:sz w:val="14"/>
          <w:szCs w:val="16"/>
        </w:rPr>
        <w:t>Toon</w:t>
      </w:r>
      <w:proofErr w:type="spellEnd"/>
      <w:r w:rsidRPr="003863C6">
        <w:rPr>
          <w:sz w:val="14"/>
          <w:szCs w:val="16"/>
        </w:rPr>
        <w:t xml:space="preserve"> and </w:t>
      </w:r>
      <w:proofErr w:type="spellStart"/>
      <w:r w:rsidRPr="003863C6">
        <w:rPr>
          <w:sz w:val="14"/>
          <w:szCs w:val="16"/>
        </w:rPr>
        <w:t>Turco</w:t>
      </w:r>
      <w:proofErr w:type="spellEnd"/>
      <w:r w:rsidRPr="003863C6">
        <w:rPr>
          <w:sz w:val="14"/>
          <w:szCs w:val="16"/>
        </w:rPr>
        <w:t xml:space="preserve"> also did some "back of the envelope" calculations of the possible climate impact of the smoke should it enter the stratosphere. The large magnitude of such effects made them realize they needed help from a climate modeler.  It turned out that one of us (</w:t>
      </w:r>
      <w:proofErr w:type="spellStart"/>
      <w:r w:rsidRPr="003863C6">
        <w:rPr>
          <w:sz w:val="14"/>
          <w:szCs w:val="16"/>
        </w:rPr>
        <w:t>Robock</w:t>
      </w:r>
      <w:proofErr w:type="spellEnd"/>
      <w:r w:rsidRPr="003863C6">
        <w:rPr>
          <w:sz w:val="14"/>
          <w:szCs w:val="16"/>
        </w:rPr>
        <w:t xml:space="preserve">) was already working with Luke Oman, now at the NASA Goddard Space Flight Center, who was finishing his Ph.D. at Rutgers University on the climatic effects of volcanic eruptions, and with </w:t>
      </w:r>
      <w:proofErr w:type="spellStart"/>
      <w:r w:rsidRPr="003863C6">
        <w:rPr>
          <w:sz w:val="14"/>
          <w:szCs w:val="16"/>
        </w:rPr>
        <w:t>Georgiy</w:t>
      </w:r>
      <w:proofErr w:type="spellEnd"/>
      <w:r w:rsidRPr="003863C6">
        <w:rPr>
          <w:sz w:val="14"/>
          <w:szCs w:val="16"/>
        </w:rPr>
        <w:t xml:space="preserve"> L. </w:t>
      </w:r>
      <w:proofErr w:type="spellStart"/>
      <w:r w:rsidRPr="003863C6">
        <w:rPr>
          <w:sz w:val="14"/>
          <w:szCs w:val="16"/>
        </w:rPr>
        <w:t>Stenchikov</w:t>
      </w:r>
      <w:proofErr w:type="spellEnd"/>
      <w:r w:rsidRPr="003863C6">
        <w:rPr>
          <w:sz w:val="14"/>
          <w:szCs w:val="16"/>
        </w:rPr>
        <w:t xml:space="preserve">, also at Rutgers and an author of the first Russian work on nuclear winter. They developed a climate model that could be used fairly easily for the nuclear blast calculations.  </w:t>
      </w:r>
      <w:proofErr w:type="spellStart"/>
      <w:r w:rsidRPr="003863C6">
        <w:rPr>
          <w:sz w:val="14"/>
          <w:szCs w:val="16"/>
        </w:rPr>
        <w:t>Robock</w:t>
      </w:r>
      <w:proofErr w:type="spellEnd"/>
      <w:r w:rsidRPr="003863C6">
        <w:rPr>
          <w:sz w:val="14"/>
          <w:szCs w:val="16"/>
        </w:rPr>
        <w:t xml:space="preserve"> and his colleagues, being conservative, put five </w:t>
      </w:r>
      <w:proofErr w:type="spellStart"/>
      <w:r w:rsidRPr="003863C6">
        <w:rPr>
          <w:sz w:val="14"/>
          <w:szCs w:val="16"/>
        </w:rPr>
        <w:t>teragrams</w:t>
      </w:r>
      <w:proofErr w:type="spellEnd"/>
      <w:r w:rsidRPr="003863C6">
        <w:rPr>
          <w:sz w:val="14"/>
          <w:szCs w:val="16"/>
        </w:rPr>
        <w:t xml:space="preserve"> of smoke into their modeled upper troposphere over India and Pakistan on an imaginary May 15. The model calculated how winds would blow the smoke around the world and how the smoke particles would settle out from the atmosphere. The smoke covered all the continents within two weeks. The black, sooty smoke absorbed sunlight, warmed and rose into the stratosphere. Rain never falls there, so the air is never cleansed by precipitation; particles very slowly settle out by falling, with air resisting them. Soot particles are small, with an average diameter of only 0.1 micron (</w:t>
      </w:r>
      <w:proofErr w:type="spellStart"/>
      <w:r w:rsidRPr="003863C6">
        <w:rPr>
          <w:sz w:val="14"/>
          <w:szCs w:val="16"/>
        </w:rPr>
        <w:t>μm</w:t>
      </w:r>
      <w:proofErr w:type="spellEnd"/>
      <w:r w:rsidRPr="003863C6">
        <w:rPr>
          <w:sz w:val="14"/>
          <w:szCs w:val="16"/>
        </w:rPr>
        <w:t xml:space="preserve">), and so drift down very slowly. They also rise during the daytime as they are heated by the sun, repeatedly delaying their elimination. The calculations showed that the smoke would reach far higher into the upper stratosphere than the sulfate particles that are produced by episodic volcanic eruptions. Sulfate particles are transparent and absorb much less sunlight than soot and are also bigger, typically 0.5 </w:t>
      </w:r>
      <w:proofErr w:type="spellStart"/>
      <w:r w:rsidRPr="003863C6">
        <w:rPr>
          <w:sz w:val="14"/>
          <w:szCs w:val="16"/>
        </w:rPr>
        <w:t>μm</w:t>
      </w:r>
      <w:proofErr w:type="spellEnd"/>
      <w:r w:rsidRPr="003863C6">
        <w:rPr>
          <w:sz w:val="14"/>
          <w:szCs w:val="16"/>
        </w:rPr>
        <w:t xml:space="preserve">. The volcanic particles remain airborne for about two years, but smoke from nuclear fires would last a decade.  Killing Frosts in Summer    </w:t>
      </w:r>
      <w:proofErr w:type="gramStart"/>
      <w:r w:rsidRPr="003863C6">
        <w:rPr>
          <w:u w:val="single"/>
        </w:rPr>
        <w:t>The</w:t>
      </w:r>
      <w:proofErr w:type="gramEnd"/>
      <w:r w:rsidRPr="003863C6">
        <w:rPr>
          <w:u w:val="single"/>
        </w:rPr>
        <w:t xml:space="preserve"> climatic response to the smoke was surprising. Sunlight was immediately reduced, cooling the planet to temperatures lower than any experienced for the past 1,000 years.</w:t>
      </w:r>
      <w:r w:rsidRPr="003863C6">
        <w:rPr>
          <w:sz w:val="14"/>
          <w:szCs w:val="16"/>
        </w:rPr>
        <w:t xml:space="preserve"> The global average cooling, of about 1.25 degrees Celsius (2.3 degrees Fahrenheit), lasted for several years, and even after 10 years the temperature was still 0.5 degree C colder than normal. The models also showed a 10 percent reduction in precipitation worldwide. </w:t>
      </w:r>
      <w:r w:rsidRPr="003863C6">
        <w:rPr>
          <w:u w:val="single"/>
        </w:rPr>
        <w:t xml:space="preserve">Precipitation, river flow and soil moisture all decreased because blocking sunlight reduces evaporation and weakens the hydrologic cycle. </w:t>
      </w:r>
      <w:r w:rsidRPr="003863C6">
        <w:rPr>
          <w:sz w:val="14"/>
          <w:szCs w:val="16"/>
        </w:rPr>
        <w:t xml:space="preserve">Drought was largely concentrated in the lower latitudes, however, </w:t>
      </w:r>
      <w:r w:rsidRPr="003863C6">
        <w:rPr>
          <w:u w:val="single"/>
        </w:rPr>
        <w:t xml:space="preserve">because </w:t>
      </w:r>
      <w:r w:rsidRPr="00CA2DCB">
        <w:rPr>
          <w:highlight w:val="cyan"/>
          <w:u w:val="single"/>
        </w:rPr>
        <w:t>global cooling would retard the Hadley air circulation</w:t>
      </w:r>
      <w:r w:rsidRPr="003863C6">
        <w:rPr>
          <w:u w:val="single"/>
        </w:rPr>
        <w:t xml:space="preserve"> pattern in the tropics, which produces a large fraction of global precipitation. In critical areas such as the Asian monsoon regions, rainfall dropped by as much as 40 percent. </w:t>
      </w:r>
      <w:r w:rsidRPr="003863C6">
        <w:rPr>
          <w:sz w:val="14"/>
          <w:szCs w:val="16"/>
        </w:rPr>
        <w:t xml:space="preserve"> </w:t>
      </w:r>
      <w:r w:rsidRPr="00CA2DCB">
        <w:rPr>
          <w:highlight w:val="cyan"/>
          <w:u w:val="single"/>
        </w:rPr>
        <w:t>The cooling might not seem like much, but even a small dip can cause severe consequences</w:t>
      </w:r>
      <w:r w:rsidRPr="003863C6">
        <w:rPr>
          <w:u w:val="single"/>
        </w:rPr>
        <w:t xml:space="preserve">. Cooling and diminished sunlight would, for example, shorten growing seasons in the </w:t>
      </w:r>
      <w:proofErr w:type="spellStart"/>
      <w:r w:rsidRPr="003863C6">
        <w:rPr>
          <w:u w:val="single"/>
        </w:rPr>
        <w:t>midlatitudes</w:t>
      </w:r>
      <w:proofErr w:type="spellEnd"/>
      <w:r w:rsidRPr="003863C6">
        <w:rPr>
          <w:u w:val="single"/>
        </w:rPr>
        <w:t xml:space="preserve">. </w:t>
      </w:r>
      <w:r w:rsidRPr="003863C6">
        <w:rPr>
          <w:sz w:val="14"/>
          <w:szCs w:val="16"/>
        </w:rPr>
        <w:t xml:space="preserve">More insight into the effects of cooling came from analyses of the aftermaths of massive volcanic eruptions. Every once in a while such eruptions produce temporary cooling for a year or two. </w:t>
      </w:r>
      <w:r w:rsidRPr="003863C6">
        <w:rPr>
          <w:u w:val="single"/>
        </w:rPr>
        <w:t xml:space="preserve">The largest of the past 500 years, the 1815 </w:t>
      </w:r>
      <w:proofErr w:type="spellStart"/>
      <w:r w:rsidRPr="003863C6">
        <w:rPr>
          <w:u w:val="single"/>
        </w:rPr>
        <w:t>Tambora</w:t>
      </w:r>
      <w:proofErr w:type="spellEnd"/>
      <w:r w:rsidRPr="003863C6">
        <w:rPr>
          <w:u w:val="single"/>
        </w:rPr>
        <w:t xml:space="preserve"> eruption in Indonesia, blotted the sun and produced global cooling of about 0.5 degree C for a year;</w:t>
      </w:r>
      <w:r w:rsidRPr="003863C6">
        <w:rPr>
          <w:sz w:val="14"/>
          <w:szCs w:val="16"/>
        </w:rPr>
        <w:t xml:space="preserve"> 1816 became known as "The Year.”</w:t>
      </w:r>
    </w:p>
    <w:p w:rsidR="00CA2DCB" w:rsidRDefault="00CA2DCB" w:rsidP="00CA2DCB">
      <w:pPr>
        <w:rPr>
          <w:sz w:val="14"/>
          <w:szCs w:val="16"/>
        </w:rPr>
      </w:pPr>
    </w:p>
    <w:p w:rsidR="00CA2DCB" w:rsidRPr="00E57BCA" w:rsidRDefault="00CA2DCB" w:rsidP="00CA2DCB">
      <w:pPr>
        <w:pStyle w:val="Heading4"/>
      </w:pPr>
      <w:r>
        <w:t xml:space="preserve">Most recent studies vote </w:t>
      </w:r>
      <w:proofErr w:type="spellStart"/>
      <w:r>
        <w:t>neg</w:t>
      </w:r>
      <w:proofErr w:type="spellEnd"/>
    </w:p>
    <w:p w:rsidR="00CA2DCB" w:rsidRPr="00E57BCA" w:rsidRDefault="00CA2DCB" w:rsidP="00CA2DCB">
      <w:pPr>
        <w:rPr>
          <w:rStyle w:val="Style13ptBold"/>
          <w:b w:val="0"/>
        </w:rPr>
      </w:pPr>
      <w:r>
        <w:rPr>
          <w:rStyle w:val="Style13ptBold"/>
        </w:rPr>
        <w:t xml:space="preserve">CBS </w:t>
      </w:r>
      <w:r>
        <w:rPr>
          <w:rStyle w:val="Style13ptBold"/>
        </w:rPr>
        <w:t>14</w:t>
      </w:r>
      <w:r>
        <w:rPr>
          <w:rStyle w:val="Style13ptBold"/>
        </w:rPr>
        <w:t xml:space="preserve">- </w:t>
      </w:r>
      <w:r w:rsidRPr="00CA2DCB">
        <w:t xml:space="preserve">citing study done by National Center for Atmospheric Research (Study: ‘Small’ Nuclear War Would Destroy </w:t>
      </w:r>
      <w:proofErr w:type="gramStart"/>
      <w:r w:rsidRPr="00CA2DCB">
        <w:t>The</w:t>
      </w:r>
      <w:proofErr w:type="gramEnd"/>
      <w:r w:rsidRPr="00CA2DCB">
        <w:t xml:space="preserve"> World, http://denver.cbslocal.com/2014/03/26/study-small-nuclear-war-would-destroy-the-world/)</w:t>
      </w:r>
    </w:p>
    <w:p w:rsidR="00CA2DCB" w:rsidRPr="00E57BCA" w:rsidRDefault="00CA2DCB" w:rsidP="00CA2DCB">
      <w:pPr>
        <w:rPr>
          <w:sz w:val="16"/>
        </w:rPr>
      </w:pPr>
      <w:r>
        <w:t xml:space="preserve">DENVER (CBS4) – </w:t>
      </w:r>
      <w:r w:rsidRPr="00E57BCA">
        <w:rPr>
          <w:rStyle w:val="StyleUnderline"/>
        </w:rPr>
        <w:t xml:space="preserve">With an estimated 17,000 nuclear weapons in the world, </w:t>
      </w:r>
      <w:r w:rsidRPr="00CA2DCB">
        <w:rPr>
          <w:rStyle w:val="StyleUnderline"/>
          <w:highlight w:val="cyan"/>
        </w:rPr>
        <w:t xml:space="preserve">we have the power </w:t>
      </w:r>
      <w:r w:rsidRPr="00CA2DCB">
        <w:rPr>
          <w:rStyle w:val="Emphasis"/>
          <w:highlight w:val="cyan"/>
        </w:rPr>
        <w:t>to exterminate humanity many times over</w:t>
      </w:r>
      <w:r w:rsidRPr="00E57BCA">
        <w:rPr>
          <w:rStyle w:val="Emphasis"/>
        </w:rPr>
        <w:t>.</w:t>
      </w:r>
      <w:r w:rsidRPr="00E57BCA">
        <w:rPr>
          <w:rStyle w:val="Emphasis"/>
          <w:sz w:val="12"/>
        </w:rPr>
        <w:t xml:space="preserve">¶ </w:t>
      </w:r>
      <w:r w:rsidRPr="00E57BCA">
        <w:rPr>
          <w:sz w:val="16"/>
        </w:rPr>
        <w:t xml:space="preserve">But </w:t>
      </w:r>
      <w:r w:rsidRPr="00CA2DCB">
        <w:rPr>
          <w:rStyle w:val="Emphasis"/>
          <w:highlight w:val="cyan"/>
        </w:rPr>
        <w:t>it wouldn’t take a full-scale</w:t>
      </w:r>
      <w:r w:rsidRPr="00E57BCA">
        <w:rPr>
          <w:rStyle w:val="StyleUnderline"/>
        </w:rPr>
        <w:t xml:space="preserve"> nuclear </w:t>
      </w:r>
      <w:r w:rsidRPr="00CA2DCB">
        <w:rPr>
          <w:rStyle w:val="StyleUnderline"/>
          <w:highlight w:val="cyan"/>
        </w:rPr>
        <w:t>war to make Earth uninhabitable</w:t>
      </w:r>
      <w:r w:rsidRPr="00E57BCA">
        <w:rPr>
          <w:sz w:val="16"/>
        </w:rPr>
        <w:t>, reports Live Science.</w:t>
      </w:r>
      <w:r w:rsidRPr="00E57BCA">
        <w:rPr>
          <w:sz w:val="12"/>
        </w:rPr>
        <w:t>¶</w:t>
      </w:r>
      <w:r w:rsidRPr="00E57BCA">
        <w:rPr>
          <w:sz w:val="16"/>
        </w:rPr>
        <w:t xml:space="preserve"> </w:t>
      </w:r>
      <w:r w:rsidRPr="00CA2DCB">
        <w:rPr>
          <w:rStyle w:val="StyleUnderline"/>
          <w:highlight w:val="cyan"/>
        </w:rPr>
        <w:t>Even a</w:t>
      </w:r>
      <w:r w:rsidRPr="00E57BCA">
        <w:rPr>
          <w:rStyle w:val="StyleUnderline"/>
        </w:rPr>
        <w:t xml:space="preserve"> relatively </w:t>
      </w:r>
      <w:r w:rsidRPr="00CA2DCB">
        <w:rPr>
          <w:rStyle w:val="StyleUnderline"/>
          <w:highlight w:val="cyan"/>
        </w:rPr>
        <w:t>small regional</w:t>
      </w:r>
      <w:r w:rsidRPr="00E57BCA">
        <w:rPr>
          <w:rStyle w:val="StyleUnderline"/>
        </w:rPr>
        <w:t xml:space="preserve"> nuclear </w:t>
      </w:r>
      <w:r w:rsidRPr="00CA2DCB">
        <w:rPr>
          <w:rStyle w:val="StyleUnderline"/>
          <w:highlight w:val="cyan"/>
        </w:rPr>
        <w:t>war</w:t>
      </w:r>
      <w:r w:rsidRPr="00E57BCA">
        <w:rPr>
          <w:rStyle w:val="StyleUnderline"/>
        </w:rPr>
        <w:t>,</w:t>
      </w:r>
      <w:r w:rsidRPr="00E57BCA">
        <w:rPr>
          <w:sz w:val="16"/>
        </w:rPr>
        <w:t xml:space="preserve"> like a conflict between India and Pakistan, </w:t>
      </w:r>
      <w:r w:rsidRPr="00CA2DCB">
        <w:rPr>
          <w:rStyle w:val="StyleUnderline"/>
          <w:highlight w:val="cyan"/>
        </w:rPr>
        <w:t>could spark a</w:t>
      </w:r>
      <w:r w:rsidRPr="00E57BCA">
        <w:rPr>
          <w:rStyle w:val="StyleUnderline"/>
        </w:rPr>
        <w:t xml:space="preserve"> global </w:t>
      </w:r>
      <w:r w:rsidRPr="00CA2DCB">
        <w:rPr>
          <w:rStyle w:val="StyleUnderline"/>
          <w:highlight w:val="cyan"/>
        </w:rPr>
        <w:t>environmental catastrophe</w:t>
      </w:r>
      <w:r w:rsidRPr="00E57BCA">
        <w:rPr>
          <w:rStyle w:val="StyleUnderline"/>
        </w:rPr>
        <w:t>, says a new study</w:t>
      </w:r>
      <w:r w:rsidRPr="00E57BCA">
        <w:rPr>
          <w:sz w:val="16"/>
        </w:rPr>
        <w:t>.</w:t>
      </w:r>
      <w:r w:rsidRPr="00E57BCA">
        <w:rPr>
          <w:sz w:val="12"/>
        </w:rPr>
        <w:t>¶</w:t>
      </w:r>
      <w:r w:rsidRPr="00E57BCA">
        <w:rPr>
          <w:sz w:val="16"/>
        </w:rPr>
        <w:t xml:space="preserve"> “Most people would be surprised to know that </w:t>
      </w:r>
      <w:r w:rsidRPr="00E57BCA">
        <w:rPr>
          <w:rStyle w:val="StyleUnderline"/>
        </w:rPr>
        <w:t xml:space="preserve">even </w:t>
      </w:r>
      <w:r w:rsidRPr="00CA2DCB">
        <w:rPr>
          <w:rStyle w:val="StyleUnderline"/>
          <w:highlight w:val="cyan"/>
        </w:rPr>
        <w:t>a</w:t>
      </w:r>
      <w:r w:rsidRPr="00E57BCA">
        <w:rPr>
          <w:rStyle w:val="StyleUnderline"/>
        </w:rPr>
        <w:t xml:space="preserve"> very small </w:t>
      </w:r>
      <w:r w:rsidRPr="00CA2DCB">
        <w:rPr>
          <w:rStyle w:val="StyleUnderline"/>
          <w:highlight w:val="cyan"/>
        </w:rPr>
        <w:t>regional</w:t>
      </w:r>
      <w:r w:rsidRPr="00E57BCA">
        <w:rPr>
          <w:rStyle w:val="StyleUnderline"/>
        </w:rPr>
        <w:t xml:space="preserve"> nuclear </w:t>
      </w:r>
      <w:r w:rsidRPr="00CA2DCB">
        <w:rPr>
          <w:rStyle w:val="StyleUnderline"/>
          <w:highlight w:val="cyan"/>
        </w:rPr>
        <w:t>war</w:t>
      </w:r>
      <w:r w:rsidRPr="00E57BCA">
        <w:rPr>
          <w:rStyle w:val="StyleUnderline"/>
        </w:rPr>
        <w:t xml:space="preserve"> on the other side of the planet </w:t>
      </w:r>
      <w:r w:rsidRPr="00CA2DCB">
        <w:rPr>
          <w:rStyle w:val="StyleUnderline"/>
          <w:highlight w:val="cyan"/>
        </w:rPr>
        <w:t>could disrupt global climate for at least a decade and wipe out the ozone</w:t>
      </w:r>
      <w:r w:rsidRPr="00E57BCA">
        <w:rPr>
          <w:rStyle w:val="StyleUnderline"/>
        </w:rPr>
        <w:t xml:space="preserve"> layer for a decade</w:t>
      </w:r>
      <w:r w:rsidRPr="00E57BCA">
        <w:rPr>
          <w:sz w:val="16"/>
        </w:rPr>
        <w:t>,” said lead author Michael Mills, an atmospheric scientist at the National Center for Atmospheric Research in Colorado.</w:t>
      </w:r>
      <w:r w:rsidRPr="00E57BCA">
        <w:rPr>
          <w:sz w:val="12"/>
        </w:rPr>
        <w:t>¶</w:t>
      </w:r>
      <w:r w:rsidRPr="00E57BCA">
        <w:rPr>
          <w:sz w:val="16"/>
        </w:rPr>
        <w:t xml:space="preserve"> Researchers developed a computer model of the Earth’s atmosphere and ran simulations to find out what would happen if there was a nuclear war with just a fraction of the world’s arsenal.</w:t>
      </w:r>
      <w:r w:rsidRPr="00E57BCA">
        <w:rPr>
          <w:sz w:val="12"/>
        </w:rPr>
        <w:t>¶</w:t>
      </w:r>
      <w:r w:rsidRPr="00E57BCA">
        <w:rPr>
          <w:sz w:val="16"/>
        </w:rPr>
        <w:t xml:space="preserve"> What they saw was the stuff of nightmares:</w:t>
      </w:r>
      <w:r w:rsidRPr="00E57BCA">
        <w:rPr>
          <w:sz w:val="12"/>
        </w:rPr>
        <w:t>¶</w:t>
      </w:r>
      <w:r w:rsidRPr="00E57BCA">
        <w:rPr>
          <w:sz w:val="16"/>
        </w:rPr>
        <w:t xml:space="preserve"> </w:t>
      </w:r>
      <w:r w:rsidRPr="00CA2DCB">
        <w:rPr>
          <w:rStyle w:val="StyleUnderline"/>
          <w:highlight w:val="cyan"/>
        </w:rPr>
        <w:t>Firestorms would belch</w:t>
      </w:r>
      <w:r w:rsidRPr="00E57BCA">
        <w:rPr>
          <w:rStyle w:val="StyleUnderline"/>
        </w:rPr>
        <w:t xml:space="preserve"> over 5 million tons of ash into </w:t>
      </w:r>
      <w:r w:rsidRPr="00CA2DCB">
        <w:rPr>
          <w:rStyle w:val="StyleUnderline"/>
          <w:highlight w:val="cyan"/>
        </w:rPr>
        <w:t>the sky.</w:t>
      </w:r>
      <w:r w:rsidRPr="00CA2DCB">
        <w:rPr>
          <w:rStyle w:val="StyleUnderline"/>
          <w:sz w:val="12"/>
          <w:highlight w:val="cyan"/>
        </w:rPr>
        <w:t xml:space="preserve">¶ </w:t>
      </w:r>
      <w:r w:rsidRPr="00CA2DCB">
        <w:rPr>
          <w:rStyle w:val="StyleUnderline"/>
          <w:highlight w:val="cyan"/>
        </w:rPr>
        <w:t xml:space="preserve">The ash would absorb the sun’s rays, causing deadly cooling </w:t>
      </w:r>
      <w:r w:rsidRPr="00E57BCA">
        <w:rPr>
          <w:rStyle w:val="StyleUnderline"/>
        </w:rPr>
        <w:t>on the surface.</w:t>
      </w:r>
      <w:r w:rsidRPr="00E57BCA">
        <w:rPr>
          <w:rStyle w:val="StyleUnderline"/>
          <w:sz w:val="12"/>
        </w:rPr>
        <w:t xml:space="preserve">¶ </w:t>
      </w:r>
      <w:r w:rsidRPr="00CA2DCB">
        <w:rPr>
          <w:rStyle w:val="StyleUnderline"/>
          <w:highlight w:val="cyan"/>
        </w:rPr>
        <w:t>Global temperatures would plummet</w:t>
      </w:r>
      <w:r w:rsidRPr="00E57BCA">
        <w:rPr>
          <w:rStyle w:val="StyleUnderline"/>
        </w:rPr>
        <w:t xml:space="preserve"> my nearly 3 degrees </w:t>
      </w:r>
      <w:proofErr w:type="spellStart"/>
      <w:r w:rsidRPr="00E57BCA">
        <w:rPr>
          <w:rStyle w:val="StyleUnderline"/>
        </w:rPr>
        <w:t>Farenheit</w:t>
      </w:r>
      <w:proofErr w:type="spellEnd"/>
      <w:r w:rsidRPr="00E57BCA">
        <w:rPr>
          <w:rStyle w:val="StyleUnderline"/>
        </w:rPr>
        <w:t xml:space="preserve"> on average, with most of North America experiencing winters that would be colder by 4 to 10 degrees.</w:t>
      </w:r>
      <w:r w:rsidRPr="00E57BCA">
        <w:rPr>
          <w:rStyle w:val="StyleUnderline"/>
          <w:sz w:val="12"/>
        </w:rPr>
        <w:t xml:space="preserve">¶ </w:t>
      </w:r>
      <w:r w:rsidRPr="00E57BCA">
        <w:rPr>
          <w:rStyle w:val="StyleUnderline"/>
        </w:rPr>
        <w:t xml:space="preserve">Lethal frosts would cover the Earth and reduce the growing seasons </w:t>
      </w:r>
      <w:proofErr w:type="spellStart"/>
      <w:r w:rsidRPr="00E57BCA">
        <w:rPr>
          <w:rStyle w:val="StyleUnderline"/>
        </w:rPr>
        <w:t>bu</w:t>
      </w:r>
      <w:proofErr w:type="spellEnd"/>
      <w:r w:rsidRPr="00E57BCA">
        <w:rPr>
          <w:rStyle w:val="StyleUnderline"/>
        </w:rPr>
        <w:t xml:space="preserve"> about a month for several years.</w:t>
      </w:r>
      <w:r w:rsidRPr="00E57BCA">
        <w:rPr>
          <w:rStyle w:val="StyleUnderline"/>
          <w:sz w:val="12"/>
        </w:rPr>
        <w:t xml:space="preserve">¶ </w:t>
      </w:r>
      <w:r w:rsidRPr="00CA2DCB">
        <w:rPr>
          <w:rStyle w:val="StyleUnderline"/>
          <w:highlight w:val="cyan"/>
        </w:rPr>
        <w:t>Rainfall and other precipitation would be reduced</w:t>
      </w:r>
      <w:r w:rsidRPr="00E57BCA">
        <w:rPr>
          <w:rStyle w:val="StyleUnderline"/>
        </w:rPr>
        <w:t xml:space="preserve"> by about 10 percent, </w:t>
      </w:r>
      <w:r w:rsidRPr="00CA2DCB">
        <w:rPr>
          <w:rStyle w:val="StyleUnderline"/>
          <w:highlight w:val="cyan"/>
        </w:rPr>
        <w:t>triggering worldwide droughts and leading to wildfires</w:t>
      </w:r>
      <w:r w:rsidRPr="00E57BCA">
        <w:rPr>
          <w:rStyle w:val="StyleUnderline"/>
        </w:rPr>
        <w:t xml:space="preserve"> in the Amazon, which would spew more smoke into the atmosphere</w:t>
      </w:r>
      <w:r w:rsidRPr="00CA2DCB">
        <w:rPr>
          <w:sz w:val="16"/>
          <w:highlight w:val="cyan"/>
        </w:rPr>
        <w:t>.</w:t>
      </w:r>
      <w:r w:rsidRPr="00CA2DCB">
        <w:rPr>
          <w:sz w:val="12"/>
          <w:highlight w:val="cyan"/>
        </w:rPr>
        <w:t>¶</w:t>
      </w:r>
      <w:r w:rsidRPr="00CA2DCB">
        <w:rPr>
          <w:sz w:val="16"/>
          <w:highlight w:val="cyan"/>
        </w:rPr>
        <w:t xml:space="preserve"> </w:t>
      </w:r>
      <w:r w:rsidRPr="00CA2DCB">
        <w:rPr>
          <w:rStyle w:val="StyleUnderline"/>
          <w:highlight w:val="cyan"/>
        </w:rPr>
        <w:t xml:space="preserve">The sky ash would heat the stratosphere and </w:t>
      </w:r>
      <w:r w:rsidRPr="00E57BCA">
        <w:rPr>
          <w:rStyle w:val="StyleUnderline"/>
        </w:rPr>
        <w:t xml:space="preserve">accelerate the chemical reactions that </w:t>
      </w:r>
      <w:r w:rsidRPr="00CA2DCB">
        <w:rPr>
          <w:rStyle w:val="StyleUnderline"/>
          <w:highlight w:val="cyan"/>
        </w:rPr>
        <w:t>destroy the ozone layer</w:t>
      </w:r>
      <w:r w:rsidRPr="00E57BCA">
        <w:rPr>
          <w:rStyle w:val="StyleUnderline"/>
        </w:rPr>
        <w:t>.</w:t>
      </w:r>
      <w:r w:rsidRPr="00E57BCA">
        <w:rPr>
          <w:rStyle w:val="StyleUnderline"/>
          <w:sz w:val="12"/>
        </w:rPr>
        <w:t xml:space="preserve">¶ </w:t>
      </w:r>
      <w:r w:rsidRPr="00E57BCA">
        <w:rPr>
          <w:rStyle w:val="StyleUnderline"/>
        </w:rPr>
        <w:t>The intense ultraviolet radiation that would get through to the surface would be a dramatic threat to human health and damage fragile ecosystems on land and sea.</w:t>
      </w:r>
      <w:r w:rsidRPr="00E57BCA">
        <w:rPr>
          <w:rStyle w:val="StyleUnderline"/>
          <w:sz w:val="12"/>
        </w:rPr>
        <w:t xml:space="preserve">¶ </w:t>
      </w:r>
      <w:r w:rsidRPr="00E57BCA">
        <w:rPr>
          <w:sz w:val="16"/>
        </w:rPr>
        <w:t>“</w:t>
      </w:r>
      <w:r w:rsidRPr="00E57BCA">
        <w:rPr>
          <w:rStyle w:val="StyleUnderline"/>
        </w:rPr>
        <w:t>All in all</w:t>
      </w:r>
      <w:r w:rsidRPr="00E57BCA">
        <w:rPr>
          <w:sz w:val="16"/>
        </w:rPr>
        <w:t xml:space="preserve">, </w:t>
      </w:r>
      <w:r w:rsidRPr="00CA2DCB">
        <w:rPr>
          <w:rStyle w:val="Emphasis"/>
          <w:highlight w:val="cyan"/>
        </w:rPr>
        <w:t>these effects would be very detrimental to food production and to ecosystems</w:t>
      </w:r>
      <w:r w:rsidRPr="00E57BCA">
        <w:rPr>
          <w:sz w:val="16"/>
        </w:rPr>
        <w:t>,” Mills said.</w:t>
      </w:r>
    </w:p>
    <w:p w:rsidR="00CA2DCB" w:rsidRPr="00DD2252" w:rsidRDefault="00CA2DCB" w:rsidP="00CA2DCB"/>
    <w:p w:rsidR="00CA2DCB" w:rsidRPr="00C30BB6" w:rsidRDefault="00CA2DCB" w:rsidP="00CA2DCB">
      <w:pPr>
        <w:pStyle w:val="Heading4"/>
      </w:pPr>
      <w:r>
        <w:t>Prefer our evidence- longevity of study, specificity of details, and superior models</w:t>
      </w:r>
    </w:p>
    <w:p w:rsidR="00CA2DCB" w:rsidRPr="00C17048" w:rsidRDefault="00CA2DCB" w:rsidP="00CA2DCB">
      <w:pPr>
        <w:rPr>
          <w:rStyle w:val="Style13ptBold"/>
          <w:b w:val="0"/>
        </w:rPr>
      </w:pPr>
      <w:r>
        <w:rPr>
          <w:rStyle w:val="Style13ptBold"/>
        </w:rPr>
        <w:t xml:space="preserve">UCAR </w:t>
      </w:r>
      <w:r>
        <w:rPr>
          <w:rStyle w:val="Style13ptBold"/>
        </w:rPr>
        <w:t>14</w:t>
      </w:r>
      <w:r w:rsidRPr="00CA2DCB">
        <w:t xml:space="preserve">The University Corporation for Atmospheric Research is a consortium of more than 100 member colleges and universities focused on research and training in the atmospheric and related Earth system sciences. Our members set d </w:t>
      </w:r>
      <w:proofErr w:type="spellStart"/>
      <w:r w:rsidRPr="00CA2DCB">
        <w:t>irections</w:t>
      </w:r>
      <w:proofErr w:type="spellEnd"/>
      <w:r w:rsidRPr="00CA2DCB">
        <w:t xml:space="preserve"> and priorities for the National Center for Atmospheric Research, which UCAR manages with sponsorship by the National Science Foundation, 2014, “Regional Nuclear War Would Have Global Reach”, http://www2.ucar.edu/atmosnews/research/11155/regional-nuclear-war-would-have-global-reach)</w:t>
      </w:r>
    </w:p>
    <w:p w:rsidR="00CA2DCB" w:rsidRPr="005B6101" w:rsidRDefault="00CA2DCB" w:rsidP="00CA2DCB">
      <w:pPr>
        <w:rPr>
          <w:rStyle w:val="StyleUnderline"/>
        </w:rPr>
      </w:pPr>
      <w:r w:rsidRPr="00CA2DCB">
        <w:rPr>
          <w:rStyle w:val="StyleUnderline"/>
          <w:highlight w:val="cyan"/>
        </w:rPr>
        <w:t>Scientists for</w:t>
      </w:r>
      <w:r w:rsidRPr="00CA2DCB">
        <w:rPr>
          <w:sz w:val="16"/>
          <w:highlight w:val="cyan"/>
        </w:rPr>
        <w:t xml:space="preserve"> </w:t>
      </w:r>
      <w:r w:rsidRPr="00CA2DCB">
        <w:rPr>
          <w:rStyle w:val="Emphasis"/>
          <w:highlight w:val="cyan"/>
        </w:rPr>
        <w:t>several decades</w:t>
      </w:r>
      <w:r w:rsidRPr="005B6101">
        <w:rPr>
          <w:sz w:val="16"/>
        </w:rPr>
        <w:t xml:space="preserve">. </w:t>
      </w:r>
      <w:r w:rsidRPr="00C17048">
        <w:rPr>
          <w:rStyle w:val="StyleUnderline"/>
        </w:rPr>
        <w:t xml:space="preserve">have </w:t>
      </w:r>
      <w:r w:rsidRPr="00CA2DCB">
        <w:rPr>
          <w:rStyle w:val="StyleUnderline"/>
          <w:highlight w:val="cyan"/>
        </w:rPr>
        <w:t xml:space="preserve">studied the </w:t>
      </w:r>
      <w:r w:rsidRPr="005B6101">
        <w:rPr>
          <w:rStyle w:val="StyleUnderline"/>
        </w:rPr>
        <w:t>potential</w:t>
      </w:r>
      <w:r w:rsidRPr="00C17048">
        <w:rPr>
          <w:rStyle w:val="StyleUnderline"/>
        </w:rPr>
        <w:t xml:space="preserve"> </w:t>
      </w:r>
      <w:r w:rsidRPr="00CA2DCB">
        <w:rPr>
          <w:rStyle w:val="StyleUnderline"/>
          <w:highlight w:val="cyan"/>
        </w:rPr>
        <w:t>environmental impacts of a</w:t>
      </w:r>
      <w:r w:rsidRPr="00C17048">
        <w:rPr>
          <w:rStyle w:val="StyleUnderline"/>
        </w:rPr>
        <w:t xml:space="preserve"> nuclear conflict—either an all-out conflagration between superpowers or a more </w:t>
      </w:r>
      <w:r w:rsidRPr="00CA2DCB">
        <w:rPr>
          <w:rStyle w:val="StyleUnderline"/>
          <w:highlight w:val="cyan"/>
        </w:rPr>
        <w:t>limited regional war</w:t>
      </w:r>
      <w:r w:rsidRPr="005B6101">
        <w:rPr>
          <w:sz w:val="16"/>
        </w:rPr>
        <w:t xml:space="preserve"> </w:t>
      </w:r>
      <w:r w:rsidRPr="00C17048">
        <w:rPr>
          <w:rStyle w:val="StyleUnderline"/>
        </w:rPr>
        <w:t>Now a research team led by NCAR has produced</w:t>
      </w:r>
      <w:r w:rsidRPr="005B6101">
        <w:rPr>
          <w:sz w:val="16"/>
        </w:rPr>
        <w:t xml:space="preserve"> </w:t>
      </w:r>
      <w:r w:rsidRPr="00CA2DCB">
        <w:rPr>
          <w:rStyle w:val="Emphasis"/>
          <w:highlight w:val="cyan"/>
        </w:rPr>
        <w:t>an unusually detailed picture</w:t>
      </w:r>
      <w:r w:rsidRPr="00CA2DCB">
        <w:rPr>
          <w:sz w:val="16"/>
          <w:highlight w:val="cyan"/>
        </w:rPr>
        <w:t xml:space="preserve"> </w:t>
      </w:r>
      <w:r w:rsidRPr="00CA2DCB">
        <w:rPr>
          <w:rStyle w:val="StyleUnderline"/>
          <w:highlight w:val="cyan"/>
        </w:rPr>
        <w:t>of the aftermath</w:t>
      </w:r>
      <w:r w:rsidRPr="00C17048">
        <w:rPr>
          <w:rStyle w:val="StyleUnderline"/>
        </w:rPr>
        <w:t xml:space="preserve"> of a hypothetical regional nuclear war by </w:t>
      </w:r>
      <w:r w:rsidRPr="00CA2DCB">
        <w:rPr>
          <w:rStyle w:val="StyleUnderline"/>
          <w:highlight w:val="cyan"/>
        </w:rPr>
        <w:t>using a modeling approach that includes simulations of atmospheric chemistry</w:t>
      </w:r>
      <w:r w:rsidRPr="00C17048">
        <w:rPr>
          <w:rStyle w:val="StyleUnderline"/>
        </w:rPr>
        <w:t xml:space="preserve">, the </w:t>
      </w:r>
      <w:r w:rsidRPr="00CA2DCB">
        <w:rPr>
          <w:rStyle w:val="StyleUnderline"/>
          <w:highlight w:val="cyan"/>
        </w:rPr>
        <w:t>oceans</w:t>
      </w:r>
      <w:r w:rsidRPr="00C17048">
        <w:rPr>
          <w:rStyle w:val="StyleUnderline"/>
        </w:rPr>
        <w:t xml:space="preserve">, </w:t>
      </w:r>
      <w:r w:rsidRPr="00CA2DCB">
        <w:rPr>
          <w:rStyle w:val="StyleUnderline"/>
          <w:highlight w:val="cyan"/>
        </w:rPr>
        <w:t>land surface, and sea ice</w:t>
      </w:r>
      <w:r w:rsidRPr="00C17048">
        <w:rPr>
          <w:rStyle w:val="StyleUnderline"/>
        </w:rPr>
        <w:t>.</w:t>
      </w:r>
      <w:r w:rsidRPr="005B6101">
        <w:rPr>
          <w:rStyle w:val="StyleUnderline"/>
          <w:sz w:val="12"/>
        </w:rPr>
        <w:t>¶</w:t>
      </w:r>
      <w:r w:rsidRPr="005B6101">
        <w:rPr>
          <w:sz w:val="16"/>
        </w:rPr>
        <w:t xml:space="preserve"> The study, published this month in the American Geophysical Union journal Earth’s Future, finds that </w:t>
      </w:r>
      <w:r w:rsidRPr="00CA2DCB">
        <w:rPr>
          <w:rStyle w:val="StyleUnderline"/>
          <w:highlight w:val="cyan"/>
        </w:rPr>
        <w:t>an exchange of 100 nuclear weapons</w:t>
      </w:r>
      <w:r w:rsidRPr="005B6101">
        <w:rPr>
          <w:rStyle w:val="StyleUnderline"/>
        </w:rPr>
        <w:t xml:space="preserve"> between two regional adversaries </w:t>
      </w:r>
      <w:r w:rsidRPr="00CA2DCB">
        <w:rPr>
          <w:rStyle w:val="StyleUnderline"/>
          <w:highlight w:val="cyan"/>
        </w:rPr>
        <w:t>would have</w:t>
      </w:r>
      <w:r w:rsidRPr="005B6101">
        <w:rPr>
          <w:rStyle w:val="StyleUnderline"/>
        </w:rPr>
        <w:t xml:space="preserve"> more </w:t>
      </w:r>
      <w:r w:rsidRPr="00CA2DCB">
        <w:rPr>
          <w:rStyle w:val="StyleUnderline"/>
          <w:highlight w:val="cyan"/>
        </w:rPr>
        <w:t>severe global implications</w:t>
      </w:r>
      <w:r w:rsidRPr="005B6101">
        <w:rPr>
          <w:rStyle w:val="StyleUnderline"/>
        </w:rPr>
        <w:t xml:space="preserve"> for society and the environment than previously thought.</w:t>
      </w:r>
      <w:r w:rsidRPr="005B6101">
        <w:rPr>
          <w:rStyle w:val="StyleUnderline"/>
          <w:sz w:val="12"/>
        </w:rPr>
        <w:t>¶</w:t>
      </w:r>
      <w:r w:rsidRPr="005B6101">
        <w:rPr>
          <w:sz w:val="16"/>
        </w:rPr>
        <w:t xml:space="preserve"> The research team’s model simulations show that global temperatures would drop initially by 1.5 degrees Celsius (about 2.7 degrees Fahrenheit) to their lowest levels in more than 1,000 years. The cooling would be caused by firestorms in major cities lofting ash and other particles high into the atmosphere, where they would block incoming solar heat. The colder temperatures would reduce precipitation, likely leading to widespread fires in regions such as the Amazon and pumping still more smoke into the atmosphere.</w:t>
      </w:r>
      <w:r w:rsidRPr="005B6101">
        <w:rPr>
          <w:sz w:val="12"/>
        </w:rPr>
        <w:t>¶</w:t>
      </w:r>
      <w:r w:rsidRPr="005B6101">
        <w:rPr>
          <w:sz w:val="16"/>
        </w:rPr>
        <w:t xml:space="preserve"> </w:t>
      </w:r>
      <w:r w:rsidRPr="005B6101">
        <w:rPr>
          <w:rStyle w:val="StyleUnderline"/>
        </w:rPr>
        <w:t xml:space="preserve">Whereas </w:t>
      </w:r>
      <w:r w:rsidRPr="00CA2DCB">
        <w:rPr>
          <w:rStyle w:val="StyleUnderline"/>
          <w:highlight w:val="cyan"/>
        </w:rPr>
        <w:t>previous studies</w:t>
      </w:r>
      <w:r w:rsidRPr="005B6101">
        <w:rPr>
          <w:rStyle w:val="StyleUnderline"/>
        </w:rPr>
        <w:t xml:space="preserve"> had </w:t>
      </w:r>
      <w:r w:rsidRPr="00CA2DCB">
        <w:rPr>
          <w:rStyle w:val="StyleUnderline"/>
          <w:highlight w:val="cyan"/>
        </w:rPr>
        <w:t>projected</w:t>
      </w:r>
      <w:r w:rsidRPr="005B6101">
        <w:rPr>
          <w:rStyle w:val="StyleUnderline"/>
        </w:rPr>
        <w:t xml:space="preserve"> that global </w:t>
      </w:r>
      <w:r w:rsidRPr="00CA2DCB">
        <w:rPr>
          <w:rStyle w:val="StyleUnderline"/>
          <w:highlight w:val="cyan"/>
        </w:rPr>
        <w:t>temperatures would recover</w:t>
      </w:r>
      <w:r w:rsidRPr="005B6101">
        <w:rPr>
          <w:rStyle w:val="StyleUnderline"/>
        </w:rPr>
        <w:t xml:space="preserve"> after about a decade, </w:t>
      </w:r>
      <w:r w:rsidRPr="00CA2DCB">
        <w:rPr>
          <w:rStyle w:val="StyleUnderline"/>
          <w:highlight w:val="cyan"/>
        </w:rPr>
        <w:t>the new work indicates that cooling would persist at least 26 years</w:t>
      </w:r>
      <w:r w:rsidRPr="005B6101">
        <w:rPr>
          <w:sz w:val="16"/>
        </w:rPr>
        <w:t xml:space="preserve">, which is as far into the future as the simulations went. </w:t>
      </w:r>
      <w:r w:rsidRPr="00CA2DCB">
        <w:rPr>
          <w:rStyle w:val="StyleUnderline"/>
          <w:highlight w:val="cyan"/>
        </w:rPr>
        <w:t>Two major factors</w:t>
      </w:r>
      <w:r w:rsidRPr="005B6101">
        <w:rPr>
          <w:rStyle w:val="StyleUnderline"/>
        </w:rPr>
        <w:t xml:space="preserve"> would </w:t>
      </w:r>
      <w:r w:rsidRPr="00CA2DCB">
        <w:rPr>
          <w:rStyle w:val="StyleUnderline"/>
          <w:highlight w:val="cyan"/>
        </w:rPr>
        <w:t>cause</w:t>
      </w:r>
      <w:r w:rsidRPr="005B6101">
        <w:rPr>
          <w:rStyle w:val="StyleUnderline"/>
        </w:rPr>
        <w:t xml:space="preserve"> this </w:t>
      </w:r>
      <w:r w:rsidRPr="00CA2DCB">
        <w:rPr>
          <w:rStyle w:val="StyleUnderline"/>
          <w:highlight w:val="cyan"/>
        </w:rPr>
        <w:t>prolonged cooling</w:t>
      </w:r>
      <w:r w:rsidRPr="005B6101">
        <w:rPr>
          <w:rStyle w:val="StyleUnderline"/>
        </w:rPr>
        <w:t xml:space="preserve">: an </w:t>
      </w:r>
      <w:r w:rsidRPr="00CA2DCB">
        <w:rPr>
          <w:rStyle w:val="StyleUnderline"/>
          <w:highlight w:val="cyan"/>
        </w:rPr>
        <w:t>expansion of sea ice</w:t>
      </w:r>
      <w:r w:rsidRPr="005B6101">
        <w:rPr>
          <w:rStyle w:val="StyleUnderline"/>
        </w:rPr>
        <w:t xml:space="preserve"> that would reflect more solar heat into space, </w:t>
      </w:r>
      <w:r w:rsidRPr="00CA2DCB">
        <w:rPr>
          <w:rStyle w:val="StyleUnderline"/>
          <w:highlight w:val="cyan"/>
        </w:rPr>
        <w:t>and a significant cooling in the upper 100 meters</w:t>
      </w:r>
      <w:r w:rsidRPr="005B6101">
        <w:rPr>
          <w:rStyle w:val="StyleUnderline"/>
        </w:rPr>
        <w:t xml:space="preserve"> (about 330 feet) </w:t>
      </w:r>
      <w:r w:rsidRPr="00CA2DCB">
        <w:rPr>
          <w:rStyle w:val="StyleUnderline"/>
          <w:highlight w:val="cyan"/>
        </w:rPr>
        <w:t>of the oceans</w:t>
      </w:r>
      <w:r w:rsidRPr="005B6101">
        <w:rPr>
          <w:rStyle w:val="StyleUnderline"/>
        </w:rPr>
        <w:t>, which would warm only gradually.</w:t>
      </w:r>
      <w:r w:rsidRPr="005B6101">
        <w:rPr>
          <w:rStyle w:val="StyleUnderline"/>
          <w:sz w:val="12"/>
        </w:rPr>
        <w:t>¶</w:t>
      </w:r>
      <w:r w:rsidRPr="005B6101">
        <w:rPr>
          <w:sz w:val="16"/>
        </w:rPr>
        <w:t xml:space="preserve"> </w:t>
      </w:r>
      <w:proofErr w:type="gramStart"/>
      <w:r w:rsidRPr="005B6101">
        <w:rPr>
          <w:sz w:val="16"/>
        </w:rPr>
        <w:t>The</w:t>
      </w:r>
      <w:proofErr w:type="gramEnd"/>
      <w:r w:rsidRPr="005B6101">
        <w:rPr>
          <w:sz w:val="16"/>
        </w:rPr>
        <w:t xml:space="preserve"> new study also tracked the influence of the urban firestorms on stratospheric chemistry. Approximately five </w:t>
      </w:r>
      <w:proofErr w:type="spellStart"/>
      <w:r w:rsidRPr="005B6101">
        <w:rPr>
          <w:sz w:val="16"/>
        </w:rPr>
        <w:t>teragrams</w:t>
      </w:r>
      <w:proofErr w:type="spellEnd"/>
      <w:r w:rsidRPr="005B6101">
        <w:rPr>
          <w:sz w:val="16"/>
        </w:rPr>
        <w:t xml:space="preserve"> of black carbon would be lofted up to the stratosphere, where it would spread globally. The smoke would absorb sunlight and heat the stratosphere, accelerating chemical reactions that destroy ozone. The resulting damage to the ozone layer would allow much greater amounts of ultraviolet radiation to reach Earth’s surface. The </w:t>
      </w:r>
      <w:proofErr w:type="spellStart"/>
      <w:r w:rsidRPr="005B6101">
        <w:rPr>
          <w:sz w:val="16"/>
        </w:rPr>
        <w:t>midlatitudes</w:t>
      </w:r>
      <w:proofErr w:type="spellEnd"/>
      <w:r w:rsidRPr="005B6101">
        <w:rPr>
          <w:sz w:val="16"/>
        </w:rPr>
        <w:t xml:space="preserve"> would experience a summertime UV increase of 30-80 percent.</w:t>
      </w:r>
      <w:r w:rsidRPr="005B6101">
        <w:rPr>
          <w:sz w:val="12"/>
        </w:rPr>
        <w:t>¶</w:t>
      </w:r>
      <w:r w:rsidRPr="005B6101">
        <w:rPr>
          <w:sz w:val="16"/>
        </w:rPr>
        <w:t xml:space="preserve"> </w:t>
      </w:r>
      <w:proofErr w:type="gramStart"/>
      <w:r w:rsidRPr="005B6101">
        <w:rPr>
          <w:sz w:val="16"/>
        </w:rPr>
        <w:t>The</w:t>
      </w:r>
      <w:proofErr w:type="gramEnd"/>
      <w:r w:rsidRPr="005B6101">
        <w:rPr>
          <w:sz w:val="16"/>
        </w:rPr>
        <w:t xml:space="preserve"> colder temperatures and higher UV levels could have widespread and potentially devastating impacts on society, the authors found. In addition to the destruction caused directly by the nuclear bombs, the colder temperatures worldwide would lead to killing frosts that would reduce growing seasons by 10-40 days per year for several years. The higher levels of UV would pose a threat to human health, agriculture, and terrestrial and aquatic ecosystems.</w:t>
      </w:r>
      <w:r w:rsidRPr="005B6101">
        <w:rPr>
          <w:sz w:val="12"/>
        </w:rPr>
        <w:t>¶</w:t>
      </w:r>
      <w:r w:rsidRPr="005B6101">
        <w:rPr>
          <w:sz w:val="16"/>
        </w:rPr>
        <w:t xml:space="preserve"> </w:t>
      </w:r>
      <w:proofErr w:type="gramStart"/>
      <w:r w:rsidRPr="00CA2DCB">
        <w:rPr>
          <w:rStyle w:val="StyleUnderline"/>
          <w:highlight w:val="cyan"/>
        </w:rPr>
        <w:t>The</w:t>
      </w:r>
      <w:proofErr w:type="gramEnd"/>
      <w:r w:rsidRPr="005B6101">
        <w:rPr>
          <w:rStyle w:val="StyleUnderline"/>
        </w:rPr>
        <w:t xml:space="preserve"> research </w:t>
      </w:r>
      <w:r w:rsidRPr="00CA2DCB">
        <w:rPr>
          <w:rStyle w:val="StyleUnderline"/>
          <w:highlight w:val="cyan"/>
        </w:rPr>
        <w:t>team used an</w:t>
      </w:r>
      <w:r w:rsidRPr="005B6101">
        <w:rPr>
          <w:rStyle w:val="StyleUnderline"/>
        </w:rPr>
        <w:t xml:space="preserve"> NCAR-based computer model: the </w:t>
      </w:r>
      <w:r w:rsidRPr="00CA2DCB">
        <w:rPr>
          <w:rStyle w:val="StyleUnderline"/>
          <w:highlight w:val="cyan"/>
        </w:rPr>
        <w:t>Community Earth System Model, which simulates interactive responses in</w:t>
      </w:r>
      <w:r w:rsidRPr="005B6101">
        <w:rPr>
          <w:rStyle w:val="StyleUnderline"/>
        </w:rPr>
        <w:t xml:space="preserve"> atmosphere, ocean, land, and sea ice components of </w:t>
      </w:r>
      <w:r w:rsidRPr="00CA2DCB">
        <w:rPr>
          <w:rStyle w:val="StyleUnderline"/>
          <w:highlight w:val="cyan"/>
        </w:rPr>
        <w:t>the Earth's climate</w:t>
      </w:r>
      <w:r w:rsidRPr="005B6101">
        <w:rPr>
          <w:rStyle w:val="StyleUnderline"/>
        </w:rPr>
        <w:t xml:space="preserve"> system</w:t>
      </w:r>
      <w:r w:rsidRPr="005B6101">
        <w:rPr>
          <w:sz w:val="16"/>
        </w:rPr>
        <w:t xml:space="preserve">. </w:t>
      </w:r>
      <w:r w:rsidRPr="00CA2DCB">
        <w:rPr>
          <w:rStyle w:val="StyleUnderline"/>
          <w:highlight w:val="cyan"/>
        </w:rPr>
        <w:t>For the atmospheric component, the team turned to the Whole Atmosphere Community Climate Model</w:t>
      </w:r>
      <w:r w:rsidRPr="005B6101">
        <w:rPr>
          <w:rStyle w:val="StyleUnderline"/>
        </w:rPr>
        <w:t>, which extends from the Earth's surface to the edge of space, and includes interactive calculations of stratospheric ozone chemistry and atmospheric dynamics.</w:t>
      </w:r>
      <w:r w:rsidRPr="005B6101">
        <w:rPr>
          <w:rStyle w:val="StyleUnderline"/>
          <w:sz w:val="12"/>
        </w:rPr>
        <w:t>¶</w:t>
      </w:r>
      <w:r w:rsidRPr="005B6101">
        <w:rPr>
          <w:sz w:val="16"/>
        </w:rPr>
        <w:t xml:space="preserve"> The scientists </w:t>
      </w:r>
      <w:r w:rsidRPr="00CA2DCB">
        <w:rPr>
          <w:rStyle w:val="StyleUnderline"/>
          <w:highlight w:val="cyan"/>
        </w:rPr>
        <w:t>ran a total of seven simulations, comparing a hypothetical war between</w:t>
      </w:r>
      <w:r w:rsidRPr="005B6101">
        <w:rPr>
          <w:rStyle w:val="StyleUnderline"/>
        </w:rPr>
        <w:t xml:space="preserve"> two </w:t>
      </w:r>
      <w:r w:rsidRPr="00CA2DCB">
        <w:rPr>
          <w:rStyle w:val="StyleUnderline"/>
          <w:highlight w:val="cyan"/>
        </w:rPr>
        <w:t>nations that have developed</w:t>
      </w:r>
      <w:r w:rsidRPr="005B6101">
        <w:rPr>
          <w:rStyle w:val="StyleUnderline"/>
        </w:rPr>
        <w:t xml:space="preserve"> nuclear </w:t>
      </w:r>
      <w:r w:rsidRPr="00CA2DCB">
        <w:rPr>
          <w:rStyle w:val="StyleUnderline"/>
          <w:highlight w:val="cyan"/>
        </w:rPr>
        <w:t>arms</w:t>
      </w:r>
      <w:r w:rsidRPr="005B6101">
        <w:rPr>
          <w:rStyle w:val="StyleUnderline"/>
        </w:rPr>
        <w:t xml:space="preserve"> relatively </w:t>
      </w:r>
      <w:r w:rsidRPr="00CA2DCB">
        <w:rPr>
          <w:rStyle w:val="StyleUnderline"/>
          <w:highlight w:val="cyan"/>
        </w:rPr>
        <w:t>recently</w:t>
      </w:r>
      <w:r w:rsidRPr="005B6101">
        <w:rPr>
          <w:rStyle w:val="StyleUnderline"/>
        </w:rPr>
        <w:t xml:space="preserve"> (India and Pakistan) </w:t>
      </w:r>
      <w:r w:rsidRPr="00CA2DCB">
        <w:rPr>
          <w:rStyle w:val="StyleUnderline"/>
          <w:highlight w:val="cyan"/>
        </w:rPr>
        <w:t>with control simulations in which there was no nuclear war.</w:t>
      </w:r>
      <w:r w:rsidRPr="00CA2DCB">
        <w:rPr>
          <w:rStyle w:val="StyleUnderline"/>
          <w:sz w:val="12"/>
          <w:highlight w:val="cyan"/>
        </w:rPr>
        <w:t>¶</w:t>
      </w:r>
      <w:r w:rsidRPr="005B6101">
        <w:rPr>
          <w:sz w:val="16"/>
        </w:rPr>
        <w:t xml:space="preserve"> “It’s such a complex process that you need sophisticated climate models to understand it,” said NCAR scientist Michael Mills, the lead author. </w:t>
      </w:r>
      <w:r w:rsidRPr="005B6101">
        <w:rPr>
          <w:rStyle w:val="StyleUnderline"/>
        </w:rPr>
        <w:t>“</w:t>
      </w:r>
      <w:r w:rsidRPr="00CA2DCB">
        <w:rPr>
          <w:rStyle w:val="StyleUnderline"/>
          <w:highlight w:val="cyan"/>
        </w:rPr>
        <w:t>As we</w:t>
      </w:r>
      <w:r w:rsidRPr="00CA2DCB">
        <w:rPr>
          <w:sz w:val="16"/>
          <w:highlight w:val="cyan"/>
        </w:rPr>
        <w:t xml:space="preserve"> </w:t>
      </w:r>
      <w:r w:rsidRPr="00CA2DCB">
        <w:rPr>
          <w:rStyle w:val="Emphasis"/>
          <w:highlight w:val="cyan"/>
        </w:rPr>
        <w:t>get a more detailed picture</w:t>
      </w:r>
      <w:r w:rsidRPr="00CA2DCB">
        <w:rPr>
          <w:sz w:val="16"/>
          <w:highlight w:val="cyan"/>
        </w:rPr>
        <w:t xml:space="preserve">, </w:t>
      </w:r>
      <w:r w:rsidRPr="00CA2DCB">
        <w:rPr>
          <w:rStyle w:val="StyleUnderline"/>
          <w:highlight w:val="cyan"/>
        </w:rPr>
        <w:t>we find</w:t>
      </w:r>
      <w:r w:rsidRPr="005B6101">
        <w:rPr>
          <w:rStyle w:val="StyleUnderline"/>
        </w:rPr>
        <w:t xml:space="preserve"> that </w:t>
      </w:r>
      <w:r w:rsidRPr="00CA2DCB">
        <w:rPr>
          <w:rStyle w:val="StyleUnderline"/>
          <w:highlight w:val="cyan"/>
        </w:rPr>
        <w:t>the</w:t>
      </w:r>
      <w:r w:rsidRPr="005B6101">
        <w:rPr>
          <w:rStyle w:val="StyleUnderline"/>
        </w:rPr>
        <w:t xml:space="preserve"> atmospheric </w:t>
      </w:r>
      <w:r w:rsidRPr="00CA2DCB">
        <w:rPr>
          <w:rStyle w:val="StyleUnderline"/>
          <w:highlight w:val="cyan"/>
        </w:rPr>
        <w:t>effects</w:t>
      </w:r>
      <w:r w:rsidRPr="005B6101">
        <w:rPr>
          <w:rStyle w:val="StyleUnderline"/>
        </w:rPr>
        <w:t xml:space="preserve"> for a given amount of weapons deployed </w:t>
      </w:r>
      <w:r w:rsidRPr="00CA2DCB">
        <w:rPr>
          <w:rStyle w:val="StyleUnderline"/>
          <w:highlight w:val="cyan"/>
        </w:rPr>
        <w:t>are</w:t>
      </w:r>
      <w:r w:rsidRPr="005B6101">
        <w:rPr>
          <w:rStyle w:val="StyleUnderline"/>
        </w:rPr>
        <w:t xml:space="preserve"> even </w:t>
      </w:r>
      <w:r w:rsidRPr="00CA2DCB">
        <w:rPr>
          <w:rStyle w:val="StyleUnderline"/>
          <w:highlight w:val="cyan"/>
        </w:rPr>
        <w:t>more severe than we previously thought</w:t>
      </w:r>
      <w:r w:rsidRPr="005B6101">
        <w:rPr>
          <w:rStyle w:val="StyleUnderline"/>
        </w:rPr>
        <w:t>.”</w:t>
      </w:r>
      <w:r w:rsidRPr="005B6101">
        <w:rPr>
          <w:rStyle w:val="StyleUnderline"/>
          <w:sz w:val="12"/>
        </w:rPr>
        <w:t>¶</w:t>
      </w:r>
      <w:r w:rsidRPr="005B6101">
        <w:rPr>
          <w:sz w:val="16"/>
        </w:rPr>
        <w:t xml:space="preserve"> </w:t>
      </w:r>
      <w:r w:rsidRPr="005B6101">
        <w:rPr>
          <w:rStyle w:val="StyleUnderline"/>
        </w:rPr>
        <w:t>He added that the 100 relatively small nuclear bombs in the study represent just a small fraction of the world’s approximately 17,000 nuclear weapons.</w:t>
      </w:r>
    </w:p>
    <w:p w:rsidR="00CA2DCB" w:rsidRPr="00C17048" w:rsidRDefault="00CA2DCB" w:rsidP="00CA2DCB"/>
    <w:p w:rsidR="00CA2DCB" w:rsidRPr="003863C6" w:rsidRDefault="00CA2DCB" w:rsidP="00CA2DCB">
      <w:pPr>
        <w:rPr>
          <w:sz w:val="14"/>
          <w:szCs w:val="16"/>
        </w:rPr>
      </w:pPr>
    </w:p>
    <w:p w:rsidR="00CA2DCB" w:rsidRPr="00D4152B" w:rsidRDefault="00CA2DCB" w:rsidP="00CA2DCB"/>
    <w:p w:rsidR="00CA2DCB" w:rsidRPr="00CA2DCB" w:rsidRDefault="00CA2DCB" w:rsidP="00CA2DCB"/>
    <w:p w:rsidR="008B4F2D" w:rsidRPr="00000BBE" w:rsidRDefault="008B4F2D" w:rsidP="008B4F2D">
      <w:pPr>
        <w:pStyle w:val="Heading2"/>
        <w:rPr>
          <w:rFonts w:asciiTheme="minorHAnsi" w:hAnsiTheme="minorHAnsi"/>
        </w:rPr>
      </w:pPr>
      <w:r w:rsidRPr="00000BBE">
        <w:rPr>
          <w:rFonts w:asciiTheme="minorHAnsi" w:hAnsiTheme="minorHAnsi"/>
        </w:rPr>
        <w:t>Small Farms</w:t>
      </w:r>
    </w:p>
    <w:p w:rsidR="008B4F2D" w:rsidRDefault="008B4F2D" w:rsidP="004D56C3">
      <w:pPr>
        <w:keepNext/>
        <w:keepLines/>
        <w:pageBreakBefore/>
        <w:spacing w:before="40"/>
        <w:jc w:val="center"/>
        <w:outlineLvl w:val="2"/>
        <w:rPr>
          <w:rFonts w:asciiTheme="minorHAnsi" w:eastAsiaTheme="majorEastAsia" w:hAnsiTheme="minorHAnsi" w:cstheme="majorBidi"/>
          <w:b/>
          <w:sz w:val="32"/>
          <w:szCs w:val="24"/>
          <w:u w:val="single"/>
        </w:rPr>
      </w:pPr>
      <w:r w:rsidRPr="00000BBE">
        <w:rPr>
          <w:rFonts w:asciiTheme="minorHAnsi" w:eastAsiaTheme="majorEastAsia" w:hAnsiTheme="minorHAnsi" w:cstheme="majorBidi"/>
          <w:b/>
          <w:sz w:val="32"/>
          <w:szCs w:val="24"/>
          <w:u w:val="single"/>
        </w:rPr>
        <w:t>1NC Disease Defense</w:t>
      </w:r>
    </w:p>
    <w:p w:rsidR="00000BBE" w:rsidRPr="009E0AC4" w:rsidRDefault="00000BBE" w:rsidP="00000BBE">
      <w:pPr>
        <w:pStyle w:val="Heading4"/>
      </w:pPr>
      <w:r w:rsidRPr="009E0AC4">
        <w:t>No impact to disease</w:t>
      </w:r>
    </w:p>
    <w:p w:rsidR="00000BBE" w:rsidRPr="009E0AC4" w:rsidRDefault="00000BBE" w:rsidP="00000BBE">
      <w:r w:rsidRPr="009E0AC4">
        <w:rPr>
          <w:rStyle w:val="Style13ptBold"/>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000BBE" w:rsidRPr="00D71E98" w:rsidRDefault="00000BBE" w:rsidP="00000BBE">
      <w:pPr>
        <w:rPr>
          <w:rFonts w:eastAsia="Times New Roman"/>
          <w:sz w:val="16"/>
          <w:szCs w:val="24"/>
        </w:rPr>
      </w:pPr>
    </w:p>
    <w:p w:rsidR="00000BBE" w:rsidRDefault="00000BBE" w:rsidP="00000BBE">
      <w:pPr>
        <w:rPr>
          <w:rFonts w:eastAsia="Times New Roman"/>
        </w:rPr>
      </w:pPr>
      <w:r w:rsidRPr="009E0AC4">
        <w:rPr>
          <w:rFonts w:eastAsia="Times New Roman"/>
        </w:rPr>
        <w:t xml:space="preserve">Yet </w:t>
      </w:r>
      <w:r w:rsidRPr="00CA2DCB">
        <w:rPr>
          <w:rFonts w:eastAsia="Times New Roman"/>
          <w:highlight w:val="cyan"/>
          <w:u w:val="single"/>
        </w:rPr>
        <w:t>the fact that Homo sapiens has managed to survive every disease</w:t>
      </w:r>
      <w:r w:rsidRPr="004D2A61">
        <w:rPr>
          <w:rFonts w:eastAsia="Times New Roman"/>
          <w:u w:val="single"/>
        </w:rPr>
        <w:t xml:space="preserve"> to assail it </w:t>
      </w:r>
      <w:r w:rsidRPr="00CA2DCB">
        <w:rPr>
          <w:rFonts w:eastAsia="Times New Roman"/>
          <w:highlight w:val="cyan"/>
          <w:u w:val="single"/>
        </w:rPr>
        <w:t>in</w:t>
      </w:r>
      <w:r w:rsidRPr="004D2A61">
        <w:rPr>
          <w:rFonts w:eastAsia="Times New Roman"/>
          <w:u w:val="single"/>
        </w:rPr>
        <w:t xml:space="preserve"> the </w:t>
      </w:r>
      <w:r w:rsidRPr="00CA2DCB">
        <w:rPr>
          <w:rFonts w:eastAsia="Times New Roman"/>
          <w:highlight w:val="cyan"/>
          <w:u w:val="single"/>
        </w:rPr>
        <w:t>200,000 years</w:t>
      </w:r>
      <w:r w:rsidRPr="009E0AC4">
        <w:rPr>
          <w:rFonts w:eastAsia="Times New Roman"/>
        </w:rPr>
        <w:t xml:space="preserve"> or so </w:t>
      </w:r>
      <w:r w:rsidRPr="004D2A61">
        <w:rPr>
          <w:rFonts w:eastAsia="Times New Roman"/>
          <w:u w:val="single"/>
        </w:rPr>
        <w:t xml:space="preserve">of its existence </w:t>
      </w:r>
      <w:r w:rsidRPr="00CA2DCB">
        <w:rPr>
          <w:rFonts w:eastAsia="Times New Roman"/>
          <w:highlight w:val="cyan"/>
          <w:u w:val="single"/>
        </w:rPr>
        <w:t>is a source of</w:t>
      </w:r>
      <w:r w:rsidRPr="004D2A61">
        <w:rPr>
          <w:rFonts w:eastAsia="Times New Roman"/>
          <w:u w:val="single"/>
        </w:rPr>
        <w:t xml:space="preserve"> genuine </w:t>
      </w:r>
      <w:r w:rsidRPr="00CA2DCB">
        <w:rPr>
          <w:rFonts w:eastAsia="Times New Roman"/>
          <w:highlight w:val="cyan"/>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CA2DCB">
        <w:rPr>
          <w:rFonts w:eastAsia="Times New Roman"/>
          <w:highlight w:val="cyan"/>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CA2DCB">
        <w:rPr>
          <w:rFonts w:eastAsia="Times New Roman"/>
          <w:highlight w:val="cyan"/>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CA2DCB">
        <w:rPr>
          <w:rFonts w:eastAsia="Times New Roman"/>
          <w:highlight w:val="cyan"/>
          <w:u w:val="single"/>
        </w:rPr>
        <w:t>The likelihood of a natural pandemic that would cause</w:t>
      </w:r>
      <w:r w:rsidRPr="004D2A61">
        <w:rPr>
          <w:rFonts w:eastAsia="Times New Roman"/>
          <w:u w:val="single"/>
        </w:rPr>
        <w:t xml:space="preserve"> the </w:t>
      </w:r>
      <w:proofErr w:type="spellStart"/>
      <w:r w:rsidRPr="00CA2DCB">
        <w:rPr>
          <w:rFonts w:eastAsia="Times New Roman"/>
          <w:highlight w:val="cyan"/>
          <w:u w:val="single"/>
        </w:rPr>
        <w:t>extiinction</w:t>
      </w:r>
      <w:proofErr w:type="spellEnd"/>
      <w:r w:rsidRPr="004D2A61">
        <w:rPr>
          <w:rFonts w:eastAsia="Times New Roman"/>
          <w:u w:val="single"/>
        </w:rPr>
        <w:t xml:space="preserve"> of the human race </w:t>
      </w:r>
      <w:r w:rsidRPr="00CA2DCB">
        <w:rPr>
          <w:rFonts w:eastAsia="Times New Roman"/>
          <w:highlight w:val="cyan"/>
          <w:u w:val="single"/>
        </w:rPr>
        <w:t>is</w:t>
      </w:r>
      <w:r w:rsidRPr="009E0AC4">
        <w:rPr>
          <w:rFonts w:eastAsia="Times New Roman"/>
        </w:rPr>
        <w:t xml:space="preserve"> probably even </w:t>
      </w:r>
      <w:r w:rsidRPr="00CA2DCB">
        <w:rPr>
          <w:rFonts w:eastAsia="Times New Roman"/>
          <w:highlight w:val="cyan"/>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CA2DCB">
        <w:rPr>
          <w:rFonts w:eastAsia="Times New Roman"/>
          <w:highlight w:val="cyan"/>
          <w:u w:val="single"/>
        </w:rPr>
        <w:t>The reason is improvements in medical science</w:t>
      </w:r>
      <w:r w:rsidRPr="00CA2DCB">
        <w:rPr>
          <w:rFonts w:eastAsia="Times New Roman"/>
          <w:highlight w:val="cyan"/>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000BBE" w:rsidRPr="00000BBE" w:rsidRDefault="00000BBE" w:rsidP="00000BBE"/>
    <w:p w:rsidR="008B4F2D" w:rsidRDefault="008B4F2D" w:rsidP="008B4F2D">
      <w:pPr>
        <w:pStyle w:val="Heading3"/>
        <w:rPr>
          <w:rFonts w:asciiTheme="minorHAnsi" w:hAnsiTheme="minorHAnsi"/>
        </w:rPr>
      </w:pPr>
      <w:r w:rsidRPr="00000BBE">
        <w:rPr>
          <w:rFonts w:asciiTheme="minorHAnsi" w:hAnsiTheme="minorHAnsi"/>
        </w:rPr>
        <w:t>2NC Disease Defense</w:t>
      </w:r>
    </w:p>
    <w:p w:rsidR="00000BBE" w:rsidRDefault="00000BBE" w:rsidP="00000BBE">
      <w:pPr>
        <w:pStyle w:val="Heading4"/>
      </w:pPr>
      <w:r>
        <w:t>Science means extinction is impossible</w:t>
      </w:r>
    </w:p>
    <w:p w:rsidR="00000BBE" w:rsidRDefault="00000BBE" w:rsidP="00000BBE">
      <w:pPr>
        <w:pStyle w:val="Heading4"/>
      </w:pPr>
      <w:r>
        <w:t xml:space="preserve">a.) Any disease that kills its host too fast will die off </w:t>
      </w:r>
    </w:p>
    <w:p w:rsidR="00000BBE" w:rsidRPr="00F97902" w:rsidRDefault="00000BBE" w:rsidP="00000BBE">
      <w:r w:rsidRPr="00F97902">
        <w:rPr>
          <w:rStyle w:val="Style13ptBold"/>
        </w:rPr>
        <w:t>UE 07</w:t>
      </w:r>
      <w:r w:rsidRPr="00F97902">
        <w:t xml:space="preserve"> – understanding evolution, Website on Evolution from UC Berkeley (December, "Evolution from a virus's view," http://evolution.berkeley.edu/evolibrary/news/071201_adenovirus) </w:t>
      </w:r>
    </w:p>
    <w:p w:rsidR="00000BBE" w:rsidRPr="00F97902" w:rsidRDefault="00000BBE" w:rsidP="00000BBE">
      <w:pPr>
        <w:pStyle w:val="NoSpacing"/>
        <w:rPr>
          <w:rFonts w:ascii="Arial" w:hAnsi="Arial" w:cs="Arial"/>
          <w:sz w:val="22"/>
          <w:u w:val="single"/>
        </w:rPr>
      </w:pPr>
      <w:r w:rsidRPr="00F97902">
        <w:rPr>
          <w:rFonts w:ascii="Arial" w:hAnsi="Arial" w:cs="Arial"/>
          <w:sz w:val="22"/>
          <w:u w:val="single"/>
        </w:rPr>
        <w:t xml:space="preserve">Since transmission is a matter of life or death for pathogen lineages, some evolutionary biologists have focused on this as the key to understanding why some have evolved into killers and others cause no worse than the sniffles. </w:t>
      </w:r>
      <w:r w:rsidRPr="00F97902">
        <w:rPr>
          <w:rFonts w:ascii="Arial" w:hAnsi="Arial" w:cs="Arial"/>
          <w:sz w:val="16"/>
        </w:rPr>
        <w:t xml:space="preserve">The idea is that </w:t>
      </w:r>
      <w:r w:rsidRPr="00F97902">
        <w:rPr>
          <w:rFonts w:ascii="Arial" w:hAnsi="Arial" w:cs="Arial"/>
          <w:sz w:val="22"/>
          <w:u w:val="single"/>
        </w:rPr>
        <w:t xml:space="preserve">there may be an evolutionary trade-off between virulence and transmission. </w:t>
      </w:r>
      <w:r w:rsidRPr="00CA2DCB">
        <w:rPr>
          <w:rFonts w:ascii="Arial" w:hAnsi="Arial" w:cs="Arial"/>
          <w:sz w:val="22"/>
          <w:highlight w:val="cyan"/>
          <w:u w:val="single"/>
        </w:rPr>
        <w:t>Consider a virus that exploits its</w:t>
      </w:r>
      <w:r w:rsidRPr="00F97902">
        <w:rPr>
          <w:rFonts w:ascii="Arial" w:hAnsi="Arial" w:cs="Arial"/>
          <w:sz w:val="22"/>
          <w:u w:val="single"/>
        </w:rPr>
        <w:t xml:space="preserve"> human </w:t>
      </w:r>
      <w:r w:rsidRPr="00CA2DCB">
        <w:rPr>
          <w:rFonts w:ascii="Arial" w:hAnsi="Arial" w:cs="Arial"/>
          <w:sz w:val="22"/>
          <w:highlight w:val="cyan"/>
          <w:u w:val="single"/>
        </w:rPr>
        <w:t>host</w:t>
      </w:r>
      <w:r w:rsidRPr="00F97902">
        <w:rPr>
          <w:rFonts w:ascii="Arial" w:hAnsi="Arial" w:cs="Arial"/>
          <w:sz w:val="22"/>
          <w:u w:val="single"/>
        </w:rPr>
        <w:t xml:space="preserve"> more than most </w:t>
      </w:r>
      <w:r w:rsidRPr="00CA2DCB">
        <w:rPr>
          <w:rFonts w:ascii="Arial" w:hAnsi="Arial" w:cs="Arial"/>
          <w:sz w:val="22"/>
          <w:highlight w:val="cyan"/>
          <w:u w:val="single"/>
        </w:rPr>
        <w:t>and</w:t>
      </w:r>
      <w:r w:rsidRPr="00F97902">
        <w:rPr>
          <w:rFonts w:ascii="Arial" w:hAnsi="Arial" w:cs="Arial"/>
          <w:sz w:val="22"/>
          <w:u w:val="single"/>
        </w:rPr>
        <w:t xml:space="preserve"> so </w:t>
      </w:r>
      <w:r w:rsidRPr="00CA2DCB">
        <w:rPr>
          <w:rFonts w:ascii="Arial" w:hAnsi="Arial" w:cs="Arial"/>
          <w:sz w:val="22"/>
          <w:highlight w:val="cyan"/>
          <w:u w:val="single"/>
        </w:rPr>
        <w:t>produces more offspring</w:t>
      </w:r>
      <w:r w:rsidRPr="00F97902">
        <w:rPr>
          <w:rFonts w:ascii="Arial" w:hAnsi="Arial" w:cs="Arial"/>
          <w:sz w:val="22"/>
          <w:u w:val="single"/>
        </w:rPr>
        <w:t xml:space="preserve"> than most. </w:t>
      </w:r>
      <w:r w:rsidRPr="00CA2DCB">
        <w:rPr>
          <w:rFonts w:ascii="Arial" w:hAnsi="Arial" w:cs="Arial"/>
          <w:sz w:val="22"/>
          <w:highlight w:val="cyan"/>
          <w:u w:val="single"/>
        </w:rPr>
        <w:t>This virus does a lot of damage</w:t>
      </w:r>
      <w:r w:rsidRPr="00F97902">
        <w:rPr>
          <w:rFonts w:ascii="Arial" w:hAnsi="Arial" w:cs="Arial"/>
          <w:sz w:val="22"/>
          <w:u w:val="single"/>
        </w:rPr>
        <w:t xml:space="preserve"> to the host</w:t>
      </w:r>
      <w:r w:rsidRPr="00F97902">
        <w:rPr>
          <w:rFonts w:ascii="Arial" w:hAnsi="Arial" w:cs="Arial"/>
          <w:sz w:val="16"/>
        </w:rPr>
        <w:t xml:space="preserve"> — in other words, is highly virulent. From the virus's perspective, this would, at first, seem like a good thing; extra resources mean extra offspring, which generally means high evolutionary </w:t>
      </w:r>
      <w:hyperlink r:id="rId10" w:tgtFrame="gpop" w:history="1">
        <w:r w:rsidRPr="00F97902">
          <w:rPr>
            <w:rStyle w:val="Hyperlink"/>
            <w:rFonts w:ascii="Arial" w:hAnsi="Arial" w:cs="Arial"/>
            <w:sz w:val="16"/>
          </w:rPr>
          <w:t>fitness</w:t>
        </w:r>
      </w:hyperlink>
      <w:r w:rsidRPr="00F97902">
        <w:rPr>
          <w:rFonts w:ascii="Arial" w:hAnsi="Arial" w:cs="Arial"/>
          <w:sz w:val="16"/>
        </w:rPr>
        <w:t xml:space="preserve">. </w:t>
      </w:r>
      <w:r w:rsidRPr="00CA2DCB">
        <w:rPr>
          <w:rFonts w:ascii="Arial" w:hAnsi="Arial" w:cs="Arial"/>
          <w:sz w:val="22"/>
          <w:highlight w:val="cyan"/>
          <w:u w:val="single"/>
        </w:rPr>
        <w:t>However, if</w:t>
      </w:r>
      <w:r w:rsidRPr="00F97902">
        <w:rPr>
          <w:rFonts w:ascii="Arial" w:hAnsi="Arial" w:cs="Arial"/>
          <w:sz w:val="22"/>
          <w:u w:val="single"/>
        </w:rPr>
        <w:t xml:space="preserve"> the viral </w:t>
      </w:r>
      <w:r w:rsidRPr="00CA2DCB">
        <w:rPr>
          <w:rFonts w:ascii="Arial" w:hAnsi="Arial" w:cs="Arial"/>
          <w:sz w:val="22"/>
          <w:highlight w:val="cyan"/>
          <w:u w:val="single"/>
        </w:rPr>
        <w:t>reproduction</w:t>
      </w:r>
      <w:r w:rsidRPr="00F97902">
        <w:rPr>
          <w:rFonts w:ascii="Arial" w:hAnsi="Arial" w:cs="Arial"/>
          <w:sz w:val="22"/>
          <w:u w:val="single"/>
        </w:rPr>
        <w:t xml:space="preserve"> completely </w:t>
      </w:r>
      <w:r w:rsidRPr="00CA2DCB">
        <w:rPr>
          <w:rFonts w:ascii="Arial" w:hAnsi="Arial" w:cs="Arial"/>
          <w:sz w:val="22"/>
          <w:highlight w:val="cyan"/>
          <w:u w:val="single"/>
        </w:rPr>
        <w:t xml:space="preserve">incapacitates the host, </w:t>
      </w:r>
      <w:r w:rsidRPr="00F97902">
        <w:rPr>
          <w:rFonts w:ascii="Arial" w:hAnsi="Arial" w:cs="Arial"/>
          <w:sz w:val="22"/>
          <w:u w:val="single"/>
        </w:rPr>
        <w:t xml:space="preserve">the whole </w:t>
      </w:r>
      <w:r w:rsidRPr="00CA2DCB">
        <w:rPr>
          <w:rFonts w:ascii="Arial" w:hAnsi="Arial" w:cs="Arial"/>
          <w:sz w:val="22"/>
          <w:highlight w:val="cyan"/>
          <w:u w:val="single"/>
        </w:rPr>
        <w:t>strategy could backfire:</w:t>
      </w:r>
      <w:r w:rsidRPr="00F97902">
        <w:rPr>
          <w:rFonts w:ascii="Arial" w:hAnsi="Arial" w:cs="Arial"/>
          <w:sz w:val="22"/>
          <w:u w:val="single"/>
        </w:rPr>
        <w:t xml:space="preserve"> the </w:t>
      </w:r>
      <w:r w:rsidRPr="00CA2DCB">
        <w:rPr>
          <w:rFonts w:ascii="Arial" w:hAnsi="Arial" w:cs="Arial"/>
          <w:sz w:val="22"/>
          <w:highlight w:val="cyan"/>
          <w:u w:val="single"/>
        </w:rPr>
        <w:t>illness</w:t>
      </w:r>
      <w:r w:rsidRPr="00F97902">
        <w:rPr>
          <w:rFonts w:ascii="Arial" w:hAnsi="Arial" w:cs="Arial"/>
          <w:sz w:val="22"/>
          <w:u w:val="single"/>
        </w:rPr>
        <w:t xml:space="preserve"> might </w:t>
      </w:r>
      <w:r w:rsidRPr="00CA2DCB">
        <w:rPr>
          <w:rFonts w:ascii="Arial" w:hAnsi="Arial" w:cs="Arial"/>
          <w:sz w:val="22"/>
          <w:highlight w:val="cyan"/>
          <w:u w:val="single"/>
        </w:rPr>
        <w:t>prevent the host from</w:t>
      </w:r>
      <w:r w:rsidRPr="00F97902">
        <w:rPr>
          <w:rFonts w:ascii="Arial" w:hAnsi="Arial" w:cs="Arial"/>
          <w:sz w:val="22"/>
          <w:u w:val="single"/>
        </w:rPr>
        <w:t xml:space="preserve"> going out and </w:t>
      </w:r>
      <w:r w:rsidRPr="00CA2DCB">
        <w:rPr>
          <w:rFonts w:ascii="Arial" w:hAnsi="Arial" w:cs="Arial"/>
          <w:sz w:val="22"/>
          <w:highlight w:val="cyan"/>
          <w:u w:val="single"/>
        </w:rPr>
        <w:t>coming into contact with new hosts</w:t>
      </w:r>
      <w:r w:rsidRPr="00F97902">
        <w:rPr>
          <w:rFonts w:ascii="Arial" w:hAnsi="Arial" w:cs="Arial"/>
          <w:sz w:val="22"/>
          <w:u w:val="single"/>
        </w:rPr>
        <w:t xml:space="preserve"> that the virus could jump to</w:t>
      </w:r>
      <w:r w:rsidRPr="00CA2DCB">
        <w:rPr>
          <w:rFonts w:ascii="Arial" w:hAnsi="Arial" w:cs="Arial"/>
          <w:sz w:val="22"/>
          <w:highlight w:val="cyan"/>
          <w:u w:val="single"/>
        </w:rPr>
        <w:t>. A victim of its own success, the</w:t>
      </w:r>
      <w:r w:rsidRPr="00F97902">
        <w:rPr>
          <w:rFonts w:ascii="Arial" w:hAnsi="Arial" w:cs="Arial"/>
          <w:sz w:val="22"/>
          <w:u w:val="single"/>
        </w:rPr>
        <w:t xml:space="preserve"> viral </w:t>
      </w:r>
      <w:r w:rsidRPr="00CA2DCB">
        <w:rPr>
          <w:rFonts w:ascii="Arial" w:hAnsi="Arial" w:cs="Arial"/>
          <w:sz w:val="22"/>
          <w:highlight w:val="cyan"/>
          <w:u w:val="single"/>
        </w:rPr>
        <w:t>lineage could go extinct and become an evolutionary dead end</w:t>
      </w:r>
      <w:r w:rsidRPr="00F97902">
        <w:rPr>
          <w:rFonts w:ascii="Arial" w:hAnsi="Arial" w:cs="Arial"/>
          <w:sz w:val="22"/>
          <w:u w:val="single"/>
        </w:rPr>
        <w:t>. This level of virulence is clearly not a good</w:t>
      </w:r>
      <w:r w:rsidRPr="00F97902">
        <w:rPr>
          <w:rStyle w:val="TitleChar"/>
          <w:rFonts w:ascii="Arial" w:eastAsia="Calibri" w:hAnsi="Arial" w:cs="Arial"/>
          <w:sz w:val="22"/>
        </w:rPr>
        <w:t xml:space="preserve"> thing fro</w:t>
      </w:r>
      <w:r w:rsidRPr="00F97902">
        <w:rPr>
          <w:rFonts w:ascii="Arial" w:hAnsi="Arial" w:cs="Arial"/>
          <w:sz w:val="16"/>
        </w:rPr>
        <w:t xml:space="preserve">m the virus's perspective. </w:t>
      </w:r>
    </w:p>
    <w:p w:rsidR="00000BBE" w:rsidRDefault="00000BBE" w:rsidP="00000BBE"/>
    <w:p w:rsidR="00000BBE" w:rsidRDefault="00000BBE" w:rsidP="00000BBE">
      <w:pPr>
        <w:pStyle w:val="Heading4"/>
      </w:pPr>
      <w:r>
        <w:t xml:space="preserve">b.) Natural Immunities  </w:t>
      </w:r>
    </w:p>
    <w:p w:rsidR="00000BBE" w:rsidRPr="00F97902" w:rsidRDefault="00000BBE" w:rsidP="00000BBE">
      <w:r w:rsidRPr="00F97902">
        <w:rPr>
          <w:rStyle w:val="Style13ptBold"/>
        </w:rPr>
        <w:t>Sowell ‘1</w:t>
      </w:r>
      <w:r w:rsidRPr="00F97902">
        <w:t xml:space="preserve"> – Fellow at Hoover Institution (Thomas, March 5, Jewish World Review, “The Dangers of “Equality”, http://www.jewishworldreview.com/cols/sowell030501.asp)</w:t>
      </w:r>
    </w:p>
    <w:p w:rsidR="00000BBE" w:rsidRPr="00F97902" w:rsidRDefault="00000BBE" w:rsidP="00000BBE">
      <w:pPr>
        <w:rPr>
          <w:sz w:val="16"/>
        </w:rPr>
      </w:pPr>
      <w:r w:rsidRPr="00CA2DCB">
        <w:rPr>
          <w:rStyle w:val="StyleUnderline"/>
          <w:highlight w:val="cyan"/>
        </w:rPr>
        <w:t>People have</w:t>
      </w:r>
      <w:r w:rsidRPr="00F97902">
        <w:rPr>
          <w:rStyle w:val="StyleUnderline"/>
        </w:rPr>
        <w:t xml:space="preserve"> different vulnerabilities and </w:t>
      </w:r>
      <w:r w:rsidRPr="00CA2DCB">
        <w:rPr>
          <w:rStyle w:val="StyleUnderline"/>
          <w:highlight w:val="cyan"/>
        </w:rPr>
        <w:t>resistances to</w:t>
      </w:r>
      <w:r w:rsidRPr="00F97902">
        <w:rPr>
          <w:rStyle w:val="StyleUnderline"/>
        </w:rPr>
        <w:t xml:space="preserve"> a variety of </w:t>
      </w:r>
      <w:r w:rsidRPr="00CA2DCB">
        <w:rPr>
          <w:rStyle w:val="StyleUnderline"/>
          <w:highlight w:val="cyan"/>
        </w:rPr>
        <w:t xml:space="preserve">diseases. </w:t>
      </w:r>
      <w:r w:rsidRPr="00F97902">
        <w:rPr>
          <w:rStyle w:val="StyleUnderline"/>
        </w:rPr>
        <w:t xml:space="preserve">That is why one </w:t>
      </w:r>
      <w:r w:rsidRPr="00CA2DCB">
        <w:rPr>
          <w:rStyle w:val="StyleUnderline"/>
          <w:highlight w:val="cyan"/>
        </w:rPr>
        <w:t>disease is unlikely to wipe out</w:t>
      </w:r>
      <w:r w:rsidRPr="00F97902">
        <w:rPr>
          <w:rStyle w:val="StyleUnderline"/>
        </w:rPr>
        <w:t xml:space="preserve"> the </w:t>
      </w:r>
      <w:r w:rsidRPr="00CA2DCB">
        <w:rPr>
          <w:rStyle w:val="StyleUnderline"/>
          <w:highlight w:val="cyan"/>
        </w:rPr>
        <w:t xml:space="preserve">human species, </w:t>
      </w:r>
      <w:r w:rsidRPr="00F97902">
        <w:rPr>
          <w:rStyle w:val="StyleUnderline"/>
        </w:rPr>
        <w:t xml:space="preserve">even in one place. An </w:t>
      </w:r>
      <w:r w:rsidRPr="00CA2DCB">
        <w:rPr>
          <w:rStyle w:val="StyleUnderline"/>
          <w:highlight w:val="cyan"/>
        </w:rPr>
        <w:t xml:space="preserve">epidemic </w:t>
      </w:r>
      <w:r w:rsidRPr="00F97902">
        <w:rPr>
          <w:rStyle w:val="StyleUnderline"/>
        </w:rPr>
        <w:t xml:space="preserve">that sweeps through an area </w:t>
      </w:r>
      <w:r w:rsidRPr="00CA2DCB">
        <w:rPr>
          <w:rStyle w:val="StyleUnderline"/>
          <w:highlight w:val="cyan"/>
        </w:rPr>
        <w:t xml:space="preserve">may leave </w:t>
      </w:r>
      <w:r w:rsidRPr="00F97902">
        <w:rPr>
          <w:rStyle w:val="StyleUnderline"/>
        </w:rPr>
        <w:t>some people dying like flies while</w:t>
      </w:r>
      <w:r w:rsidRPr="00CA2DCB">
        <w:rPr>
          <w:rStyle w:val="StyleUnderline"/>
          <w:highlight w:val="cyan"/>
        </w:rPr>
        <w:t xml:space="preserve"> others remain as healthy as horses</w:t>
      </w:r>
      <w:r w:rsidRPr="00F97902">
        <w:rPr>
          <w:sz w:val="16"/>
        </w:rPr>
        <w:t xml:space="preserve">. New disease control models allow reducing diseases to extinction and predicting outbreaks allowing control Ira 09, American Physical Society, (Schwartz, “Fluctuations in epidemic modeling - disease extinction and control” Physical Society, 2009 APS March Meeting, March 16-20, 2009, abstract #D7.003http: adsabs.harvard.edu/abs/2009APS..MAR.D7003S) The </w:t>
      </w:r>
      <w:r w:rsidRPr="00CA2DCB">
        <w:rPr>
          <w:rStyle w:val="StyleUnderline"/>
          <w:highlight w:val="cyan"/>
        </w:rPr>
        <w:t>analysis of</w:t>
      </w:r>
      <w:r w:rsidRPr="00F97902">
        <w:rPr>
          <w:sz w:val="16"/>
        </w:rPr>
        <w:t xml:space="preserve"> infectious </w:t>
      </w:r>
      <w:r w:rsidRPr="00CA2DCB">
        <w:rPr>
          <w:rStyle w:val="StyleUnderline"/>
          <w:highlight w:val="cyan"/>
        </w:rPr>
        <w:t>disease</w:t>
      </w:r>
      <w:r w:rsidRPr="00F97902">
        <w:rPr>
          <w:rStyle w:val="StyleUnderline"/>
        </w:rPr>
        <w:t xml:space="preserve"> fluctuations </w:t>
      </w:r>
      <w:r w:rsidRPr="00CA2DCB">
        <w:rPr>
          <w:rStyle w:val="StyleUnderline"/>
          <w:highlight w:val="cyan"/>
        </w:rPr>
        <w:t>has</w:t>
      </w:r>
      <w:r w:rsidRPr="00F97902">
        <w:rPr>
          <w:rStyle w:val="StyleUnderline"/>
        </w:rPr>
        <w:t xml:space="preserve"> recently </w:t>
      </w:r>
      <w:r w:rsidRPr="00CA2DCB">
        <w:rPr>
          <w:rStyle w:val="StyleUnderline"/>
          <w:highlight w:val="cyan"/>
        </w:rPr>
        <w:t>seen</w:t>
      </w:r>
      <w:r w:rsidRPr="00F97902">
        <w:rPr>
          <w:rStyle w:val="StyleUnderline"/>
        </w:rPr>
        <w:t xml:space="preserve"> an increasing </w:t>
      </w:r>
      <w:r w:rsidRPr="00CA2DCB">
        <w:rPr>
          <w:rStyle w:val="StyleUnderline"/>
          <w:highlight w:val="cyan"/>
        </w:rPr>
        <w:t>rise in</w:t>
      </w:r>
      <w:r w:rsidRPr="00F97902">
        <w:rPr>
          <w:rStyle w:val="StyleUnderline"/>
        </w:rPr>
        <w:t xml:space="preserve"> the use of new </w:t>
      </w:r>
      <w:r w:rsidRPr="00CA2DCB">
        <w:rPr>
          <w:rStyle w:val="StyleUnderline"/>
          <w:highlight w:val="cyan"/>
        </w:rPr>
        <w:t>tools and models</w:t>
      </w:r>
      <w:r w:rsidRPr="00F97902">
        <w:rPr>
          <w:sz w:val="16"/>
        </w:rPr>
        <w:t xml:space="preserve"> from stochastic dynamics and statistical physics. Examples arise in modeling fluctuations of multi-strain diseases, in modeling adaptive social behavior and its impact on disease fluctuations, and in the analysis of disease extinction in finite population models. Proper stochastic model reduction [1] allows one to predict unobserved fluctuations from observed data in multi-strain models [2]. Degree alteration and power law behavior is predicted in adaptive network epidemic models [3</w:t>
      </w:r>
      <w:proofErr w:type="gramStart"/>
      <w:r w:rsidRPr="00F97902">
        <w:rPr>
          <w:sz w:val="16"/>
        </w:rPr>
        <w:t>,4</w:t>
      </w:r>
      <w:proofErr w:type="gramEnd"/>
      <w:r w:rsidRPr="00F97902">
        <w:rPr>
          <w:sz w:val="16"/>
        </w:rPr>
        <w:t xml:space="preserve">]. And extinction rates derived from large fluctuation theory exhibit scaling with respect to distance to the bifurcation point of disease onset with an unusual exponent [5]. </w:t>
      </w:r>
      <w:r w:rsidRPr="00CA2DCB">
        <w:rPr>
          <w:rStyle w:val="StyleUnderline"/>
          <w:highlight w:val="cyan"/>
        </w:rPr>
        <w:t>In addition to outbreak</w:t>
      </w:r>
      <w:r w:rsidRPr="00F97902">
        <w:rPr>
          <w:rStyle w:val="StyleUnderline"/>
        </w:rPr>
        <w:t xml:space="preserve"> </w:t>
      </w:r>
      <w:r w:rsidRPr="00CA2DCB">
        <w:rPr>
          <w:rStyle w:val="StyleUnderline"/>
          <w:highlight w:val="cyan"/>
        </w:rPr>
        <w:t>prediction, another</w:t>
      </w:r>
      <w:r w:rsidRPr="00F97902">
        <w:rPr>
          <w:rStyle w:val="StyleUnderline"/>
        </w:rPr>
        <w:t xml:space="preserve"> main </w:t>
      </w:r>
      <w:r w:rsidRPr="00CA2DCB">
        <w:rPr>
          <w:rStyle w:val="StyleUnderline"/>
          <w:highlight w:val="cyan"/>
        </w:rPr>
        <w:t>goal of</w:t>
      </w:r>
      <w:r w:rsidRPr="00F97902">
        <w:rPr>
          <w:rStyle w:val="StyleUnderline"/>
        </w:rPr>
        <w:t xml:space="preserve"> epidemic </w:t>
      </w:r>
      <w:r w:rsidRPr="00CA2DCB">
        <w:rPr>
          <w:rStyle w:val="StyleUnderline"/>
          <w:highlight w:val="cyan"/>
        </w:rPr>
        <w:t>modeling is</w:t>
      </w:r>
      <w:r w:rsidRPr="00F97902">
        <w:rPr>
          <w:rStyle w:val="StyleUnderline"/>
        </w:rPr>
        <w:t xml:space="preserve"> one of </w:t>
      </w:r>
      <w:r w:rsidRPr="00CA2DCB">
        <w:rPr>
          <w:rStyle w:val="StyleUnderline"/>
          <w:highlight w:val="cyan"/>
        </w:rPr>
        <w:t>eliminating</w:t>
      </w:r>
      <w:r w:rsidRPr="00F97902">
        <w:rPr>
          <w:rStyle w:val="StyleUnderline"/>
        </w:rPr>
        <w:t xml:space="preserve"> the </w:t>
      </w:r>
      <w:r w:rsidRPr="00CA2DCB">
        <w:rPr>
          <w:rStyle w:val="StyleUnderline"/>
          <w:highlight w:val="cyan"/>
        </w:rPr>
        <w:t>disease to extinction through</w:t>
      </w:r>
      <w:r w:rsidRPr="00F97902">
        <w:rPr>
          <w:rStyle w:val="StyleUnderline"/>
        </w:rPr>
        <w:t xml:space="preserve"> various </w:t>
      </w:r>
      <w:r w:rsidRPr="00CA2DCB">
        <w:rPr>
          <w:rStyle w:val="StyleUnderline"/>
          <w:highlight w:val="cyan"/>
        </w:rPr>
        <w:t>control mechanisms,</w:t>
      </w:r>
      <w:r w:rsidRPr="00F97902">
        <w:rPr>
          <w:rStyle w:val="StyleUnderline"/>
        </w:rPr>
        <w:t xml:space="preserve"> </w:t>
      </w:r>
      <w:r w:rsidRPr="00CA2DCB">
        <w:rPr>
          <w:rStyle w:val="StyleUnderline"/>
          <w:highlight w:val="cyan"/>
        </w:rPr>
        <w:t>such as vaccine</w:t>
      </w:r>
      <w:r w:rsidRPr="00F97902">
        <w:rPr>
          <w:rStyle w:val="StyleUnderline"/>
        </w:rPr>
        <w:t xml:space="preserve"> implementation </w:t>
      </w:r>
      <w:r w:rsidRPr="00CA2DCB">
        <w:rPr>
          <w:rStyle w:val="StyleUnderline"/>
          <w:highlight w:val="cyan"/>
        </w:rPr>
        <w:t>or quarantine</w:t>
      </w:r>
      <w:r w:rsidRPr="00F97902">
        <w:rPr>
          <w:sz w:val="16"/>
        </w:rPr>
        <w:t xml:space="preserve">. In this talk, a description will be presented of the </w:t>
      </w:r>
      <w:proofErr w:type="spellStart"/>
      <w:r w:rsidRPr="00F97902">
        <w:rPr>
          <w:sz w:val="16"/>
        </w:rPr>
        <w:t>fluctuational</w:t>
      </w:r>
      <w:proofErr w:type="spellEnd"/>
      <w:r w:rsidRPr="00F97902">
        <w:rPr>
          <w:sz w:val="16"/>
        </w:rPr>
        <w:t xml:space="preserve"> behavior of several epidemic models and their extinction rates. A general framework and analysis of the effect of non-Gaussian control actuations which enhance the rate to disease extinction will be described. In particular, in it is shown </w:t>
      </w:r>
      <w:r w:rsidRPr="00F97902">
        <w:rPr>
          <w:rStyle w:val="StyleUnderline"/>
        </w:rPr>
        <w:t xml:space="preserve">that </w:t>
      </w:r>
      <w:r w:rsidRPr="00CA2DCB">
        <w:rPr>
          <w:rStyle w:val="StyleUnderline"/>
          <w:highlight w:val="cyan"/>
        </w:rPr>
        <w:t>even in</w:t>
      </w:r>
      <w:r w:rsidRPr="00F97902">
        <w:rPr>
          <w:rStyle w:val="StyleUnderline"/>
        </w:rPr>
        <w:t xml:space="preserve"> the </w:t>
      </w:r>
      <w:r w:rsidRPr="00CA2DCB">
        <w:rPr>
          <w:rStyle w:val="StyleUnderline"/>
          <w:highlight w:val="cyan"/>
        </w:rPr>
        <w:t>presence of</w:t>
      </w:r>
      <w:r w:rsidRPr="00F97902">
        <w:rPr>
          <w:rStyle w:val="StyleUnderline"/>
        </w:rPr>
        <w:t xml:space="preserve"> a </w:t>
      </w:r>
      <w:r w:rsidRPr="00CA2DCB">
        <w:rPr>
          <w:rStyle w:val="StyleUnderline"/>
          <w:highlight w:val="cyan"/>
        </w:rPr>
        <w:t>small</w:t>
      </w:r>
      <w:r w:rsidRPr="00F97902">
        <w:rPr>
          <w:rStyle w:val="StyleUnderline"/>
        </w:rPr>
        <w:t xml:space="preserve"> Poisson distributed </w:t>
      </w:r>
      <w:r w:rsidRPr="00CA2DCB">
        <w:rPr>
          <w:rStyle w:val="StyleUnderline"/>
          <w:highlight w:val="cyan"/>
        </w:rPr>
        <w:t>vaccination program, there is</w:t>
      </w:r>
      <w:r w:rsidRPr="00F97902">
        <w:rPr>
          <w:rStyle w:val="StyleUnderline"/>
        </w:rPr>
        <w:t xml:space="preserve"> an exponentially </w:t>
      </w:r>
      <w:r w:rsidRPr="00CA2DCB">
        <w:rPr>
          <w:rStyle w:val="StyleUnderline"/>
          <w:highlight w:val="cyan"/>
        </w:rPr>
        <w:t>enhanced rate to disease extinction</w:t>
      </w:r>
      <w:r w:rsidRPr="00F97902">
        <w:rPr>
          <w:rStyle w:val="StyleUnderline"/>
        </w:rPr>
        <w:t xml:space="preserve">. </w:t>
      </w:r>
      <w:r w:rsidRPr="00CA2DCB">
        <w:rPr>
          <w:rStyle w:val="StyleUnderline"/>
          <w:highlight w:val="cyan"/>
        </w:rPr>
        <w:t>These ideas may lead to improved methods of controlling disease</w:t>
      </w:r>
      <w:r w:rsidRPr="00F97902">
        <w:rPr>
          <w:sz w:val="16"/>
        </w:rPr>
        <w:t xml:space="preserve"> where random vaccinations are prevalent. </w:t>
      </w:r>
    </w:p>
    <w:p w:rsidR="00000BBE" w:rsidRPr="00FA0F07" w:rsidRDefault="00000BBE" w:rsidP="00000BBE">
      <w:pPr>
        <w:pStyle w:val="Heading4"/>
      </w:pPr>
      <w:r w:rsidRPr="00FA0F07">
        <w:t xml:space="preserve">Responses </w:t>
      </w:r>
      <w:r>
        <w:t>check</w:t>
      </w:r>
    </w:p>
    <w:p w:rsidR="00000BBE" w:rsidRPr="00FA0F07" w:rsidRDefault="00000BBE" w:rsidP="00000BBE">
      <w:proofErr w:type="spellStart"/>
      <w:r w:rsidRPr="00FA0F07">
        <w:rPr>
          <w:rStyle w:val="Style13ptBold"/>
        </w:rPr>
        <w:t>Ensom</w:t>
      </w:r>
      <w:proofErr w:type="spellEnd"/>
      <w:r w:rsidRPr="00FA0F07">
        <w:rPr>
          <w:rStyle w:val="Style13ptBold"/>
        </w:rPr>
        <w:t xml:space="preserve"> ‘3</w:t>
      </w:r>
      <w:r w:rsidRPr="00FA0F07">
        <w:t xml:space="preserve"> (Jim, Crisis Management Trainer at Business Continuity Consultants, Former Editor of Survive Magazine,</w:t>
      </w:r>
      <w:r>
        <w:t xml:space="preserve"> Former Journalist for the BBC</w:t>
      </w:r>
      <w:r w:rsidRPr="00FA0F07">
        <w:t xml:space="preserve">, </w:t>
      </w:r>
      <w:hyperlink r:id="rId11" w:history="1">
        <w:r w:rsidRPr="00FA0F07">
          <w:rPr>
            <w:rStyle w:val="Hyperlink"/>
          </w:rPr>
          <w:t>http://www.globalcontinuity.com/article/articleview/94/1/30/</w:t>
        </w:r>
      </w:hyperlink>
      <w:r w:rsidRPr="00FA0F07">
        <w:t>, June 20, 2003)</w:t>
      </w:r>
    </w:p>
    <w:p w:rsidR="00000BBE" w:rsidRPr="00FA0F07" w:rsidRDefault="00000BBE" w:rsidP="00000BBE">
      <w:r w:rsidRPr="00FA0F07">
        <w:t xml:space="preserve">In reaching these landmarks </w:t>
      </w:r>
      <w:r w:rsidRPr="00CA2DCB">
        <w:rPr>
          <w:rStyle w:val="StyleUnderline"/>
          <w:highlight w:val="cyan"/>
        </w:rPr>
        <w:t>in the containment of SARS,</w:t>
      </w:r>
      <w:r w:rsidRPr="00CA2DCB">
        <w:rPr>
          <w:highlight w:val="cyan"/>
        </w:rPr>
        <w:t xml:space="preserve"> </w:t>
      </w:r>
      <w:r w:rsidRPr="00CA2DCB">
        <w:rPr>
          <w:rStyle w:val="StyleUnderline"/>
          <w:highlight w:val="cyan"/>
        </w:rPr>
        <w:t xml:space="preserve">the most severely affected countries and areas </w:t>
      </w:r>
      <w:proofErr w:type="gramStart"/>
      <w:r w:rsidRPr="00CA2DCB">
        <w:rPr>
          <w:rStyle w:val="StyleUnderline"/>
          <w:highlight w:val="cyan"/>
        </w:rPr>
        <w:t>have  identified</w:t>
      </w:r>
      <w:proofErr w:type="gramEnd"/>
      <w:r w:rsidRPr="00CA2DCB">
        <w:rPr>
          <w:rStyle w:val="StyleUnderline"/>
          <w:highlight w:val="cyan"/>
        </w:rPr>
        <w:t xml:space="preserve"> and rapidly corrected long-standing weaknesses in their health systems in ways that will mean permanent improvements for the management of all diseases</w:t>
      </w:r>
      <w:r w:rsidRPr="00CA2DCB">
        <w:rPr>
          <w:highlight w:val="cyan"/>
        </w:rPr>
        <w:t>.</w:t>
      </w:r>
      <w:r w:rsidRPr="00FA0F07">
        <w:t xml:space="preserve"> In addition, </w:t>
      </w:r>
      <w:r w:rsidRPr="00CA2DCB">
        <w:rPr>
          <w:rStyle w:val="StyleUnderline"/>
          <w:highlight w:val="cyan"/>
        </w:rPr>
        <w:t>systems of data collection and reporting</w:t>
      </w:r>
      <w:r w:rsidRPr="00FA0F07">
        <w:t xml:space="preserve">, and new patterns of openly and frankly communicating information to the public </w:t>
      </w:r>
      <w:r w:rsidRPr="00CA2DCB">
        <w:rPr>
          <w:rStyle w:val="StyleUnderline"/>
          <w:highlight w:val="cyan"/>
        </w:rPr>
        <w:t xml:space="preserve">will hold the world in good stead when the </w:t>
      </w:r>
      <w:r w:rsidRPr="00CA2DCB">
        <w:rPr>
          <w:rStyle w:val="Emphasis"/>
          <w:highlight w:val="cyan"/>
        </w:rPr>
        <w:t>next new disease emerges</w:t>
      </w:r>
      <w:r w:rsidRPr="00FA0F07">
        <w:t xml:space="preserve"> and the next influenza pandemic breaks out.</w:t>
      </w:r>
    </w:p>
    <w:p w:rsidR="00000BBE" w:rsidRPr="00B949F9" w:rsidRDefault="00000BBE" w:rsidP="00000BBE">
      <w:pPr>
        <w:pStyle w:val="Heading4"/>
      </w:pPr>
      <w:r w:rsidRPr="00B949F9">
        <w:t>Burn out stops disease</w:t>
      </w:r>
    </w:p>
    <w:p w:rsidR="00000BBE" w:rsidRPr="00B949F9" w:rsidRDefault="00000BBE" w:rsidP="00000BBE">
      <w:r w:rsidRPr="00B949F9">
        <w:rPr>
          <w:rStyle w:val="Style13ptBold"/>
        </w:rPr>
        <w:t xml:space="preserve">Lederberg </w:t>
      </w:r>
      <w:r>
        <w:rPr>
          <w:rStyle w:val="Style13ptBold"/>
        </w:rPr>
        <w:t>‘</w:t>
      </w:r>
      <w:r w:rsidRPr="00B949F9">
        <w:rPr>
          <w:rStyle w:val="Style13ptBold"/>
        </w:rPr>
        <w:t>99</w:t>
      </w:r>
      <w:r w:rsidRPr="00B949F9">
        <w:t xml:space="preserve"> (Joshua, Professor of Genetics – Stanford University School of Medicine, Epidemic The Wor</w:t>
      </w:r>
      <w:r>
        <w:t>ld of Infectious Disease, p. 13, 1999)</w:t>
      </w:r>
    </w:p>
    <w:p w:rsidR="00000BBE" w:rsidRPr="00B949F9" w:rsidRDefault="00000BBE" w:rsidP="00000BBE">
      <w:r w:rsidRPr="00B949F9">
        <w:t xml:space="preserve">The toll of the fourteenth-century plague, the "Black Death," was closer to one third. If the bugs' potential to develop adaptations that could kill us off were the whole story, we would not be here. However, with very rare exceptions, our </w:t>
      </w:r>
      <w:r w:rsidRPr="00CA2DCB">
        <w:rPr>
          <w:rStyle w:val="StyleUnderline"/>
          <w:highlight w:val="cyan"/>
        </w:rPr>
        <w:t xml:space="preserve">microbial adversaries have a shared interest in </w:t>
      </w:r>
      <w:r w:rsidRPr="00B949F9">
        <w:rPr>
          <w:rStyle w:val="StyleUnderline"/>
        </w:rPr>
        <w:t xml:space="preserve">our </w:t>
      </w:r>
      <w:r w:rsidRPr="00CA2DCB">
        <w:rPr>
          <w:rStyle w:val="StyleUnderline"/>
          <w:highlight w:val="cyan"/>
        </w:rPr>
        <w:t>survival</w:t>
      </w:r>
      <w:r w:rsidRPr="00B949F9">
        <w:rPr>
          <w:rStyle w:val="StyleUnderline"/>
        </w:rPr>
        <w:t xml:space="preserve">. Almost </w:t>
      </w:r>
      <w:r w:rsidRPr="00CA2DCB">
        <w:rPr>
          <w:rStyle w:val="StyleUnderline"/>
          <w:highlight w:val="cyan"/>
        </w:rPr>
        <w:t>any pathogen comes to a dead end when we die</w:t>
      </w:r>
      <w:r w:rsidRPr="00B949F9">
        <w:rPr>
          <w:rStyle w:val="StyleUnderline"/>
        </w:rPr>
        <w:t xml:space="preserve">; it first has to communicate itself to another host in order to survive. So </w:t>
      </w:r>
      <w:r w:rsidRPr="00CA2DCB">
        <w:rPr>
          <w:rStyle w:val="StyleUnderline"/>
          <w:highlight w:val="cyan"/>
        </w:rPr>
        <w:t xml:space="preserve">historically, the really severe </w:t>
      </w:r>
      <w:r w:rsidRPr="00B949F9">
        <w:rPr>
          <w:rStyle w:val="StyleUnderline"/>
        </w:rPr>
        <w:t xml:space="preserve">host- pathogen </w:t>
      </w:r>
      <w:r w:rsidRPr="00CA2DCB">
        <w:rPr>
          <w:rStyle w:val="StyleUnderline"/>
          <w:highlight w:val="cyan"/>
        </w:rPr>
        <w:t xml:space="preserve">interactions </w:t>
      </w:r>
      <w:r w:rsidRPr="00B949F9">
        <w:rPr>
          <w:rStyle w:val="StyleUnderline"/>
        </w:rPr>
        <w:t xml:space="preserve">have </w:t>
      </w:r>
      <w:r w:rsidRPr="00CA2DCB">
        <w:rPr>
          <w:rStyle w:val="StyleUnderline"/>
          <w:highlight w:val="cyan"/>
        </w:rPr>
        <w:t>resulted in a wipeout of both host and pathogen</w:t>
      </w:r>
      <w:r w:rsidRPr="00B949F9">
        <w:t>. We humans are still here because, so far, the pathogens that have attacked us have willy-nilly had an interest in our survival. This is a very delicate balance, and it is easily disturbed, often in the wake of large-scale ecological upsets.</w:t>
      </w:r>
    </w:p>
    <w:p w:rsidR="00000BBE" w:rsidRPr="00B949F9" w:rsidRDefault="00000BBE" w:rsidP="00000BBE">
      <w:pPr>
        <w:pStyle w:val="Heading4"/>
      </w:pPr>
      <w:r w:rsidRPr="00B949F9">
        <w:t>Humans will adapt</w:t>
      </w:r>
    </w:p>
    <w:p w:rsidR="00000BBE" w:rsidRPr="00B949F9" w:rsidRDefault="00000BBE" w:rsidP="00000BBE">
      <w:r w:rsidRPr="00B949F9">
        <w:rPr>
          <w:rStyle w:val="Style13ptBold"/>
        </w:rPr>
        <w:t xml:space="preserve">Gladwell </w:t>
      </w:r>
      <w:r>
        <w:rPr>
          <w:rStyle w:val="Style13ptBold"/>
        </w:rPr>
        <w:t>‘</w:t>
      </w:r>
      <w:r w:rsidRPr="00B949F9">
        <w:rPr>
          <w:rStyle w:val="Style13ptBold"/>
        </w:rPr>
        <w:t>95</w:t>
      </w:r>
      <w:r>
        <w:t xml:space="preserve"> (Malcolm, The New Republic</w:t>
      </w:r>
      <w:r w:rsidRPr="00B949F9">
        <w:t>, Excerpted in Epidem</w:t>
      </w:r>
      <w:r>
        <w:t>ics: Opposing Viewpoints, p. 29, July 17, 1995)</w:t>
      </w:r>
    </w:p>
    <w:p w:rsidR="00000BBE" w:rsidRDefault="00000BBE" w:rsidP="00000BBE">
      <w:r w:rsidRPr="00B949F9">
        <w:t xml:space="preserve">In Plagues and Peoples, which appeared in 1977. William </w:t>
      </w:r>
      <w:proofErr w:type="spellStart"/>
      <w:r w:rsidRPr="00B949F9">
        <w:t>MeNeill</w:t>
      </w:r>
      <w:proofErr w:type="spellEnd"/>
      <w:r w:rsidRPr="00B949F9">
        <w:t xml:space="preserve"> pointed out that…while man’s efforts to “remodel” his environment are sometimes a source of new disease. They are seldom a source of serious epidemic disease. Quite the opposite. </w:t>
      </w:r>
      <w:r w:rsidRPr="00CA2DCB">
        <w:rPr>
          <w:highlight w:val="cyan"/>
        </w:rPr>
        <w:t xml:space="preserve">As </w:t>
      </w:r>
      <w:r w:rsidRPr="00CA2DCB">
        <w:rPr>
          <w:rStyle w:val="StyleUnderline"/>
          <w:highlight w:val="cyan"/>
        </w:rPr>
        <w:t xml:space="preserve">humans and </w:t>
      </w:r>
      <w:r w:rsidRPr="00B949F9">
        <w:rPr>
          <w:rStyle w:val="StyleUnderline"/>
        </w:rPr>
        <w:t xml:space="preserve">new </w:t>
      </w:r>
      <w:r w:rsidRPr="00CA2DCB">
        <w:rPr>
          <w:rStyle w:val="StyleUnderline"/>
          <w:highlight w:val="cyan"/>
        </w:rPr>
        <w:t xml:space="preserve">microorganisms interact, they </w:t>
      </w:r>
      <w:r w:rsidRPr="00B949F9">
        <w:rPr>
          <w:rStyle w:val="StyleUnderline"/>
        </w:rPr>
        <w:t xml:space="preserve">begin to </w:t>
      </w:r>
      <w:r w:rsidRPr="00CA2DCB">
        <w:rPr>
          <w:rStyle w:val="StyleUnderline"/>
          <w:highlight w:val="cyan"/>
        </w:rPr>
        <w:t>accommodate each other</w:t>
      </w:r>
      <w:r w:rsidRPr="00B949F9">
        <w:rPr>
          <w:rStyle w:val="StyleUnderline"/>
        </w:rPr>
        <w:t xml:space="preserve">. </w:t>
      </w:r>
      <w:r w:rsidRPr="00CA2DCB">
        <w:rPr>
          <w:rStyle w:val="StyleUnderline"/>
          <w:highlight w:val="cyan"/>
        </w:rPr>
        <w:t xml:space="preserve">Human populations </w:t>
      </w:r>
      <w:r w:rsidRPr="00B949F9">
        <w:rPr>
          <w:rStyle w:val="StyleUnderline"/>
        </w:rPr>
        <w:t xml:space="preserve">slowly </w:t>
      </w:r>
      <w:r w:rsidRPr="00CA2DCB">
        <w:rPr>
          <w:rStyle w:val="StyleUnderline"/>
          <w:highlight w:val="cyan"/>
        </w:rPr>
        <w:t xml:space="preserve">build </w:t>
      </w:r>
      <w:r w:rsidRPr="00B949F9">
        <w:rPr>
          <w:rStyle w:val="StyleUnderline"/>
        </w:rPr>
        <w:t xml:space="preserve">up </w:t>
      </w:r>
      <w:r w:rsidRPr="00CA2DCB">
        <w:rPr>
          <w:rStyle w:val="StyleUnderline"/>
          <w:highlight w:val="cyan"/>
        </w:rPr>
        <w:t xml:space="preserve">resistance </w:t>
      </w:r>
      <w:r w:rsidRPr="00B949F9">
        <w:rPr>
          <w:rStyle w:val="StyleUnderline"/>
        </w:rPr>
        <w:t xml:space="preserve">to circulating infections. What were </w:t>
      </w:r>
      <w:r w:rsidRPr="00CA2DCB">
        <w:rPr>
          <w:rStyle w:val="StyleUnderline"/>
          <w:highlight w:val="cyan"/>
        </w:rPr>
        <w:t>once virulent infections</w:t>
      </w:r>
      <w:r w:rsidRPr="00B949F9">
        <w:rPr>
          <w:rStyle w:val="StyleUnderline"/>
        </w:rPr>
        <w:t xml:space="preserve">, such as syphilis </w:t>
      </w:r>
      <w:r w:rsidRPr="00CA2DCB">
        <w:rPr>
          <w:rStyle w:val="StyleUnderline"/>
          <w:highlight w:val="cyan"/>
        </w:rPr>
        <w:t>become attenuated</w:t>
      </w:r>
      <w:r w:rsidRPr="00B949F9">
        <w:rPr>
          <w:rStyle w:val="StyleUnderline"/>
        </w:rPr>
        <w:t xml:space="preserve">. Over time, </w:t>
      </w:r>
      <w:r w:rsidRPr="00CA2DCB">
        <w:rPr>
          <w:rStyle w:val="StyleUnderline"/>
          <w:highlight w:val="cyan"/>
        </w:rPr>
        <w:t xml:space="preserve">diseases </w:t>
      </w:r>
      <w:r w:rsidRPr="00B949F9">
        <w:rPr>
          <w:rStyle w:val="StyleUnderline"/>
        </w:rPr>
        <w:t xml:space="preserve">of adults, such as measles and chicken pox, </w:t>
      </w:r>
      <w:r w:rsidRPr="00CA2DCB">
        <w:rPr>
          <w:rStyle w:val="StyleUnderline"/>
          <w:highlight w:val="cyan"/>
        </w:rPr>
        <w:t>become limited</w:t>
      </w:r>
      <w:r w:rsidRPr="00CA2DCB">
        <w:rPr>
          <w:highlight w:val="cyan"/>
        </w:rPr>
        <w:t xml:space="preserve"> </w:t>
      </w:r>
      <w:r w:rsidRPr="00B949F9">
        <w:t>to children, whose immune systems are still naïve.</w:t>
      </w:r>
    </w:p>
    <w:p w:rsidR="00000BBE" w:rsidRPr="00000BBE" w:rsidRDefault="00000BBE" w:rsidP="00000BBE"/>
    <w:p w:rsidR="008B4F2D" w:rsidRPr="00000BBE" w:rsidRDefault="008B4F2D" w:rsidP="008B4F2D">
      <w:pPr>
        <w:pStyle w:val="Heading3"/>
        <w:rPr>
          <w:rFonts w:asciiTheme="minorHAnsi" w:hAnsiTheme="minorHAnsi"/>
        </w:rPr>
      </w:pPr>
      <w:r w:rsidRPr="00000BBE">
        <w:rPr>
          <w:rFonts w:asciiTheme="minorHAnsi" w:hAnsiTheme="minorHAnsi"/>
        </w:rPr>
        <w:t>1NC Bioterror Defense</w:t>
      </w:r>
    </w:p>
    <w:p w:rsidR="00000BBE" w:rsidRPr="00000BBE" w:rsidRDefault="00000BBE" w:rsidP="00000BBE">
      <w:pPr>
        <w:pStyle w:val="Heading4"/>
        <w:rPr>
          <w:rFonts w:asciiTheme="minorHAnsi" w:hAnsiTheme="minorHAnsi" w:cs="Arial"/>
        </w:rPr>
      </w:pPr>
      <w:r w:rsidRPr="00000BBE">
        <w:rPr>
          <w:rFonts w:asciiTheme="minorHAnsi" w:hAnsiTheme="minorHAnsi" w:cs="Arial"/>
        </w:rPr>
        <w:t>No risk of a bioterror attack, and there won’t be retaliation - your evidence is hype</w:t>
      </w:r>
    </w:p>
    <w:p w:rsidR="00000BBE" w:rsidRPr="00000BBE" w:rsidRDefault="00000BBE" w:rsidP="00000BBE">
      <w:pPr>
        <w:rPr>
          <w:rFonts w:asciiTheme="minorHAnsi" w:hAnsiTheme="minorHAnsi"/>
        </w:rPr>
      </w:pPr>
      <w:proofErr w:type="spellStart"/>
      <w:r w:rsidRPr="00000BBE">
        <w:rPr>
          <w:rStyle w:val="Style13ptBold"/>
          <w:rFonts w:asciiTheme="minorHAnsi" w:hAnsiTheme="minorHAnsi"/>
        </w:rPr>
        <w:t>Matishak</w:t>
      </w:r>
      <w:proofErr w:type="spellEnd"/>
      <w:r w:rsidRPr="00000BBE">
        <w:rPr>
          <w:rStyle w:val="Style13ptBold"/>
          <w:rFonts w:asciiTheme="minorHAnsi" w:hAnsiTheme="minorHAnsi"/>
        </w:rPr>
        <w:t xml:space="preserve"> ‘10</w:t>
      </w:r>
      <w:r w:rsidRPr="00000BBE">
        <w:rPr>
          <w:rFonts w:asciiTheme="minorHAnsi" w:hAnsiTheme="minorHAnsi"/>
        </w:rPr>
        <w:t xml:space="preserve"> (Martin, Global Security Newswire, “U.S. Unlikely to Respond to Biological Threat With Nuclear Strike, Experts Say,</w:t>
      </w:r>
      <w:proofErr w:type="gramStart"/>
      <w:r w:rsidRPr="00000BBE">
        <w:rPr>
          <w:rFonts w:asciiTheme="minorHAnsi" w:hAnsiTheme="minorHAnsi"/>
        </w:rPr>
        <w:t>”,</w:t>
      </w:r>
      <w:proofErr w:type="gramEnd"/>
      <w:r w:rsidRPr="00000BBE">
        <w:rPr>
          <w:rFonts w:asciiTheme="minorHAnsi" w:hAnsiTheme="minorHAnsi"/>
        </w:rPr>
        <w:t xml:space="preserve"> </w:t>
      </w:r>
      <w:hyperlink r:id="rId12" w:history="1">
        <w:r w:rsidRPr="00000BBE">
          <w:rPr>
            <w:rStyle w:val="Hyperlink"/>
            <w:rFonts w:asciiTheme="minorHAnsi" w:hAnsiTheme="minorHAnsi"/>
          </w:rPr>
          <w:t>http://www.globalsecuritynewswire.org/gsn/nw_20100429_7133.php</w:t>
        </w:r>
      </w:hyperlink>
      <w:r w:rsidRPr="00000BBE">
        <w:rPr>
          <w:rFonts w:asciiTheme="minorHAnsi" w:hAnsiTheme="minorHAnsi"/>
        </w:rPr>
        <w:t>, April 29, 2010)</w:t>
      </w:r>
    </w:p>
    <w:p w:rsidR="00000BBE" w:rsidRPr="00000BBE" w:rsidRDefault="00000BBE" w:rsidP="00000BBE">
      <w:pPr>
        <w:pStyle w:val="card"/>
        <w:ind w:left="0"/>
        <w:rPr>
          <w:rFonts w:asciiTheme="minorHAnsi" w:hAnsiTheme="minorHAnsi"/>
          <w:lang w:val="en-US" w:eastAsia="en-US"/>
        </w:rPr>
      </w:pPr>
      <w:r w:rsidRPr="00000BBE">
        <w:rPr>
          <w:rFonts w:asciiTheme="minorHAnsi" w:hAnsiTheme="minorHAnsi"/>
          <w:lang w:val="en-US" w:eastAsia="en-US"/>
        </w:rPr>
        <w:t xml:space="preserve">WASHINGTON -- </w:t>
      </w:r>
      <w:r w:rsidRPr="00CA2DCB">
        <w:rPr>
          <w:rStyle w:val="underline"/>
          <w:rFonts w:asciiTheme="minorHAnsi" w:hAnsiTheme="minorHAnsi" w:cs="Arial"/>
          <w:b w:val="0"/>
          <w:highlight w:val="cyan"/>
        </w:rPr>
        <w:t>The U</w:t>
      </w:r>
      <w:r w:rsidRPr="00000BBE">
        <w:rPr>
          <w:rStyle w:val="underline"/>
          <w:rFonts w:asciiTheme="minorHAnsi" w:hAnsiTheme="minorHAnsi" w:cs="Arial"/>
          <w:b w:val="0"/>
        </w:rPr>
        <w:t xml:space="preserve">nited </w:t>
      </w:r>
      <w:r w:rsidRPr="00CA2DCB">
        <w:rPr>
          <w:rStyle w:val="underline"/>
          <w:rFonts w:asciiTheme="minorHAnsi" w:hAnsiTheme="minorHAnsi" w:cs="Arial"/>
          <w:b w:val="0"/>
          <w:highlight w:val="cyan"/>
        </w:rPr>
        <w:t>S</w:t>
      </w:r>
      <w:r w:rsidRPr="00000BBE">
        <w:rPr>
          <w:rStyle w:val="underline"/>
          <w:rFonts w:asciiTheme="minorHAnsi" w:hAnsiTheme="minorHAnsi" w:cs="Arial"/>
          <w:b w:val="0"/>
        </w:rPr>
        <w:t xml:space="preserve">tates </w:t>
      </w:r>
      <w:r w:rsidRPr="00CA2DCB">
        <w:rPr>
          <w:rStyle w:val="underline"/>
          <w:rFonts w:asciiTheme="minorHAnsi" w:hAnsiTheme="minorHAnsi" w:cs="Arial"/>
          <w:b w:val="0"/>
          <w:highlight w:val="cyan"/>
        </w:rPr>
        <w:t>is not likely to use nuclear force to respond to a biological weapons threat,</w:t>
      </w:r>
      <w:r w:rsidRPr="00000BBE">
        <w:rPr>
          <w:rFonts w:asciiTheme="minorHAnsi" w:hAnsiTheme="minorHAnsi"/>
          <w:lang w:val="en-US" w:eastAsia="en-US"/>
        </w:rPr>
        <w:t xml:space="preserve"> even though the Obama administration left open that option in its recent update to the nation's nuclear weapons policy, experts say (See GSN, April 22).  "</w:t>
      </w:r>
      <w:r w:rsidRPr="00CA2DCB">
        <w:rPr>
          <w:rStyle w:val="underline"/>
          <w:rFonts w:asciiTheme="minorHAnsi" w:hAnsiTheme="minorHAnsi" w:cs="Arial"/>
          <w:b w:val="0"/>
          <w:highlight w:val="cyan"/>
        </w:rPr>
        <w:t>The notion that we are in imminent danger of</w:t>
      </w:r>
      <w:r w:rsidRPr="00000BBE">
        <w:rPr>
          <w:rStyle w:val="underline"/>
          <w:rFonts w:asciiTheme="minorHAnsi" w:hAnsiTheme="minorHAnsi" w:cs="Arial"/>
          <w:b w:val="0"/>
        </w:rPr>
        <w:t xml:space="preserve"> confronting</w:t>
      </w:r>
      <w:r w:rsidRPr="00000BBE">
        <w:rPr>
          <w:rFonts w:asciiTheme="minorHAnsi" w:hAnsiTheme="minorHAnsi"/>
          <w:lang w:val="en-US" w:eastAsia="en-US"/>
        </w:rPr>
        <w:t xml:space="preserve"> a scenario in which </w:t>
      </w:r>
      <w:r w:rsidRPr="00000BBE">
        <w:rPr>
          <w:rStyle w:val="underline"/>
          <w:rFonts w:asciiTheme="minorHAnsi" w:hAnsiTheme="minorHAnsi" w:cs="Arial"/>
          <w:b w:val="0"/>
        </w:rPr>
        <w:t>hundreds of thousands of people</w:t>
      </w:r>
      <w:r w:rsidRPr="00000BBE">
        <w:rPr>
          <w:rFonts w:asciiTheme="minorHAnsi" w:hAnsiTheme="minorHAnsi"/>
          <w:lang w:val="en-US" w:eastAsia="en-US"/>
        </w:rPr>
        <w:t xml:space="preserve"> are </w:t>
      </w:r>
      <w:r w:rsidRPr="00000BBE">
        <w:rPr>
          <w:rStyle w:val="underline"/>
          <w:rFonts w:asciiTheme="minorHAnsi" w:hAnsiTheme="minorHAnsi" w:cs="Arial"/>
          <w:b w:val="0"/>
        </w:rPr>
        <w:t>dying</w:t>
      </w:r>
      <w:r w:rsidRPr="00000BBE">
        <w:rPr>
          <w:rFonts w:asciiTheme="minorHAnsi" w:hAnsiTheme="minorHAnsi"/>
          <w:lang w:val="en-US" w:eastAsia="en-US"/>
        </w:rPr>
        <w:t xml:space="preserve"> in the streets of New York </w:t>
      </w:r>
      <w:r w:rsidRPr="00000BBE">
        <w:rPr>
          <w:rStyle w:val="underline"/>
          <w:rFonts w:asciiTheme="minorHAnsi" w:hAnsiTheme="minorHAnsi" w:cs="Arial"/>
          <w:b w:val="0"/>
        </w:rPr>
        <w:t>as a consequence of</w:t>
      </w:r>
      <w:r w:rsidRPr="00CA2DCB">
        <w:rPr>
          <w:rStyle w:val="underline"/>
          <w:rFonts w:asciiTheme="minorHAnsi" w:hAnsiTheme="minorHAnsi" w:cs="Arial"/>
          <w:b w:val="0"/>
          <w:highlight w:val="cyan"/>
        </w:rPr>
        <w:t xml:space="preserve"> a biological weapons attack is fanciful</w:t>
      </w:r>
      <w:r w:rsidRPr="00000BBE">
        <w:rPr>
          <w:rFonts w:asciiTheme="minorHAnsi" w:hAnsiTheme="minorHAnsi"/>
          <w:lang w:val="en-US" w:eastAsia="en-US"/>
        </w:rPr>
        <w:t xml:space="preserve">," said Michael </w:t>
      </w:r>
      <w:proofErr w:type="spellStart"/>
      <w:r w:rsidRPr="00000BBE">
        <w:rPr>
          <w:rFonts w:asciiTheme="minorHAnsi" w:hAnsiTheme="minorHAnsi"/>
          <w:lang w:val="en-US" w:eastAsia="en-US"/>
        </w:rPr>
        <w:t>Moodie</w:t>
      </w:r>
      <w:proofErr w:type="spellEnd"/>
      <w:r w:rsidRPr="00000BBE">
        <w:rPr>
          <w:rFonts w:asciiTheme="minorHAnsi" w:hAnsiTheme="minorHAnsi"/>
          <w:lang w:val="en-US" w:eastAsia="en-US"/>
        </w:rPr>
        <w:t xml:space="preserve">, a consultant who served as assistant director for multilateral affairs in the U.S. Arms Control and Disarmament Agency during the George H.W. Bush administration. </w:t>
      </w:r>
      <w:r w:rsidRPr="00CA2DCB">
        <w:rPr>
          <w:rStyle w:val="underline"/>
          <w:rFonts w:asciiTheme="minorHAnsi" w:hAnsiTheme="minorHAnsi" w:cs="Arial"/>
          <w:b w:val="0"/>
          <w:highlight w:val="cyan"/>
        </w:rPr>
        <w:t>Scenarios in which the U</w:t>
      </w:r>
      <w:r w:rsidRPr="00000BBE">
        <w:rPr>
          <w:rStyle w:val="underline"/>
          <w:rFonts w:asciiTheme="minorHAnsi" w:hAnsiTheme="minorHAnsi" w:cs="Arial"/>
          <w:b w:val="0"/>
        </w:rPr>
        <w:t xml:space="preserve">nited </w:t>
      </w:r>
      <w:r w:rsidRPr="00CA2DCB">
        <w:rPr>
          <w:rStyle w:val="underline"/>
          <w:rFonts w:asciiTheme="minorHAnsi" w:hAnsiTheme="minorHAnsi" w:cs="Arial"/>
          <w:b w:val="0"/>
          <w:highlight w:val="cyan"/>
        </w:rPr>
        <w:t>S</w:t>
      </w:r>
      <w:r w:rsidRPr="00000BBE">
        <w:rPr>
          <w:rStyle w:val="underline"/>
          <w:rFonts w:asciiTheme="minorHAnsi" w:hAnsiTheme="minorHAnsi" w:cs="Arial"/>
          <w:b w:val="0"/>
        </w:rPr>
        <w:t>tates</w:t>
      </w:r>
      <w:r w:rsidRPr="00CA2DCB">
        <w:rPr>
          <w:rStyle w:val="underline"/>
          <w:rFonts w:asciiTheme="minorHAnsi" w:hAnsiTheme="minorHAnsi" w:cs="Arial"/>
          <w:b w:val="0"/>
          <w:highlight w:val="cyan"/>
        </w:rPr>
        <w:t xml:space="preserve"> suffers mass casualties</w:t>
      </w:r>
      <w:r w:rsidRPr="00000BBE">
        <w:rPr>
          <w:rFonts w:asciiTheme="minorHAnsi" w:hAnsiTheme="minorHAnsi"/>
          <w:lang w:val="en-US" w:eastAsia="en-US"/>
        </w:rPr>
        <w:t xml:space="preserve"> as a result of such an event </w:t>
      </w:r>
      <w:r w:rsidRPr="00CA2DCB">
        <w:rPr>
          <w:rStyle w:val="underline"/>
          <w:rFonts w:asciiTheme="minorHAnsi" w:hAnsiTheme="minorHAnsi" w:cs="Arial"/>
          <w:b w:val="0"/>
          <w:highlight w:val="cyan"/>
        </w:rPr>
        <w:t xml:space="preserve">seem "to be taking the discussion out of the realm of reality </w:t>
      </w:r>
      <w:r w:rsidRPr="00000BBE">
        <w:rPr>
          <w:rStyle w:val="underline"/>
          <w:rFonts w:asciiTheme="minorHAnsi" w:hAnsiTheme="minorHAnsi" w:cs="Arial"/>
          <w:b w:val="0"/>
        </w:rPr>
        <w:t>and into one that is hypothetical and that has no meaning in the real world</w:t>
      </w:r>
      <w:r w:rsidRPr="00000BBE">
        <w:rPr>
          <w:rFonts w:asciiTheme="minorHAnsi" w:hAnsiTheme="minorHAnsi"/>
          <w:lang w:val="en-US" w:eastAsia="en-US"/>
        </w:rPr>
        <w:t xml:space="preserve"> where this kind of exchange is just not going to happen," </w:t>
      </w:r>
      <w:proofErr w:type="spellStart"/>
      <w:r w:rsidRPr="00000BBE">
        <w:rPr>
          <w:rFonts w:asciiTheme="minorHAnsi" w:hAnsiTheme="minorHAnsi"/>
          <w:lang w:val="en-US" w:eastAsia="en-US"/>
        </w:rPr>
        <w:t>Moodie</w:t>
      </w:r>
      <w:proofErr w:type="spellEnd"/>
      <w:r w:rsidRPr="00000BBE">
        <w:rPr>
          <w:rFonts w:asciiTheme="minorHAnsi" w:hAnsiTheme="minorHAnsi"/>
          <w:lang w:val="en-US" w:eastAsia="en-US"/>
        </w:rPr>
        <w:t xml:space="preserve"> said this week in a telephone interview. "</w:t>
      </w:r>
      <w:r w:rsidRPr="00CA2DCB">
        <w:rPr>
          <w:rStyle w:val="underline"/>
          <w:rFonts w:asciiTheme="minorHAnsi" w:hAnsiTheme="minorHAnsi" w:cs="Arial"/>
          <w:b w:val="0"/>
          <w:highlight w:val="cyan"/>
        </w:rPr>
        <w:t>There are a lot of threat mongers</w:t>
      </w:r>
      <w:r w:rsidRPr="00000BBE">
        <w:rPr>
          <w:rFonts w:asciiTheme="minorHAnsi" w:hAnsiTheme="minorHAnsi"/>
          <w:lang w:val="en-US" w:eastAsia="en-US"/>
        </w:rPr>
        <w:t xml:space="preserve"> who </w:t>
      </w:r>
      <w:r w:rsidRPr="00000BBE">
        <w:rPr>
          <w:rStyle w:val="underline"/>
          <w:rFonts w:asciiTheme="minorHAnsi" w:hAnsiTheme="minorHAnsi" w:cs="Arial"/>
          <w:b w:val="0"/>
        </w:rPr>
        <w:t>talk about devastating biological attacks</w:t>
      </w:r>
      <w:r w:rsidRPr="00000BBE">
        <w:rPr>
          <w:rFonts w:asciiTheme="minorHAnsi" w:hAnsiTheme="minorHAnsi"/>
          <w:lang w:val="en-US" w:eastAsia="en-US"/>
        </w:rPr>
        <w:t xml:space="preserve"> that could kill tens of thousands, if not millions of Americans," according to Jonathan Tucker, a senior fellow with the James Martin Center for Nonproliferation Studies. "</w:t>
      </w:r>
      <w:r w:rsidRPr="00CA2DCB">
        <w:rPr>
          <w:rStyle w:val="underline"/>
          <w:rFonts w:asciiTheme="minorHAnsi" w:hAnsiTheme="minorHAnsi" w:cs="Arial"/>
          <w:b w:val="0"/>
          <w:highlight w:val="cyan"/>
        </w:rPr>
        <w:t>But in fact</w:t>
      </w:r>
      <w:r w:rsidRPr="00000BBE">
        <w:rPr>
          <w:rStyle w:val="underline"/>
          <w:rFonts w:asciiTheme="minorHAnsi" w:hAnsiTheme="minorHAnsi" w:cs="Arial"/>
          <w:b w:val="0"/>
        </w:rPr>
        <w:t>, no country out there today has anything close to what the Soviet Union had</w:t>
      </w:r>
      <w:r w:rsidRPr="00000BBE">
        <w:rPr>
          <w:rFonts w:asciiTheme="minorHAnsi" w:hAnsiTheme="minorHAnsi"/>
          <w:lang w:val="en-US" w:eastAsia="en-US"/>
        </w:rPr>
        <w:t xml:space="preserve"> in terms of mass-casualty biological warfare capability. </w:t>
      </w:r>
      <w:r w:rsidRPr="00CA2DCB">
        <w:rPr>
          <w:rStyle w:val="underline"/>
          <w:rFonts w:asciiTheme="minorHAnsi" w:hAnsiTheme="minorHAnsi" w:cs="Arial"/>
          <w:b w:val="0"/>
          <w:highlight w:val="cyan"/>
        </w:rPr>
        <w:t>Advances in biotechnology are unlikely to change that situation,</w:t>
      </w:r>
      <w:r w:rsidRPr="00000BBE">
        <w:rPr>
          <w:rFonts w:asciiTheme="minorHAnsi" w:hAnsiTheme="minorHAnsi"/>
          <w:lang w:val="en-US" w:eastAsia="en-US"/>
        </w:rPr>
        <w:t xml:space="preserve"> at least </w:t>
      </w:r>
      <w:r w:rsidRPr="00000BBE">
        <w:rPr>
          <w:rStyle w:val="underline"/>
          <w:rFonts w:asciiTheme="minorHAnsi" w:hAnsiTheme="minorHAnsi" w:cs="Arial"/>
          <w:b w:val="0"/>
        </w:rPr>
        <w:t>for the foreseeable future</w:t>
      </w:r>
      <w:r w:rsidRPr="00000BBE">
        <w:rPr>
          <w:rFonts w:asciiTheme="minorHAnsi" w:hAnsiTheme="minorHAnsi"/>
          <w:lang w:val="en-US" w:eastAsia="en-US"/>
        </w:rPr>
        <w:t xml:space="preserve">." </w:t>
      </w:r>
      <w:r w:rsidRPr="00CA2DCB">
        <w:rPr>
          <w:rStyle w:val="underline"/>
          <w:rFonts w:asciiTheme="minorHAnsi" w:hAnsiTheme="minorHAnsi" w:cs="Arial"/>
          <w:b w:val="0"/>
          <w:highlight w:val="cyan"/>
        </w:rPr>
        <w:t>No terrorist group would be capable of pulling off a massive biological attack,</w:t>
      </w:r>
      <w:r w:rsidRPr="00000BBE">
        <w:rPr>
          <w:rFonts w:asciiTheme="minorHAnsi" w:hAnsiTheme="minorHAnsi"/>
          <w:lang w:val="en-US" w:eastAsia="en-US"/>
        </w:rPr>
        <w:t xml:space="preserve"> nor </w:t>
      </w:r>
      <w:r w:rsidRPr="00000BBE">
        <w:rPr>
          <w:rFonts w:asciiTheme="minorHAnsi" w:hAnsiTheme="minorHAnsi" w:cs="Arial"/>
          <w:sz w:val="16"/>
        </w:rPr>
        <w:t>would</w:t>
      </w:r>
      <w:r w:rsidRPr="00000BBE">
        <w:rPr>
          <w:rFonts w:asciiTheme="minorHAnsi" w:hAnsiTheme="minorHAnsi"/>
          <w:lang w:val="en-US" w:eastAsia="en-US"/>
        </w:rPr>
        <w:t xml:space="preserve">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w:t>
      </w:r>
      <w:proofErr w:type="spellStart"/>
      <w:r w:rsidRPr="00000BBE">
        <w:rPr>
          <w:rFonts w:asciiTheme="minorHAnsi" w:hAnsiTheme="minorHAnsi"/>
          <w:lang w:val="en-US" w:eastAsia="en-US"/>
        </w:rPr>
        <w:t>Samore</w:t>
      </w:r>
      <w:proofErr w:type="spellEnd"/>
      <w:r w:rsidRPr="00000BBE">
        <w:rPr>
          <w:rFonts w:asciiTheme="minorHAnsi" w:hAnsiTheme="minorHAnsi"/>
          <w:lang w:val="en-US" w:eastAsia="en-US"/>
        </w:rPr>
        <w:t xml:space="preserve">, senior White House coordinator for WMD counterterrorism and arms control, said last week after an event at the Carnegie Endowment for International Peace. Asked if the White House had identified a particular technological threshold that could provoke a nuclear strike, </w:t>
      </w:r>
      <w:proofErr w:type="spellStart"/>
      <w:r w:rsidRPr="00000BBE">
        <w:rPr>
          <w:rFonts w:asciiTheme="minorHAnsi" w:hAnsiTheme="minorHAnsi"/>
          <w:lang w:val="en-US" w:eastAsia="en-US"/>
        </w:rPr>
        <w:t>Samore</w:t>
      </w:r>
      <w:proofErr w:type="spellEnd"/>
      <w:r w:rsidRPr="00000BBE">
        <w:rPr>
          <w:rFonts w:asciiTheme="minorHAnsi" w:hAnsiTheme="minorHAnsi"/>
          <w:lang w:val="en-US" w:eastAsia="en-US"/>
        </w:rPr>
        <w:t xml:space="preserv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000BBE">
        <w:rPr>
          <w:rStyle w:val="underline"/>
          <w:rFonts w:asciiTheme="minorHAnsi" w:hAnsiTheme="minorHAnsi" w:cs="Arial"/>
          <w:b w:val="0"/>
        </w:rPr>
        <w:t xml:space="preserve">experts say </w:t>
      </w:r>
      <w:r w:rsidRPr="00CA2DCB">
        <w:rPr>
          <w:rStyle w:val="underline"/>
          <w:rFonts w:asciiTheme="minorHAnsi" w:hAnsiTheme="minorHAnsi" w:cs="Arial"/>
          <w:b w:val="0"/>
          <w:highlight w:val="cyan"/>
        </w:rPr>
        <w:t xml:space="preserve">there are a number of reasons why the United States is not likely to use a nuclear weapon </w:t>
      </w:r>
      <w:r w:rsidRPr="00000BBE">
        <w:rPr>
          <w:rStyle w:val="underline"/>
          <w:rFonts w:asciiTheme="minorHAnsi" w:hAnsiTheme="minorHAnsi" w:cs="Arial"/>
          <w:b w:val="0"/>
        </w:rPr>
        <w:t xml:space="preserve">to eliminate a non-nuclear threat. </w:t>
      </w:r>
      <w:r w:rsidRPr="00CA2DCB">
        <w:rPr>
          <w:rStyle w:val="underline"/>
          <w:rFonts w:asciiTheme="minorHAnsi" w:hAnsiTheme="minorHAnsi" w:cs="Arial"/>
          <w:b w:val="0"/>
          <w:highlight w:val="cyan"/>
        </w:rPr>
        <w:t>It could prove difficult for U.S. leaders to come up with</w:t>
      </w:r>
      <w:r w:rsidRPr="00000BBE">
        <w:rPr>
          <w:rStyle w:val="underline"/>
          <w:rFonts w:asciiTheme="minorHAnsi" w:hAnsiTheme="minorHAnsi" w:cs="Arial"/>
          <w:b w:val="0"/>
        </w:rPr>
        <w:t xml:space="preserve"> a list of </w:t>
      </w:r>
      <w:r w:rsidRPr="00CA2DCB">
        <w:rPr>
          <w:rStyle w:val="underline"/>
          <w:rFonts w:asciiTheme="minorHAnsi" w:hAnsiTheme="minorHAnsi" w:cs="Arial"/>
          <w:b w:val="0"/>
          <w:highlight w:val="cyan"/>
        </w:rPr>
        <w:t>appropriate targets</w:t>
      </w:r>
      <w:r w:rsidRPr="00000BBE">
        <w:rPr>
          <w:rFonts w:asciiTheme="minorHAnsi" w:hAnsiTheme="minorHAnsi"/>
          <w:lang w:val="en-US" w:eastAsia="en-US"/>
        </w:rPr>
        <w:t xml:space="preserve"> to strike with a nuclear warhead following a biological or chemical event, former Defense Undersecretary for Policy Walter </w:t>
      </w:r>
      <w:proofErr w:type="spellStart"/>
      <w:r w:rsidRPr="00000BBE">
        <w:rPr>
          <w:rFonts w:asciiTheme="minorHAnsi" w:hAnsiTheme="minorHAnsi"/>
          <w:lang w:val="en-US" w:eastAsia="en-US"/>
        </w:rPr>
        <w:t>Slocombe</w:t>
      </w:r>
      <w:proofErr w:type="spellEnd"/>
      <w:r w:rsidRPr="00000BBE">
        <w:rPr>
          <w:rFonts w:asciiTheme="minorHAnsi" w:hAnsiTheme="minorHAnsi"/>
          <w:lang w:val="en-US" w:eastAsia="en-US"/>
        </w:rPr>
        <w:t xml:space="preserve"> said during a recent panel discussion at the Hudson Institute. "I don't think nuclear weapons are necessary to deter these kinds of attacks given U.S. dominance in conventional military force," according to Gregory </w:t>
      </w:r>
      <w:proofErr w:type="spellStart"/>
      <w:r w:rsidRPr="00000BBE">
        <w:rPr>
          <w:rFonts w:asciiTheme="minorHAnsi" w:hAnsiTheme="minorHAnsi"/>
          <w:lang w:val="en-US" w:eastAsia="en-US"/>
        </w:rPr>
        <w:t>Koblentz</w:t>
      </w:r>
      <w:proofErr w:type="spellEnd"/>
      <w:r w:rsidRPr="00000BBE">
        <w:rPr>
          <w:rFonts w:asciiTheme="minorHAnsi" w:hAnsiTheme="minorHAnsi"/>
          <w:lang w:val="en-US" w:eastAsia="en-US"/>
        </w:rPr>
        <w:t xml:space="preserve">,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w:t>
      </w:r>
      <w:proofErr w:type="spellStart"/>
      <w:r w:rsidRPr="00000BBE">
        <w:rPr>
          <w:rFonts w:asciiTheme="minorHAnsi" w:hAnsiTheme="minorHAnsi"/>
          <w:lang w:val="en-US" w:eastAsia="en-US"/>
        </w:rPr>
        <w:t>Koblentz</w:t>
      </w:r>
      <w:proofErr w:type="spellEnd"/>
      <w:r w:rsidRPr="00000BBE">
        <w:rPr>
          <w:rFonts w:asciiTheme="minorHAnsi" w:hAnsiTheme="minorHAnsi"/>
          <w:lang w:val="en-US" w:eastAsia="en-US"/>
        </w:rPr>
        <w:t xml:space="preserve"> said during a recent panel discussion at the James Martin Center. </w:t>
      </w:r>
      <w:r w:rsidRPr="00000BBE">
        <w:rPr>
          <w:rStyle w:val="underline"/>
          <w:rFonts w:asciiTheme="minorHAnsi" w:hAnsiTheme="minorHAnsi" w:cs="Arial"/>
          <w:b w:val="0"/>
        </w:rPr>
        <w:t>The nonproliferation benefits for restricting the role of strategic weapons to deterring nuclear attacks outweigh the "marginal" reduction in the country's ability to stem the use of biological weapons</w:t>
      </w:r>
      <w:r w:rsidRPr="00000BBE">
        <w:rPr>
          <w:rFonts w:asciiTheme="minorHAnsi" w:hAnsiTheme="minorHAnsi"/>
          <w:lang w:val="en-US" w:eastAsia="en-US"/>
        </w:rPr>
        <w:t>, he said. In addition, the United States has efforts in place to defend against chemical and biological attacks such as vaccines and other medical countermeasures, he argued. "</w:t>
      </w:r>
      <w:r w:rsidRPr="00000BBE">
        <w:rPr>
          <w:rStyle w:val="underline"/>
          <w:rFonts w:asciiTheme="minorHAnsi" w:hAnsiTheme="minorHAnsi" w:cs="Arial"/>
          <w:b w:val="0"/>
        </w:rPr>
        <w:t>We have ways to mitigate the consequences of these attacks</w:t>
      </w:r>
      <w:r w:rsidRPr="00000BBE">
        <w:rPr>
          <w:rFonts w:asciiTheme="minorHAnsi" w:hAnsiTheme="minorHAnsi"/>
          <w:lang w:val="en-US" w:eastAsia="en-US"/>
        </w:rPr>
        <w:t xml:space="preserve">," </w:t>
      </w:r>
      <w:proofErr w:type="spellStart"/>
      <w:r w:rsidRPr="00000BBE">
        <w:rPr>
          <w:rFonts w:asciiTheme="minorHAnsi" w:hAnsiTheme="minorHAnsi"/>
          <w:lang w:val="en-US" w:eastAsia="en-US"/>
        </w:rPr>
        <w:t>Koblentz</w:t>
      </w:r>
      <w:proofErr w:type="spellEnd"/>
      <w:r w:rsidRPr="00000BBE">
        <w:rPr>
          <w:rFonts w:asciiTheme="minorHAnsi" w:hAnsiTheme="minorHAnsi"/>
          <w:lang w:val="en-US" w:eastAsia="en-US"/>
        </w:rPr>
        <w:t xml:space="preserve"> told the audience. "</w:t>
      </w:r>
      <w:r w:rsidRPr="00000BBE">
        <w:rPr>
          <w:rStyle w:val="underline"/>
          <w:rFonts w:asciiTheme="minorHAnsi" w:hAnsiTheme="minorHAnsi" w:cs="Arial"/>
          <w:b w:val="0"/>
        </w:rPr>
        <w:t>There's no way to mitigate the effects of a nuclear weapon."</w:t>
      </w:r>
      <w:r w:rsidRPr="00000BBE">
        <w:rPr>
          <w:rFonts w:asciiTheme="minorHAnsi" w:hAnsiTheme="minorHAnsi"/>
          <w:lang w:val="en-US" w:eastAsia="en-US"/>
        </w:rPr>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w:t>
      </w:r>
      <w:proofErr w:type="spellStart"/>
      <w:r w:rsidRPr="00000BBE">
        <w:rPr>
          <w:rFonts w:asciiTheme="minorHAnsi" w:hAnsiTheme="minorHAnsi"/>
          <w:lang w:val="en-US" w:eastAsia="en-US"/>
        </w:rPr>
        <w:t>Koblentz</w:t>
      </w:r>
      <w:proofErr w:type="spellEnd"/>
      <w:r w:rsidRPr="00000BBE">
        <w:rPr>
          <w:rFonts w:asciiTheme="minorHAnsi" w:hAnsiTheme="minorHAnsi"/>
          <w:lang w:val="en-US" w:eastAsia="en-US"/>
        </w:rPr>
        <w:t xml:space="preserve"> told GSN by e-mail this week. "</w:t>
      </w:r>
      <w:r w:rsidRPr="00000BBE">
        <w:rPr>
          <w:rStyle w:val="underline"/>
          <w:rFonts w:asciiTheme="minorHAnsi" w:hAnsiTheme="minorHAnsi" w:cs="Arial"/>
          <w:b w:val="0"/>
        </w:rPr>
        <w:t>The United States has nothing to gain by promoting the concept of the biological weapons as 'the poor man's atomic bomb</w:t>
      </w:r>
      <w:r w:rsidRPr="00000BBE">
        <w:rPr>
          <w:rFonts w:asciiTheme="minorHAnsi" w:hAnsiTheme="minorHAnsi"/>
          <w:lang w:val="en-US" w:eastAsia="en-US"/>
        </w:rPr>
        <w:t xml:space="preserve">,'" he added. </w:t>
      </w:r>
    </w:p>
    <w:p w:rsidR="00000BBE" w:rsidRPr="00000BBE" w:rsidRDefault="00000BBE" w:rsidP="00000BBE">
      <w:pPr>
        <w:pStyle w:val="Heading4"/>
        <w:rPr>
          <w:rFonts w:asciiTheme="minorHAnsi" w:hAnsiTheme="minorHAnsi" w:cs="Arial"/>
        </w:rPr>
      </w:pPr>
      <w:r w:rsidRPr="00000BBE">
        <w:rPr>
          <w:rFonts w:asciiTheme="minorHAnsi" w:hAnsiTheme="minorHAnsi" w:cs="Arial"/>
        </w:rPr>
        <w:t xml:space="preserve">No extinction from bioweapons </w:t>
      </w:r>
    </w:p>
    <w:p w:rsidR="00000BBE" w:rsidRPr="00000BBE" w:rsidRDefault="00000BBE" w:rsidP="00000BBE">
      <w:pPr>
        <w:rPr>
          <w:rFonts w:asciiTheme="minorHAnsi" w:hAnsiTheme="minorHAnsi"/>
        </w:rPr>
      </w:pPr>
      <w:r w:rsidRPr="00000BBE">
        <w:rPr>
          <w:rStyle w:val="Style13ptBold"/>
          <w:rFonts w:asciiTheme="minorHAnsi" w:hAnsiTheme="minorHAnsi"/>
        </w:rPr>
        <w:t>O’Neill ‘4</w:t>
      </w:r>
      <w:r w:rsidRPr="00000BBE">
        <w:rPr>
          <w:rFonts w:asciiTheme="minorHAnsi" w:hAnsiTheme="minorHAnsi"/>
        </w:rPr>
        <w:t xml:space="preserve"> – (Brendan, 8-19 “Weapons of Minimum Destruction” http://www.spiked-online.com/Articles/0000000CA694.htm)</w:t>
      </w:r>
    </w:p>
    <w:p w:rsidR="00000BBE" w:rsidRPr="00000BBE" w:rsidRDefault="00000BBE" w:rsidP="00000BBE">
      <w:pPr>
        <w:rPr>
          <w:rFonts w:asciiTheme="minorHAnsi" w:hAnsiTheme="minorHAnsi"/>
          <w:sz w:val="16"/>
          <w:szCs w:val="14"/>
        </w:rPr>
      </w:pPr>
      <w:r w:rsidRPr="00000BBE">
        <w:rPr>
          <w:rFonts w:asciiTheme="minorHAnsi" w:hAnsiTheme="minorHAnsi"/>
          <w:sz w:val="16"/>
          <w:szCs w:val="14"/>
        </w:rPr>
        <w:t xml:space="preserve">David C </w:t>
      </w:r>
      <w:proofErr w:type="spellStart"/>
      <w:r w:rsidRPr="00000BBE">
        <w:rPr>
          <w:rFonts w:asciiTheme="minorHAnsi" w:hAnsiTheme="minorHAnsi"/>
          <w:szCs w:val="28"/>
          <w:u w:val="single"/>
        </w:rPr>
        <w:t>Rapoport</w:t>
      </w:r>
      <w:proofErr w:type="spellEnd"/>
      <w:r w:rsidRPr="00000BBE">
        <w:rPr>
          <w:rFonts w:asciiTheme="minorHAnsi" w:hAnsiTheme="minorHAnsi"/>
          <w:sz w:val="16"/>
          <w:szCs w:val="14"/>
        </w:rPr>
        <w:t xml:space="preserve">, </w:t>
      </w:r>
      <w:r w:rsidRPr="00CA2DCB">
        <w:rPr>
          <w:rFonts w:asciiTheme="minorHAnsi" w:hAnsiTheme="minorHAnsi"/>
          <w:highlight w:val="cyan"/>
          <w:u w:val="single"/>
        </w:rPr>
        <w:t>professor of political science</w:t>
      </w:r>
      <w:r w:rsidRPr="00000BBE">
        <w:rPr>
          <w:rFonts w:asciiTheme="minorHAnsi" w:hAnsiTheme="minorHAnsi"/>
          <w:sz w:val="16"/>
          <w:szCs w:val="14"/>
        </w:rPr>
        <w:t xml:space="preserve"> at University of California, Los Angeles and editor of the Journal of Terrorism and Political Violence, has </w:t>
      </w:r>
      <w:r w:rsidRPr="00CA2DCB">
        <w:rPr>
          <w:rFonts w:asciiTheme="minorHAnsi" w:hAnsiTheme="minorHAnsi"/>
          <w:szCs w:val="28"/>
          <w:highlight w:val="cyan"/>
          <w:u w:val="single"/>
        </w:rPr>
        <w:t>examined</w:t>
      </w:r>
      <w:r w:rsidRPr="00000BBE">
        <w:rPr>
          <w:rFonts w:asciiTheme="minorHAnsi" w:hAnsiTheme="minorHAnsi"/>
          <w:sz w:val="16"/>
          <w:szCs w:val="14"/>
        </w:rPr>
        <w:t xml:space="preserve"> what he calls 'easily available </w:t>
      </w:r>
      <w:r w:rsidRPr="00CA2DCB">
        <w:rPr>
          <w:rFonts w:asciiTheme="minorHAnsi" w:hAnsiTheme="minorHAnsi"/>
          <w:szCs w:val="28"/>
          <w:highlight w:val="cyan"/>
          <w:u w:val="single"/>
        </w:rPr>
        <w:t>evidence' relating to</w:t>
      </w:r>
      <w:r w:rsidRPr="00000BBE">
        <w:rPr>
          <w:rFonts w:asciiTheme="minorHAnsi" w:hAnsiTheme="minorHAnsi"/>
          <w:szCs w:val="28"/>
          <w:u w:val="single"/>
        </w:rPr>
        <w:t xml:space="preserve"> the </w:t>
      </w:r>
      <w:r w:rsidRPr="00CA2DCB">
        <w:rPr>
          <w:rFonts w:asciiTheme="minorHAnsi" w:hAnsiTheme="minorHAnsi"/>
          <w:szCs w:val="28"/>
          <w:highlight w:val="cyan"/>
          <w:u w:val="single"/>
        </w:rPr>
        <w:t>historic use of</w:t>
      </w:r>
      <w:r w:rsidRPr="00000BBE">
        <w:rPr>
          <w:rFonts w:asciiTheme="minorHAnsi" w:hAnsiTheme="minorHAnsi"/>
          <w:szCs w:val="28"/>
          <w:u w:val="single"/>
        </w:rPr>
        <w:t xml:space="preserve"> chemical and </w:t>
      </w:r>
      <w:r w:rsidRPr="00CA2DCB">
        <w:rPr>
          <w:rFonts w:asciiTheme="minorHAnsi" w:hAnsiTheme="minorHAnsi"/>
          <w:szCs w:val="28"/>
          <w:highlight w:val="cyan"/>
          <w:u w:val="single"/>
        </w:rPr>
        <w:t>biological weapons</w:t>
      </w:r>
      <w:r w:rsidRPr="00000BBE">
        <w:rPr>
          <w:rFonts w:asciiTheme="minorHAnsi" w:hAnsiTheme="minorHAnsi"/>
          <w:sz w:val="16"/>
          <w:szCs w:val="14"/>
        </w:rPr>
        <w:t xml:space="preserve">.  He </w:t>
      </w:r>
      <w:r w:rsidRPr="00CA2DCB">
        <w:rPr>
          <w:rFonts w:asciiTheme="minorHAnsi" w:hAnsiTheme="minorHAnsi"/>
          <w:szCs w:val="28"/>
          <w:highlight w:val="cyan"/>
          <w:u w:val="single"/>
        </w:rPr>
        <w:t>found</w:t>
      </w:r>
      <w:r w:rsidRPr="00000BBE">
        <w:rPr>
          <w:rFonts w:asciiTheme="minorHAnsi" w:hAnsiTheme="minorHAnsi"/>
          <w:sz w:val="16"/>
          <w:szCs w:val="14"/>
        </w:rPr>
        <w:t xml:space="preserve"> something surprising - </w:t>
      </w:r>
      <w:r w:rsidRPr="00000BBE">
        <w:rPr>
          <w:rFonts w:asciiTheme="minorHAnsi" w:hAnsiTheme="minorHAnsi"/>
          <w:szCs w:val="28"/>
          <w:u w:val="single"/>
        </w:rPr>
        <w:t xml:space="preserve">such </w:t>
      </w:r>
      <w:r w:rsidRPr="00CA2DCB">
        <w:rPr>
          <w:rFonts w:asciiTheme="minorHAnsi" w:hAnsiTheme="minorHAnsi"/>
          <w:szCs w:val="28"/>
          <w:highlight w:val="cyan"/>
          <w:u w:val="single"/>
        </w:rPr>
        <w:t>weapons do not cause mass destruction</w:t>
      </w:r>
      <w:r w:rsidRPr="00000BBE">
        <w:rPr>
          <w:rFonts w:asciiTheme="minorHAnsi" w:hAnsiTheme="minorHAnsi"/>
          <w:sz w:val="16"/>
          <w:szCs w:val="14"/>
        </w:rPr>
        <w:t xml:space="preserve">. Indeed, whether used by states, terror groups or dispersed in industrial accidents, </w:t>
      </w:r>
      <w:r w:rsidRPr="00000BBE">
        <w:rPr>
          <w:rFonts w:asciiTheme="minorHAnsi" w:hAnsiTheme="minorHAnsi"/>
          <w:szCs w:val="28"/>
          <w:u w:val="single"/>
        </w:rPr>
        <w:t xml:space="preserve">they tend to be far less destructive than conventional weapons. 'If we stopped speculating about things that might happen in the future and looked instead at what has happened in the past, </w:t>
      </w:r>
      <w:r w:rsidRPr="00CA2DCB">
        <w:rPr>
          <w:rFonts w:asciiTheme="minorHAnsi" w:hAnsiTheme="minorHAnsi"/>
          <w:szCs w:val="28"/>
          <w:highlight w:val="cyan"/>
          <w:u w:val="single"/>
        </w:rPr>
        <w:t>we'd see</w:t>
      </w:r>
      <w:r w:rsidRPr="00000BBE">
        <w:rPr>
          <w:rFonts w:asciiTheme="minorHAnsi" w:hAnsiTheme="minorHAnsi"/>
          <w:szCs w:val="28"/>
          <w:u w:val="single"/>
        </w:rPr>
        <w:t xml:space="preserve"> that </w:t>
      </w:r>
      <w:r w:rsidRPr="00CA2DCB">
        <w:rPr>
          <w:rFonts w:asciiTheme="minorHAnsi" w:hAnsiTheme="minorHAnsi"/>
          <w:szCs w:val="28"/>
          <w:highlight w:val="cyan"/>
          <w:u w:val="single"/>
        </w:rPr>
        <w:t>our fears</w:t>
      </w:r>
      <w:r w:rsidRPr="00000BBE">
        <w:rPr>
          <w:rFonts w:asciiTheme="minorHAnsi" w:hAnsiTheme="minorHAnsi"/>
          <w:szCs w:val="28"/>
          <w:u w:val="single"/>
        </w:rPr>
        <w:t xml:space="preserve"> about WMD </w:t>
      </w:r>
      <w:r w:rsidRPr="00CA2DCB">
        <w:rPr>
          <w:rFonts w:asciiTheme="minorHAnsi" w:hAnsiTheme="minorHAnsi"/>
          <w:szCs w:val="28"/>
          <w:highlight w:val="cyan"/>
          <w:u w:val="single"/>
        </w:rPr>
        <w:t>are misplaced'</w:t>
      </w:r>
      <w:r w:rsidRPr="00000BBE">
        <w:rPr>
          <w:rFonts w:asciiTheme="minorHAnsi" w:hAnsiTheme="minorHAnsi"/>
          <w:sz w:val="16"/>
          <w:szCs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000BBE">
        <w:rPr>
          <w:rFonts w:asciiTheme="minorHAnsi" w:hAnsiTheme="minorHAnsi"/>
          <w:sz w:val="16"/>
          <w:szCs w:val="14"/>
        </w:rPr>
        <w:t>From</w:t>
      </w:r>
      <w:proofErr w:type="gramEnd"/>
      <w:r w:rsidRPr="00000BBE">
        <w:rPr>
          <w:rFonts w:asciiTheme="minorHAnsi" w:hAnsiTheme="minorHAnsi"/>
          <w:sz w:val="16"/>
          <w:szCs w:val="14"/>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w:t>
      </w:r>
      <w:proofErr w:type="spellStart"/>
      <w:r w:rsidRPr="00000BBE">
        <w:rPr>
          <w:rFonts w:asciiTheme="minorHAnsi" w:hAnsiTheme="minorHAnsi"/>
          <w:sz w:val="16"/>
          <w:szCs w:val="14"/>
        </w:rPr>
        <w:t>sarin</w:t>
      </w:r>
      <w:proofErr w:type="spellEnd"/>
      <w:r w:rsidRPr="00000BBE">
        <w:rPr>
          <w:rFonts w:asciiTheme="minorHAnsi" w:hAnsiTheme="minorHAnsi"/>
          <w:sz w:val="16"/>
          <w:szCs w:val="14"/>
        </w:rPr>
        <w:t xml:space="preserve">,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But </w:t>
      </w:r>
      <w:r w:rsidRPr="00000BBE">
        <w:rPr>
          <w:rFonts w:asciiTheme="minorHAnsi" w:hAnsiTheme="minorHAnsi"/>
          <w:szCs w:val="28"/>
          <w:u w:val="single"/>
        </w:rPr>
        <w:t xml:space="preserve">when it comes to chemical and biological weapons, 'the </w:t>
      </w:r>
      <w:r w:rsidRPr="00CA2DCB">
        <w:rPr>
          <w:rFonts w:asciiTheme="minorHAnsi" w:hAnsiTheme="minorHAnsi"/>
          <w:szCs w:val="28"/>
          <w:highlight w:val="cyan"/>
          <w:u w:val="single"/>
        </w:rPr>
        <w:t xml:space="preserve">evidence suggests </w:t>
      </w:r>
      <w:r w:rsidRPr="00000BBE">
        <w:rPr>
          <w:rFonts w:asciiTheme="minorHAnsi" w:hAnsiTheme="minorHAnsi"/>
          <w:szCs w:val="28"/>
          <w:u w:val="single"/>
        </w:rPr>
        <w:t xml:space="preserve">that </w:t>
      </w:r>
      <w:r w:rsidRPr="00CA2DCB">
        <w:rPr>
          <w:rFonts w:asciiTheme="minorHAnsi" w:hAnsiTheme="minorHAnsi"/>
          <w:szCs w:val="28"/>
          <w:highlight w:val="cyan"/>
          <w:u w:val="single"/>
        </w:rPr>
        <w:t>we should call them "weapons of minimum destruction"</w:t>
      </w:r>
      <w:r w:rsidRPr="00000BBE">
        <w:rPr>
          <w:rFonts w:asciiTheme="minorHAnsi" w:hAnsiTheme="minorHAnsi"/>
          <w:szCs w:val="28"/>
          <w:u w:val="single"/>
        </w:rPr>
        <w:t xml:space="preserve">, </w:t>
      </w:r>
      <w:r w:rsidRPr="00000BBE">
        <w:rPr>
          <w:rFonts w:asciiTheme="minorHAnsi" w:hAnsiTheme="minorHAnsi"/>
          <w:sz w:val="16"/>
          <w:szCs w:val="14"/>
        </w:rPr>
        <w:t xml:space="preserve">not mass destruction', he says.  Chemical weapons have most commonly been used by states, in military warfare.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w:t>
      </w:r>
      <w:proofErr w:type="spellStart"/>
      <w:r w:rsidRPr="00000BBE">
        <w:rPr>
          <w:rFonts w:asciiTheme="minorHAnsi" w:hAnsiTheme="minorHAnsi"/>
          <w:sz w:val="16"/>
          <w:szCs w:val="14"/>
        </w:rPr>
        <w:t>Efraim</w:t>
      </w:r>
      <w:proofErr w:type="spellEnd"/>
      <w:r w:rsidRPr="00000BBE">
        <w:rPr>
          <w:rFonts w:asciiTheme="minorHAnsi" w:hAnsiTheme="minorHAnsi"/>
          <w:sz w:val="16"/>
          <w:szCs w:val="14"/>
        </w:rPr>
        <w:t xml:space="preserve">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points out, it still only accounted for five per cent of casualties. Studying the amount of gas used by both sides from1914-1918 relative to the number of fatalities gas caused,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has written: 'It took a ton of gas in that war to achieve a single enemy fatality. Wind and sun regularly dissipated the lethality of the gases. Furthermore, those gassed were 10 to 12 times </w:t>
      </w:r>
      <w:proofErr w:type="gramStart"/>
      <w:r w:rsidRPr="00000BBE">
        <w:rPr>
          <w:rFonts w:asciiTheme="minorHAnsi" w:hAnsiTheme="minorHAnsi"/>
          <w:sz w:val="16"/>
          <w:szCs w:val="14"/>
        </w:rPr>
        <w:t>as likely to recover than</w:t>
      </w:r>
      <w:proofErr w:type="gramEnd"/>
      <w:r w:rsidRPr="00000BBE">
        <w:rPr>
          <w:rFonts w:asciiTheme="minorHAnsi" w:hAnsiTheme="minorHAnsi"/>
          <w:sz w:val="16"/>
          <w:szCs w:val="14"/>
        </w:rPr>
        <w:t xml:space="preserve"> those casualties produced by traditional weapons.' (7)  Indeed,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w:t>
      </w:r>
      <w:proofErr w:type="spellStart"/>
      <w:r w:rsidRPr="00000BBE">
        <w:rPr>
          <w:rFonts w:asciiTheme="minorHAnsi" w:hAnsiTheme="minorHAnsi"/>
          <w:sz w:val="16"/>
          <w:szCs w:val="14"/>
        </w:rPr>
        <w:t>ie</w:t>
      </w:r>
      <w:proofErr w:type="spellEnd"/>
      <w:r w:rsidRPr="00000BBE">
        <w:rPr>
          <w:rFonts w:asciiTheme="minorHAnsi" w:hAnsiTheme="minorHAnsi"/>
          <w:sz w:val="16"/>
          <w:szCs w:val="14"/>
        </w:rPr>
        <w:t xml:space="preserve">, it has a low fatality ratio.' (8) 'Imagine that', says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'WMD being referred to as more humane'. He says that the contrast between such assessments and today's fears shows that actually looking at the evidence has benefits, allowing 'you to see things more rationally'.  According to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even Saddam's use of gas against the Kurds of </w:t>
      </w:r>
      <w:proofErr w:type="spellStart"/>
      <w:r w:rsidRPr="00000BBE">
        <w:rPr>
          <w:rFonts w:asciiTheme="minorHAnsi" w:hAnsiTheme="minorHAnsi"/>
          <w:sz w:val="16"/>
          <w:szCs w:val="14"/>
        </w:rPr>
        <w:t>Halabja</w:t>
      </w:r>
      <w:proofErr w:type="spellEnd"/>
      <w:r w:rsidRPr="00000BBE">
        <w:rPr>
          <w:rFonts w:asciiTheme="minorHAnsi" w:hAnsiTheme="minorHAnsi"/>
          <w:sz w:val="16"/>
          <w:szCs w:val="14"/>
        </w:rPr>
        <w:t xml:space="preserve"> in 1988 - the most recent use by a state of chemical weapons and the most commonly cited as evidence of the dangers of 'rogue states' getting their hands on WMD - does not show that unconventional weapons are more destructive than conventional ones. Of course the attack on </w:t>
      </w:r>
      <w:proofErr w:type="spellStart"/>
      <w:r w:rsidRPr="00000BBE">
        <w:rPr>
          <w:rFonts w:asciiTheme="minorHAnsi" w:hAnsiTheme="minorHAnsi"/>
          <w:sz w:val="16"/>
          <w:szCs w:val="14"/>
        </w:rPr>
        <w:t>Halabja</w:t>
      </w:r>
      <w:proofErr w:type="spellEnd"/>
      <w:r w:rsidRPr="00000BBE">
        <w:rPr>
          <w:rFonts w:asciiTheme="minorHAnsi" w:hAnsiTheme="minorHAnsi"/>
          <w:sz w:val="16"/>
          <w:szCs w:val="14"/>
        </w:rPr>
        <w:t xml:space="preserve">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w:t>
      </w:r>
      <w:proofErr w:type="spellStart"/>
      <w:r w:rsidRPr="00000BBE">
        <w:rPr>
          <w:rFonts w:asciiTheme="minorHAnsi" w:hAnsiTheme="minorHAnsi"/>
          <w:sz w:val="16"/>
          <w:szCs w:val="14"/>
        </w:rPr>
        <w:t>Rapoport</w:t>
      </w:r>
      <w:proofErr w:type="spellEnd"/>
      <w:r w:rsidRPr="00000BBE">
        <w:rPr>
          <w:rFonts w:asciiTheme="minorHAnsi" w:hAnsiTheme="minorHAnsi"/>
          <w:sz w:val="16"/>
          <w:szCs w:val="14"/>
        </w:rPr>
        <w:t xml:space="preserve"> says that</w:t>
      </w:r>
      <w:r w:rsidRPr="00000BBE">
        <w:rPr>
          <w:rFonts w:asciiTheme="minorHAnsi" w:hAnsiTheme="minorHAnsi"/>
          <w:szCs w:val="28"/>
          <w:u w:val="single"/>
        </w:rPr>
        <w:t xml:space="preserve"> </w:t>
      </w:r>
      <w:r w:rsidRPr="00CA2DCB">
        <w:rPr>
          <w:rFonts w:asciiTheme="minorHAnsi" w:hAnsiTheme="minorHAnsi"/>
          <w:szCs w:val="28"/>
          <w:highlight w:val="cyan"/>
          <w:u w:val="single"/>
        </w:rPr>
        <w:t xml:space="preserve">terrorist use of </w:t>
      </w:r>
      <w:r w:rsidRPr="00000BBE">
        <w:rPr>
          <w:rFonts w:asciiTheme="minorHAnsi" w:hAnsiTheme="minorHAnsi"/>
          <w:szCs w:val="28"/>
          <w:u w:val="single"/>
        </w:rPr>
        <w:t xml:space="preserve">chemical and </w:t>
      </w:r>
      <w:r w:rsidRPr="00CA2DCB">
        <w:rPr>
          <w:rFonts w:asciiTheme="minorHAnsi" w:hAnsiTheme="minorHAnsi"/>
          <w:szCs w:val="28"/>
          <w:highlight w:val="cyan"/>
          <w:u w:val="single"/>
        </w:rPr>
        <w:t>biological weapons is</w:t>
      </w:r>
      <w:r w:rsidRPr="00000BBE">
        <w:rPr>
          <w:rFonts w:asciiTheme="minorHAnsi" w:hAnsiTheme="minorHAnsi"/>
          <w:szCs w:val="28"/>
          <w:u w:val="single"/>
        </w:rPr>
        <w:t xml:space="preserve"> similar to state use</w:t>
      </w:r>
      <w:r w:rsidRPr="00000BBE">
        <w:rPr>
          <w:rFonts w:asciiTheme="minorHAnsi" w:hAnsiTheme="minorHAnsi"/>
          <w:sz w:val="16"/>
          <w:szCs w:val="14"/>
        </w:rPr>
        <w:t xml:space="preserve"> - in that it is </w:t>
      </w:r>
      <w:r w:rsidRPr="00CA2DCB">
        <w:rPr>
          <w:rFonts w:asciiTheme="minorHAnsi" w:hAnsiTheme="minorHAnsi"/>
          <w:szCs w:val="28"/>
          <w:highlight w:val="cyan"/>
          <w:u w:val="single"/>
        </w:rPr>
        <w:t>rare and,</w:t>
      </w:r>
      <w:r w:rsidRPr="00000BBE">
        <w:rPr>
          <w:rFonts w:asciiTheme="minorHAnsi" w:hAnsiTheme="minorHAnsi"/>
          <w:szCs w:val="28"/>
          <w:u w:val="single"/>
        </w:rPr>
        <w:t xml:space="preserve"> in terms of causing mass destruction, </w:t>
      </w:r>
      <w:r w:rsidRPr="00CA2DCB">
        <w:rPr>
          <w:rFonts w:asciiTheme="minorHAnsi" w:hAnsiTheme="minorHAnsi"/>
          <w:szCs w:val="28"/>
          <w:highlight w:val="cyan"/>
          <w:u w:val="single"/>
        </w:rPr>
        <w:t>not</w:t>
      </w:r>
      <w:r w:rsidRPr="00000BBE">
        <w:rPr>
          <w:rFonts w:asciiTheme="minorHAnsi" w:hAnsiTheme="minorHAnsi"/>
          <w:szCs w:val="28"/>
          <w:u w:val="single"/>
        </w:rPr>
        <w:t xml:space="preserve"> very </w:t>
      </w:r>
      <w:r w:rsidRPr="00CA2DCB">
        <w:rPr>
          <w:rFonts w:asciiTheme="minorHAnsi" w:hAnsiTheme="minorHAnsi"/>
          <w:szCs w:val="28"/>
          <w:highlight w:val="cyan"/>
          <w:u w:val="single"/>
        </w:rPr>
        <w:t>effective</w:t>
      </w:r>
      <w:r w:rsidRPr="00000BBE">
        <w:rPr>
          <w:rFonts w:asciiTheme="minorHAnsi" w:hAnsiTheme="minorHAnsi"/>
          <w:sz w:val="16"/>
          <w:szCs w:val="14"/>
        </w:rPr>
        <w:t xml:space="preserve">. He cites the work of journalist and author John </w:t>
      </w:r>
      <w:proofErr w:type="spellStart"/>
      <w:r w:rsidRPr="00000BBE">
        <w:rPr>
          <w:rFonts w:asciiTheme="minorHAnsi" w:hAnsiTheme="minorHAnsi"/>
          <w:sz w:val="16"/>
          <w:szCs w:val="14"/>
        </w:rPr>
        <w:t>Parachini</w:t>
      </w:r>
      <w:proofErr w:type="spellEnd"/>
      <w:r w:rsidRPr="00000BBE">
        <w:rPr>
          <w:rFonts w:asciiTheme="minorHAnsi" w:hAnsiTheme="minorHAnsi"/>
          <w:sz w:val="16"/>
          <w:szCs w:val="14"/>
        </w:rPr>
        <w:t xml:space="preserve">, who says that </w:t>
      </w:r>
      <w:r w:rsidRPr="00000BBE">
        <w:rPr>
          <w:rFonts w:asciiTheme="minorHAnsi" w:hAnsiTheme="minorHAnsi"/>
          <w:szCs w:val="28"/>
          <w:u w:val="single"/>
        </w:rPr>
        <w:t>over the past 25 years</w:t>
      </w:r>
      <w:r w:rsidRPr="00000BBE">
        <w:rPr>
          <w:rFonts w:asciiTheme="minorHAnsi" w:hAnsiTheme="minorHAnsi"/>
          <w:sz w:val="16"/>
          <w:szCs w:val="14"/>
        </w:rPr>
        <w:t xml:space="preserve"> only </w:t>
      </w:r>
      <w:r w:rsidRPr="00CA2DCB">
        <w:rPr>
          <w:rFonts w:asciiTheme="minorHAnsi" w:hAnsiTheme="minorHAnsi"/>
          <w:szCs w:val="28"/>
          <w:highlight w:val="cyan"/>
          <w:u w:val="single"/>
        </w:rPr>
        <w:t>four</w:t>
      </w:r>
      <w:r w:rsidRPr="00000BBE">
        <w:rPr>
          <w:rFonts w:asciiTheme="minorHAnsi" w:hAnsiTheme="minorHAnsi"/>
          <w:sz w:val="16"/>
          <w:szCs w:val="14"/>
        </w:rPr>
        <w:t xml:space="preserve"> significant </w:t>
      </w:r>
      <w:r w:rsidRPr="00CA2DCB">
        <w:rPr>
          <w:rFonts w:asciiTheme="minorHAnsi" w:hAnsiTheme="minorHAnsi"/>
          <w:szCs w:val="28"/>
          <w:highlight w:val="cyan"/>
          <w:u w:val="single"/>
        </w:rPr>
        <w:t>attempts</w:t>
      </w:r>
      <w:r w:rsidRPr="00000BBE">
        <w:rPr>
          <w:rFonts w:asciiTheme="minorHAnsi" w:hAnsiTheme="minorHAnsi"/>
          <w:szCs w:val="28"/>
          <w:u w:val="single"/>
        </w:rPr>
        <w:t xml:space="preserve"> by terrorists to use WMD </w:t>
      </w:r>
      <w:r w:rsidRPr="00CA2DCB">
        <w:rPr>
          <w:rFonts w:asciiTheme="minorHAnsi" w:hAnsiTheme="minorHAnsi"/>
          <w:szCs w:val="28"/>
          <w:highlight w:val="cyan"/>
          <w:u w:val="single"/>
        </w:rPr>
        <w:t>have been recorded</w:t>
      </w:r>
      <w:r w:rsidRPr="00000BBE">
        <w:rPr>
          <w:rFonts w:asciiTheme="minorHAnsi" w:hAnsiTheme="minorHAnsi"/>
          <w:sz w:val="16"/>
          <w:szCs w:val="14"/>
        </w:rPr>
        <w:t xml:space="preserve">. </w:t>
      </w:r>
      <w:r w:rsidRPr="00CA2DCB">
        <w:rPr>
          <w:rFonts w:asciiTheme="minorHAnsi" w:hAnsiTheme="minorHAnsi"/>
          <w:szCs w:val="28"/>
          <w:highlight w:val="cyan"/>
          <w:u w:val="single"/>
        </w:rPr>
        <w:t>The most effective</w:t>
      </w:r>
      <w:r w:rsidRPr="00000BBE">
        <w:rPr>
          <w:rFonts w:asciiTheme="minorHAnsi" w:hAnsiTheme="minorHAnsi"/>
          <w:sz w:val="16"/>
          <w:szCs w:val="14"/>
        </w:rPr>
        <w:t xml:space="preserve"> WMD-attack by a non-state group, from a military perspective, was carried out </w:t>
      </w:r>
      <w:r w:rsidRPr="00CA2DCB">
        <w:rPr>
          <w:rFonts w:asciiTheme="minorHAnsi" w:hAnsiTheme="minorHAnsi"/>
          <w:szCs w:val="28"/>
          <w:highlight w:val="cyan"/>
          <w:u w:val="single"/>
        </w:rPr>
        <w:t>by the Tamil Tigers</w:t>
      </w:r>
      <w:r w:rsidRPr="00000BBE">
        <w:rPr>
          <w:rFonts w:asciiTheme="minorHAnsi" w:hAnsiTheme="minorHAnsi"/>
          <w:sz w:val="16"/>
          <w:szCs w:val="14"/>
        </w:rPr>
        <w:t xml:space="preserve"> of Sri Lanka </w:t>
      </w:r>
      <w:r w:rsidRPr="00000BBE">
        <w:rPr>
          <w:rFonts w:asciiTheme="minorHAnsi" w:hAnsiTheme="minorHAnsi"/>
          <w:szCs w:val="28"/>
          <w:u w:val="single"/>
        </w:rPr>
        <w:t>in 1990</w:t>
      </w:r>
      <w:r w:rsidRPr="00000BBE">
        <w:rPr>
          <w:rFonts w:asciiTheme="minorHAnsi" w:hAnsiTheme="minorHAnsi"/>
          <w:sz w:val="16"/>
          <w:szCs w:val="14"/>
        </w:rPr>
        <w:t xml:space="preserve">. They </w:t>
      </w:r>
      <w:r w:rsidRPr="00000BBE">
        <w:rPr>
          <w:rFonts w:asciiTheme="minorHAnsi" w:hAnsiTheme="minorHAnsi"/>
          <w:szCs w:val="28"/>
          <w:u w:val="single"/>
        </w:rPr>
        <w:t>used chlorine gas against</w:t>
      </w:r>
      <w:r w:rsidRPr="00000BBE">
        <w:rPr>
          <w:rFonts w:asciiTheme="minorHAnsi" w:hAnsiTheme="minorHAnsi"/>
          <w:sz w:val="16"/>
          <w:szCs w:val="14"/>
        </w:rPr>
        <w:t xml:space="preserve"> Sri Lankan </w:t>
      </w:r>
      <w:r w:rsidRPr="00000BBE">
        <w:rPr>
          <w:rFonts w:asciiTheme="minorHAnsi" w:hAnsiTheme="minorHAnsi"/>
          <w:szCs w:val="28"/>
          <w:u w:val="single"/>
        </w:rPr>
        <w:t>soldiers</w:t>
      </w:r>
      <w:r w:rsidRPr="00000BBE">
        <w:rPr>
          <w:rFonts w:asciiTheme="minorHAnsi" w:hAnsiTheme="minorHAnsi"/>
          <w:sz w:val="16"/>
          <w:szCs w:val="14"/>
        </w:rPr>
        <w:t xml:space="preserve"> guarding a fort, injuring over 60 soldiers but </w:t>
      </w:r>
      <w:r w:rsidRPr="00CA2DCB">
        <w:rPr>
          <w:rFonts w:asciiTheme="minorHAnsi" w:hAnsiTheme="minorHAnsi"/>
          <w:szCs w:val="28"/>
          <w:highlight w:val="cyan"/>
          <w:u w:val="single"/>
        </w:rPr>
        <w:t>killing none</w:t>
      </w:r>
      <w:r w:rsidRPr="00000BBE">
        <w:rPr>
          <w:rFonts w:asciiTheme="minorHAnsi" w:hAnsiTheme="minorHAnsi"/>
          <w:sz w:val="16"/>
          <w:szCs w:val="14"/>
        </w:rPr>
        <w:t xml:space="preserve">.  The Tamil Tigers' </w:t>
      </w:r>
      <w:r w:rsidRPr="00000BBE">
        <w:rPr>
          <w:rFonts w:asciiTheme="minorHAnsi" w:hAnsiTheme="minorHAnsi"/>
          <w:szCs w:val="28"/>
          <w:u w:val="single"/>
        </w:rPr>
        <w:t>use of chemicals angered their support</w:t>
      </w:r>
      <w:r w:rsidRPr="00000BBE">
        <w:rPr>
          <w:rFonts w:asciiTheme="minorHAnsi" w:hAnsiTheme="minorHAnsi"/>
          <w:sz w:val="16"/>
          <w:szCs w:val="14"/>
        </w:rPr>
        <w:t xml:space="preserve"> base, when </w:t>
      </w:r>
      <w:r w:rsidRPr="00000BBE">
        <w:rPr>
          <w:rFonts w:asciiTheme="minorHAnsi" w:hAnsiTheme="minorHAnsi"/>
          <w:szCs w:val="28"/>
          <w:u w:val="single"/>
        </w:rPr>
        <w:t>some of the chlorine drifted back into Tamil territory</w:t>
      </w:r>
      <w:r w:rsidRPr="00000BBE">
        <w:rPr>
          <w:rFonts w:asciiTheme="minorHAnsi" w:hAnsiTheme="minorHAnsi"/>
          <w:sz w:val="16"/>
          <w:szCs w:val="14"/>
        </w:rPr>
        <w:t xml:space="preserve"> - confirming </w:t>
      </w:r>
      <w:proofErr w:type="spellStart"/>
      <w:r w:rsidRPr="00000BBE">
        <w:rPr>
          <w:rFonts w:asciiTheme="minorHAnsi" w:hAnsiTheme="minorHAnsi"/>
          <w:sz w:val="16"/>
          <w:szCs w:val="14"/>
        </w:rPr>
        <w:t>Rapoport's</w:t>
      </w:r>
      <w:proofErr w:type="spellEnd"/>
      <w:r w:rsidRPr="00000BBE">
        <w:rPr>
          <w:rFonts w:asciiTheme="minorHAnsi" w:hAnsiTheme="minorHAnsi"/>
          <w:sz w:val="16"/>
          <w:szCs w:val="14"/>
        </w:rPr>
        <w:t xml:space="preserve"> view that one problem with using unpredictable and unwieldy chemical and biological weapons over conventional weapons is that </w:t>
      </w:r>
      <w:r w:rsidRPr="00000BBE">
        <w:rPr>
          <w:rFonts w:asciiTheme="minorHAnsi" w:hAnsiTheme="minorHAnsi"/>
          <w:szCs w:val="28"/>
          <w:u w:val="single"/>
        </w:rPr>
        <w:t>the cost can be as great 'to the attacker as to the attacked'.</w:t>
      </w:r>
      <w:r w:rsidRPr="00000BBE">
        <w:rPr>
          <w:rFonts w:asciiTheme="minorHAnsi" w:hAnsiTheme="minorHAnsi"/>
          <w:sz w:val="16"/>
          <w:szCs w:val="14"/>
        </w:rPr>
        <w:t xml:space="preserve"> The Tigers have not used WMD since.</w:t>
      </w:r>
    </w:p>
    <w:p w:rsidR="00000BBE" w:rsidRDefault="00000BBE" w:rsidP="00000BBE">
      <w:pPr>
        <w:rPr>
          <w:rFonts w:asciiTheme="minorHAnsi" w:hAnsiTheme="minorHAnsi"/>
        </w:rPr>
      </w:pPr>
    </w:p>
    <w:p w:rsidR="00000BBE" w:rsidRPr="00000BBE" w:rsidRDefault="00000BBE" w:rsidP="00000BBE">
      <w:pPr>
        <w:rPr>
          <w:rFonts w:asciiTheme="minorHAnsi" w:hAnsiTheme="minorHAnsi"/>
        </w:rPr>
      </w:pPr>
    </w:p>
    <w:p w:rsidR="008B4F2D" w:rsidRDefault="008B4F2D" w:rsidP="008B4F2D">
      <w:pPr>
        <w:pStyle w:val="Heading3"/>
        <w:rPr>
          <w:rFonts w:asciiTheme="minorHAnsi" w:hAnsiTheme="minorHAnsi"/>
        </w:rPr>
      </w:pPr>
      <w:r w:rsidRPr="00000BBE">
        <w:rPr>
          <w:rFonts w:asciiTheme="minorHAnsi" w:hAnsiTheme="minorHAnsi"/>
        </w:rPr>
        <w:t>2NC Bioterror Defense</w:t>
      </w:r>
    </w:p>
    <w:p w:rsidR="00000BBE" w:rsidRPr="00780BC7" w:rsidRDefault="00000BBE" w:rsidP="00000BBE">
      <w:pPr>
        <w:pStyle w:val="Heading4"/>
        <w:rPr>
          <w:rFonts w:cs="Arial"/>
        </w:rPr>
      </w:pPr>
      <w:r w:rsidRPr="00780BC7">
        <w:rPr>
          <w:rFonts w:cs="Arial"/>
        </w:rPr>
        <w:t>No extinction - history proves</w:t>
      </w:r>
    </w:p>
    <w:p w:rsidR="00000BBE" w:rsidRPr="00780BC7" w:rsidRDefault="00000BBE" w:rsidP="00000BBE">
      <w:r w:rsidRPr="00780BC7">
        <w:rPr>
          <w:rStyle w:val="Style13ptBold"/>
        </w:rPr>
        <w:t>Easterbrook ‘3</w:t>
      </w:r>
      <w:r w:rsidRPr="00780BC7">
        <w:t xml:space="preserve"> (Gregg, Senior Fellow – New Republic, “We’re All </w:t>
      </w:r>
      <w:proofErr w:type="spellStart"/>
      <w:r w:rsidRPr="00780BC7">
        <w:t>Gonna</w:t>
      </w:r>
      <w:proofErr w:type="spellEnd"/>
      <w:r w:rsidRPr="00780BC7">
        <w:t xml:space="preserve"> Die!</w:t>
      </w:r>
      <w:proofErr w:type="gramStart"/>
      <w:r w:rsidRPr="00780BC7">
        <w:t>”,</w:t>
      </w:r>
      <w:proofErr w:type="gramEnd"/>
      <w:r w:rsidRPr="00780BC7">
        <w:t xml:space="preserve"> Wired Magazine, July, http://www.wired.com/wired/archive/11.07/doomsday.html?pg=1&amp;topic=&amp;topic_set=)</w:t>
      </w:r>
    </w:p>
    <w:p w:rsidR="00000BBE" w:rsidRPr="00780BC7" w:rsidRDefault="00000BBE" w:rsidP="00000BBE"/>
    <w:p w:rsidR="00000BBE" w:rsidRPr="00CA2DCB" w:rsidRDefault="00000BBE" w:rsidP="00000BBE">
      <w:pPr>
        <w:rPr>
          <w:rStyle w:val="StyleUnderline"/>
          <w:highlight w:val="cyan"/>
        </w:rPr>
      </w:pPr>
      <w:r w:rsidRPr="00780BC7">
        <w:t xml:space="preserve">3. Germ </w:t>
      </w:r>
      <w:proofErr w:type="spellStart"/>
      <w:r w:rsidRPr="00780BC7">
        <w:t>warfare</w:t>
      </w:r>
      <w:proofErr w:type="gramStart"/>
      <w:r w:rsidRPr="00780BC7">
        <w:t>!Like</w:t>
      </w:r>
      <w:proofErr w:type="spellEnd"/>
      <w:proofErr w:type="gramEnd"/>
      <w:r w:rsidRPr="00780BC7">
        <w:t xml:space="preserve"> chemical agents, </w:t>
      </w:r>
      <w:r w:rsidRPr="00CA2DCB">
        <w:rPr>
          <w:rStyle w:val="StyleUnderline"/>
          <w:highlight w:val="cyan"/>
        </w:rPr>
        <w:t>bio</w:t>
      </w:r>
      <w:r w:rsidRPr="00780BC7">
        <w:rPr>
          <w:rStyle w:val="StyleUnderline"/>
        </w:rPr>
        <w:t xml:space="preserve">logical </w:t>
      </w:r>
      <w:r w:rsidRPr="00CA2DCB">
        <w:rPr>
          <w:rStyle w:val="StyleUnderline"/>
          <w:highlight w:val="cyan"/>
        </w:rPr>
        <w:t>weapons have never lived up to their billing</w:t>
      </w:r>
      <w:r w:rsidRPr="00CA2DCB">
        <w:rPr>
          <w:highlight w:val="cyan"/>
        </w:rPr>
        <w:t xml:space="preserve"> </w:t>
      </w:r>
      <w:r w:rsidRPr="00780BC7">
        <w:t xml:space="preserve">in popular culture. Consider the 1995 medical thriller Outbreak, in which a highly contagious virus takes out entire towns. The reality is quite different. </w:t>
      </w:r>
      <w:proofErr w:type="spellStart"/>
      <w:r w:rsidRPr="00780BC7">
        <w:t>Weaponized</w:t>
      </w:r>
      <w:proofErr w:type="spellEnd"/>
      <w:r w:rsidRPr="00780BC7">
        <w:t xml:space="preserve"> smallpox escaped from a Soviet laboratory in </w:t>
      </w:r>
      <w:proofErr w:type="spellStart"/>
      <w:r w:rsidRPr="00780BC7">
        <w:t>Aralsk</w:t>
      </w:r>
      <w:proofErr w:type="spellEnd"/>
      <w:r w:rsidRPr="00780BC7">
        <w:t xml:space="preserve">, Kazakhstan, in 1971; three people died, no epidemic followed. In 1979, weapons-grade anthrax got out of a Soviet facility in Sverdlovsk (now called Ekaterinburg);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w:t>
      </w:r>
      <w:r w:rsidRPr="00CA2DCB">
        <w:rPr>
          <w:rStyle w:val="StyleUnderline"/>
          <w:highlight w:val="cyan"/>
        </w:rPr>
        <w:t>evolution has spent millions of years conditioning mammals to resist germs.</w:t>
      </w:r>
      <w:r w:rsidRPr="00780BC7">
        <w:rPr>
          <w:rStyle w:val="StyleUnderline"/>
        </w:rPr>
        <w:t xml:space="preserve"> Consider the Black Plague. It was the worst known pathogen in history, loose in a </w:t>
      </w:r>
      <w:proofErr w:type="gramStart"/>
      <w:r w:rsidRPr="00780BC7">
        <w:rPr>
          <w:rStyle w:val="StyleUnderline"/>
        </w:rPr>
        <w:t>Middle</w:t>
      </w:r>
      <w:proofErr w:type="gramEnd"/>
      <w:r w:rsidRPr="00780BC7">
        <w:rPr>
          <w:rStyle w:val="StyleUnderline"/>
        </w:rPr>
        <w:t xml:space="preserve"> Ages society of poor public health, awful sanitation, and no antibiotics. Yet it didn’t kill off humanity. Most people who were caught in the epidemic survived. </w:t>
      </w:r>
      <w:r w:rsidRPr="00CA2DCB">
        <w:rPr>
          <w:rStyle w:val="StyleUnderline"/>
          <w:highlight w:val="cyan"/>
        </w:rPr>
        <w:t xml:space="preserve">Any superbug </w:t>
      </w:r>
      <w:r w:rsidRPr="00780BC7">
        <w:rPr>
          <w:rStyle w:val="StyleUnderline"/>
        </w:rPr>
        <w:t xml:space="preserve">introduced into today’s Western world </w:t>
      </w:r>
      <w:r w:rsidRPr="00CA2DCB">
        <w:rPr>
          <w:rStyle w:val="StyleUnderline"/>
          <w:highlight w:val="cyan"/>
        </w:rPr>
        <w:t xml:space="preserve">would encounter top-notch public health, excellent sanitation, and an array of medicines specifically engineered to kill </w:t>
      </w:r>
      <w:proofErr w:type="spellStart"/>
      <w:r w:rsidRPr="00CA2DCB">
        <w:rPr>
          <w:rStyle w:val="StyleUnderline"/>
          <w:highlight w:val="cyan"/>
        </w:rPr>
        <w:t>bioagents</w:t>
      </w:r>
      <w:proofErr w:type="spellEnd"/>
      <w:r w:rsidRPr="00CA2DCB">
        <w:rPr>
          <w:rStyle w:val="StyleUnderline"/>
          <w:highlight w:val="cyan"/>
        </w:rPr>
        <w:t>.</w:t>
      </w:r>
      <w:r w:rsidRPr="00CA2DCB">
        <w:rPr>
          <w:highlight w:val="cyan"/>
        </w:rPr>
        <w:t xml:space="preserve"> </w:t>
      </w:r>
      <w:r w:rsidRPr="00780BC7">
        <w:t xml:space="preserve">Perhaps one day some aspiring Dr. Evil will invent a bug that bypasses the immune system. Because it is possible some novel </w:t>
      </w:r>
      <w:proofErr w:type="spellStart"/>
      <w:r w:rsidRPr="00780BC7">
        <w:t>superdisease</w:t>
      </w:r>
      <w:proofErr w:type="spellEnd"/>
      <w:r w:rsidRPr="00780BC7">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CA2DCB">
        <w:rPr>
          <w:rStyle w:val="StyleUnderline"/>
          <w:highlight w:val="cyan"/>
        </w:rPr>
        <w:t xml:space="preserve">no </w:t>
      </w:r>
      <w:proofErr w:type="spellStart"/>
      <w:r w:rsidRPr="00CA2DCB">
        <w:rPr>
          <w:rStyle w:val="StyleUnderline"/>
          <w:highlight w:val="cyan"/>
        </w:rPr>
        <w:t>superplague</w:t>
      </w:r>
      <w:proofErr w:type="spellEnd"/>
      <w:r w:rsidRPr="00CA2DCB">
        <w:rPr>
          <w:rStyle w:val="StyleUnderline"/>
          <w:highlight w:val="cyan"/>
        </w:rPr>
        <w:t xml:space="preserve"> has ever come close to wiping out humanity before, and it seems unlikely to happen in the future.</w:t>
      </w:r>
    </w:p>
    <w:p w:rsidR="00000BBE" w:rsidRPr="00780BC7" w:rsidRDefault="00000BBE" w:rsidP="00000BBE">
      <w:pPr>
        <w:pStyle w:val="Heading4"/>
        <w:rPr>
          <w:rFonts w:cs="Arial"/>
        </w:rPr>
      </w:pPr>
      <w:r w:rsidRPr="00780BC7">
        <w:rPr>
          <w:rFonts w:cs="Arial"/>
        </w:rPr>
        <w:t xml:space="preserve">Their evidence is exaggerated </w:t>
      </w:r>
    </w:p>
    <w:p w:rsidR="00000BBE" w:rsidRPr="00780BC7" w:rsidRDefault="00000BBE" w:rsidP="00000BBE">
      <w:proofErr w:type="spellStart"/>
      <w:r w:rsidRPr="00780BC7">
        <w:rPr>
          <w:rStyle w:val="Style13ptBold"/>
        </w:rPr>
        <w:t>Leitenberg</w:t>
      </w:r>
      <w:proofErr w:type="spellEnd"/>
      <w:r w:rsidRPr="00780BC7">
        <w:rPr>
          <w:rStyle w:val="Style13ptBold"/>
        </w:rPr>
        <w:t xml:space="preserve"> ‘5</w:t>
      </w:r>
      <w:r w:rsidRPr="00780BC7">
        <w:t xml:space="preserve"> (Milton, Senior Research Scholar @ University of Maryland, “ASSESSING THE BIOLOGICAL WEAPONS AND BIOTERRORISM THREAT,” December 2005) </w:t>
      </w:r>
    </w:p>
    <w:p w:rsidR="00000BBE" w:rsidRPr="00780BC7" w:rsidRDefault="00000BBE" w:rsidP="00000BBE"/>
    <w:p w:rsidR="00000BBE" w:rsidRPr="00780BC7" w:rsidRDefault="00000BBE" w:rsidP="00000BBE">
      <w:r w:rsidRPr="00780BC7">
        <w:t xml:space="preserve">Framing “the threat” and setting the agenda of public perceptions and policy prescriptions. For the past decade </w:t>
      </w:r>
      <w:r w:rsidRPr="00CA2DCB">
        <w:rPr>
          <w:rStyle w:val="StyleUnderline"/>
          <w:highlight w:val="cyan"/>
        </w:rPr>
        <w:t>the risk and immanence of</w:t>
      </w:r>
      <w:r w:rsidRPr="00780BC7">
        <w:rPr>
          <w:rStyle w:val="StyleUnderline"/>
        </w:rPr>
        <w:t xml:space="preserve"> the use of biological agents by </w:t>
      </w:r>
      <w:proofErr w:type="spellStart"/>
      <w:r w:rsidRPr="00780BC7">
        <w:rPr>
          <w:rStyle w:val="StyleUnderline"/>
        </w:rPr>
        <w:t>nonstate</w:t>
      </w:r>
      <w:proofErr w:type="spellEnd"/>
      <w:r w:rsidRPr="00780BC7">
        <w:rPr>
          <w:rStyle w:val="StyleUnderline"/>
        </w:rPr>
        <w:t xml:space="preserve"> actors/terrorist organizations—“</w:t>
      </w:r>
      <w:r w:rsidRPr="00CA2DCB">
        <w:rPr>
          <w:rStyle w:val="StyleUnderline"/>
          <w:highlight w:val="cyan"/>
        </w:rPr>
        <w:t>bioterrorism”—has been systematically and deliberately exaggerated</w:t>
      </w:r>
      <w:r w:rsidRPr="00780BC7">
        <w:t xml:space="preserve">. It became more so after the combination of the 9/11 events and the October- November 2001 anthrax distribution in the United States </w:t>
      </w:r>
      <w:proofErr w:type="gramStart"/>
      <w:r w:rsidRPr="00780BC7">
        <w:t>that  followed</w:t>
      </w:r>
      <w:proofErr w:type="gramEnd"/>
      <w:r w:rsidRPr="00780BC7">
        <w:t xml:space="preserve"> immediately afterwards. U.S. Government officials worked hard to spread their view to other countries. </w:t>
      </w:r>
      <w:r w:rsidRPr="00CA2DCB">
        <w:rPr>
          <w:rStyle w:val="StyleUnderline"/>
          <w:highlight w:val="cyan"/>
        </w:rPr>
        <w:t>An edifice of institute</w:t>
      </w:r>
      <w:r w:rsidRPr="00780BC7">
        <w:rPr>
          <w:rStyle w:val="StyleUnderline"/>
        </w:rPr>
        <w:t xml:space="preserve">s, programs, conferences, </w:t>
      </w:r>
      <w:r w:rsidRPr="00CA2DCB">
        <w:rPr>
          <w:rStyle w:val="StyleUnderline"/>
          <w:highlight w:val="cyan"/>
        </w:rPr>
        <w:t>and publicists</w:t>
      </w:r>
      <w:r w:rsidRPr="00780BC7">
        <w:rPr>
          <w:rStyle w:val="StyleUnderline"/>
        </w:rPr>
        <w:t xml:space="preserve"> has grown up which </w:t>
      </w:r>
      <w:r w:rsidRPr="00CA2DCB">
        <w:rPr>
          <w:rStyle w:val="StyleUnderline"/>
          <w:highlight w:val="cyan"/>
        </w:rPr>
        <w:t>continue the exaggeration and scare-mongering</w:t>
      </w:r>
      <w:r w:rsidRPr="00780BC7">
        <w:rPr>
          <w:rStyle w:val="StyleUnderline"/>
        </w:rPr>
        <w:t xml:space="preserve">. In the last year or two, the drumbeat had picked up. </w:t>
      </w:r>
      <w:r w:rsidRPr="00CA2DCB">
        <w:rPr>
          <w:rStyle w:val="StyleUnderline"/>
          <w:highlight w:val="cyan"/>
        </w:rPr>
        <w:t>It may however become moderated by</w:t>
      </w:r>
      <w:r w:rsidRPr="00780BC7">
        <w:rPr>
          <w:rStyle w:val="StyleUnderline"/>
        </w:rPr>
        <w:t xml:space="preserve"> the </w:t>
      </w:r>
      <w:r w:rsidRPr="00CA2DCB">
        <w:rPr>
          <w:rStyle w:val="StyleUnderline"/>
          <w:highlight w:val="cyan"/>
        </w:rPr>
        <w:t>more realistic assessment</w:t>
      </w:r>
      <w:r w:rsidRPr="00780BC7">
        <w:rPr>
          <w:rStyle w:val="StyleUnderline"/>
        </w:rPr>
        <w:t xml:space="preserve"> of the likelihood of the onset of a natural flu pandemic, and the accompanying realization that </w:t>
      </w:r>
      <w:r w:rsidRPr="00CA2DCB">
        <w:rPr>
          <w:rStyle w:val="StyleUnderline"/>
          <w:highlight w:val="cyan"/>
        </w:rPr>
        <w:t>the U.S. Government has been using</w:t>
      </w:r>
      <w:r w:rsidRPr="00780BC7">
        <w:rPr>
          <w:rStyle w:val="StyleUnderline"/>
        </w:rPr>
        <w:t xml:space="preserve"> the overwhelming proportion of </w:t>
      </w:r>
      <w:r w:rsidRPr="00CA2DCB">
        <w:rPr>
          <w:rStyle w:val="StyleUnderline"/>
          <w:highlight w:val="cyan"/>
        </w:rPr>
        <w:t>its</w:t>
      </w:r>
      <w:r w:rsidRPr="00780BC7">
        <w:rPr>
          <w:rStyle w:val="StyleUnderline"/>
        </w:rPr>
        <w:t xml:space="preserve"> relevant </w:t>
      </w:r>
      <w:r w:rsidRPr="00CA2DCB">
        <w:rPr>
          <w:rStyle w:val="StyleUnderline"/>
          <w:highlight w:val="cyan"/>
        </w:rPr>
        <w:t>resources to prepare for the wrong contingency</w:t>
      </w:r>
      <w:r w:rsidRPr="00780BC7">
        <w:t xml:space="preserve">. </w:t>
      </w:r>
    </w:p>
    <w:p w:rsidR="00000BBE" w:rsidRPr="00780BC7" w:rsidRDefault="00000BBE" w:rsidP="00000BBE"/>
    <w:p w:rsidR="00000BBE" w:rsidRPr="00780BC7" w:rsidRDefault="00000BBE" w:rsidP="00000BBE">
      <w:pPr>
        <w:pStyle w:val="Heading4"/>
        <w:rPr>
          <w:rFonts w:cs="Arial"/>
        </w:rPr>
      </w:pPr>
      <w:r w:rsidRPr="00780BC7">
        <w:rPr>
          <w:rFonts w:cs="Arial"/>
        </w:rPr>
        <w:t>Weather blocks and solves death toll</w:t>
      </w:r>
    </w:p>
    <w:p w:rsidR="00000BBE" w:rsidRPr="00780BC7" w:rsidRDefault="00000BBE" w:rsidP="00000BBE">
      <w:proofErr w:type="spellStart"/>
      <w:r w:rsidRPr="00780BC7">
        <w:rPr>
          <w:rStyle w:val="Style13ptBold"/>
        </w:rPr>
        <w:t>Laquer</w:t>
      </w:r>
      <w:proofErr w:type="spellEnd"/>
      <w:r w:rsidRPr="00780BC7">
        <w:rPr>
          <w:rStyle w:val="Style13ptBold"/>
        </w:rPr>
        <w:t xml:space="preserve"> ‘99</w:t>
      </w:r>
      <w:r w:rsidRPr="00780BC7">
        <w:t xml:space="preserve"> (Walter, </w:t>
      </w:r>
      <w:proofErr w:type="spellStart"/>
      <w:r w:rsidRPr="00780BC7">
        <w:t>Cochair</w:t>
      </w:r>
      <w:proofErr w:type="spellEnd"/>
      <w:r w:rsidRPr="00780BC7">
        <w:t xml:space="preserve"> of the International Research Council at </w:t>
      </w:r>
      <w:proofErr w:type="gramStart"/>
      <w:r w:rsidRPr="00780BC7">
        <w:t>The</w:t>
      </w:r>
      <w:proofErr w:type="gramEnd"/>
      <w:r w:rsidRPr="00780BC7">
        <w:t xml:space="preserve"> Center for Strategic and International Studies, “The New Terrorism”)</w:t>
      </w:r>
    </w:p>
    <w:p w:rsidR="00000BBE" w:rsidRPr="00780BC7" w:rsidRDefault="00000BBE" w:rsidP="00000BBE"/>
    <w:p w:rsidR="00000BBE" w:rsidRPr="00780BC7" w:rsidRDefault="00000BBE" w:rsidP="00000BBE">
      <w:r w:rsidRPr="00780BC7">
        <w:t xml:space="preserve">Ironically, the major factor retarding the use of gases and germs by states and terrorists is no the revulsion or moral constraints but technical difficulties. </w:t>
      </w:r>
      <w:r w:rsidRPr="00CA2DCB">
        <w:rPr>
          <w:rStyle w:val="StyleUnderline"/>
          <w:highlight w:val="cyan"/>
        </w:rPr>
        <w:t>“Ideal” conditions for an attack seldom if ever exist, and the possibility of things going wrong is almost unlimited,</w:t>
      </w:r>
      <w:r w:rsidRPr="00780BC7">
        <w:rPr>
          <w:rStyle w:val="StyleUnderline"/>
        </w:rPr>
        <w:t xml:space="preserve"> </w:t>
      </w:r>
      <w:r w:rsidRPr="00780BC7">
        <w:t xml:space="preserve">aerosols may nor function, the wind may blow in the wrong direction, missiles carrying a deadly load may land in the wrong place or neutralize the germs on impact. In the course of time these technical difficulties may be overcome, but </w:t>
      </w:r>
      <w:r w:rsidRPr="00CA2DCB">
        <w:rPr>
          <w:rStyle w:val="StyleUnderline"/>
          <w:highlight w:val="cyan"/>
        </w:rPr>
        <w:t>it is still very likely that roughly nine out of ten of the early attempts by terrorists to wage</w:t>
      </w:r>
      <w:r w:rsidRPr="00780BC7">
        <w:rPr>
          <w:rStyle w:val="StyleUnderline"/>
        </w:rPr>
        <w:t xml:space="preserve"> chemical or </w:t>
      </w:r>
      <w:r w:rsidRPr="00CA2DCB">
        <w:rPr>
          <w:rStyle w:val="StyleUnderline"/>
          <w:highlight w:val="cyan"/>
        </w:rPr>
        <w:t>biological warfare will fail.</w:t>
      </w:r>
      <w:r w:rsidRPr="00780BC7">
        <w:rPr>
          <w:rStyle w:val="StyleUnderline"/>
        </w:rPr>
        <w:t xml:space="preserve"> But they will not pass unnoticed; the authorities and the public will be alerted, and </w:t>
      </w:r>
      <w:r w:rsidRPr="00CA2DCB">
        <w:rPr>
          <w:rStyle w:val="StyleUnderline"/>
          <w:highlight w:val="cyan"/>
        </w:rPr>
        <w:t>the element of surprise lost</w:t>
      </w:r>
      <w:r w:rsidRPr="00780BC7">
        <w:rPr>
          <w:rStyle w:val="StyleUnderline"/>
        </w:rPr>
        <w:t xml:space="preserve">. The search for perpetrators may begin </w:t>
      </w:r>
      <w:r w:rsidRPr="00CA2DCB">
        <w:rPr>
          <w:rStyle w:val="StyleUnderline"/>
          <w:highlight w:val="cyan"/>
        </w:rPr>
        <w:t>even before the first successful attack.</w:t>
      </w:r>
      <w:r w:rsidRPr="00780BC7">
        <w:t xml:space="preserve"> And what has just been said with regard to terrorists may also be to state terrorism.</w:t>
      </w:r>
    </w:p>
    <w:p w:rsidR="00000BBE" w:rsidRPr="00000BBE" w:rsidRDefault="00000BBE" w:rsidP="00000BBE"/>
    <w:p w:rsidR="004D56C3" w:rsidRPr="00000BBE" w:rsidRDefault="008B4F2D" w:rsidP="004D56C3">
      <w:pPr>
        <w:keepNext/>
        <w:keepLines/>
        <w:pageBreakBefore/>
        <w:spacing w:before="40"/>
        <w:jc w:val="center"/>
        <w:outlineLvl w:val="2"/>
        <w:rPr>
          <w:rFonts w:asciiTheme="minorHAnsi" w:eastAsiaTheme="majorEastAsia" w:hAnsiTheme="minorHAnsi" w:cstheme="majorBidi"/>
          <w:b/>
          <w:sz w:val="32"/>
          <w:szCs w:val="24"/>
          <w:u w:val="single"/>
        </w:rPr>
      </w:pPr>
      <w:r w:rsidRPr="00000BBE">
        <w:rPr>
          <w:rFonts w:asciiTheme="minorHAnsi" w:eastAsiaTheme="majorEastAsia" w:hAnsiTheme="minorHAnsi" w:cstheme="majorBidi"/>
          <w:b/>
          <w:sz w:val="32"/>
          <w:szCs w:val="24"/>
          <w:u w:val="single"/>
        </w:rPr>
        <w:t xml:space="preserve">1NC </w:t>
      </w:r>
      <w:r w:rsidR="004D56C3" w:rsidRPr="00000BBE">
        <w:rPr>
          <w:rFonts w:asciiTheme="minorHAnsi" w:eastAsiaTheme="majorEastAsia" w:hAnsiTheme="minorHAnsi" w:cstheme="majorBidi"/>
          <w:b/>
          <w:sz w:val="32"/>
          <w:szCs w:val="24"/>
          <w:u w:val="single"/>
        </w:rPr>
        <w:t>Disease</w:t>
      </w:r>
      <w:r w:rsidRPr="00000BBE">
        <w:rPr>
          <w:rFonts w:asciiTheme="minorHAnsi" w:eastAsiaTheme="majorEastAsia" w:hAnsiTheme="minorHAnsi" w:cstheme="majorBidi"/>
          <w:b/>
          <w:sz w:val="32"/>
          <w:szCs w:val="24"/>
          <w:u w:val="single"/>
        </w:rPr>
        <w:t xml:space="preserve"> Turn</w:t>
      </w:r>
    </w:p>
    <w:p w:rsidR="004D56C3" w:rsidRPr="00000BBE" w:rsidRDefault="004D56C3" w:rsidP="004D56C3">
      <w:pPr>
        <w:keepNext/>
        <w:keepLines/>
        <w:spacing w:before="40"/>
        <w:outlineLvl w:val="3"/>
        <w:rPr>
          <w:rFonts w:asciiTheme="minorHAnsi" w:eastAsiaTheme="majorEastAsia" w:hAnsiTheme="minorHAnsi" w:cstheme="majorBidi"/>
          <w:b/>
          <w:iCs/>
          <w:sz w:val="26"/>
        </w:rPr>
      </w:pPr>
      <w:r w:rsidRPr="00000BBE">
        <w:rPr>
          <w:rFonts w:asciiTheme="minorHAnsi" w:eastAsiaTheme="majorEastAsia" w:hAnsiTheme="minorHAnsi" w:cstheme="majorBidi"/>
          <w:b/>
          <w:iCs/>
          <w:sz w:val="26"/>
        </w:rPr>
        <w:t>ADT prevents disease spread and is less invasive than NAIS</w:t>
      </w:r>
    </w:p>
    <w:p w:rsidR="004D56C3" w:rsidRPr="00000BBE" w:rsidRDefault="004D56C3" w:rsidP="004D56C3">
      <w:pPr>
        <w:rPr>
          <w:rFonts w:asciiTheme="minorHAnsi" w:hAnsiTheme="minorHAnsi"/>
        </w:rPr>
      </w:pPr>
      <w:proofErr w:type="spellStart"/>
      <w:r w:rsidRPr="00000BBE">
        <w:rPr>
          <w:rFonts w:asciiTheme="minorHAnsi" w:hAnsiTheme="minorHAnsi"/>
          <w:b/>
          <w:bCs/>
          <w:sz w:val="26"/>
        </w:rPr>
        <w:t>CattleNetwork</w:t>
      </w:r>
      <w:proofErr w:type="spellEnd"/>
      <w:r w:rsidRPr="00000BBE">
        <w:rPr>
          <w:rFonts w:asciiTheme="minorHAnsi" w:hAnsiTheme="minorHAnsi"/>
          <w:b/>
          <w:bCs/>
          <w:sz w:val="26"/>
        </w:rPr>
        <w:t xml:space="preserve"> 13</w:t>
      </w:r>
      <w:r w:rsidRPr="00000BBE">
        <w:rPr>
          <w:rFonts w:asciiTheme="minorHAnsi" w:hAnsiTheme="minorHAnsi"/>
        </w:rPr>
        <w:t xml:space="preserve"> (Samuel Roberts Noble Foundation, “New animal identification rules aid disease traceability”, </w:t>
      </w:r>
      <w:hyperlink r:id="rId13" w:history="1">
        <w:proofErr w:type="gramStart"/>
        <w:r w:rsidRPr="00000BBE">
          <w:rPr>
            <w:rFonts w:asciiTheme="minorHAnsi" w:hAnsiTheme="minorHAnsi"/>
          </w:rPr>
          <w:t>http://www.cattlenetwork.com/cattle-news/New-animal-identification-rules-aid-disease-traceability-208192501.html</w:t>
        </w:r>
      </w:hyperlink>
      <w:r w:rsidRPr="00000BBE">
        <w:rPr>
          <w:rFonts w:asciiTheme="minorHAnsi" w:hAnsiTheme="minorHAnsi"/>
        </w:rPr>
        <w:t xml:space="preserve"> ,May</w:t>
      </w:r>
      <w:proofErr w:type="gramEnd"/>
      <w:r w:rsidRPr="00000BBE">
        <w:rPr>
          <w:rFonts w:asciiTheme="minorHAnsi" w:hAnsiTheme="minorHAnsi"/>
        </w:rPr>
        <w:t xml:space="preserve"> 20, 2013)</w:t>
      </w:r>
    </w:p>
    <w:p w:rsidR="004D56C3" w:rsidRPr="00000BBE" w:rsidRDefault="004D56C3" w:rsidP="004D56C3">
      <w:pPr>
        <w:rPr>
          <w:rFonts w:asciiTheme="minorHAnsi" w:hAnsiTheme="minorHAnsi"/>
          <w:sz w:val="16"/>
        </w:rPr>
      </w:pPr>
      <w:r w:rsidRPr="00000BBE">
        <w:rPr>
          <w:rFonts w:asciiTheme="minorHAnsi" w:hAnsiTheme="minorHAnsi"/>
          <w:sz w:val="16"/>
        </w:rPr>
        <w:t>On March 11, 2013, the United States Department of Agriculture (</w:t>
      </w:r>
      <w:r w:rsidRPr="00CA2DCB">
        <w:rPr>
          <w:rFonts w:asciiTheme="minorHAnsi" w:hAnsiTheme="minorHAnsi"/>
          <w:highlight w:val="cyan"/>
          <w:u w:val="single"/>
        </w:rPr>
        <w:t>USDA) initiated</w:t>
      </w:r>
      <w:r w:rsidRPr="00000BBE">
        <w:rPr>
          <w:rFonts w:asciiTheme="minorHAnsi" w:hAnsiTheme="minorHAnsi"/>
          <w:u w:val="single"/>
        </w:rPr>
        <w:t xml:space="preserve"> the </w:t>
      </w:r>
      <w:r w:rsidRPr="00CA2DCB">
        <w:rPr>
          <w:rFonts w:asciiTheme="minorHAnsi" w:hAnsiTheme="minorHAnsi"/>
          <w:highlight w:val="cyan"/>
          <w:u w:val="single"/>
        </w:rPr>
        <w:t>A</w:t>
      </w:r>
      <w:r w:rsidRPr="00000BBE">
        <w:rPr>
          <w:rFonts w:asciiTheme="minorHAnsi" w:hAnsiTheme="minorHAnsi"/>
          <w:u w:val="single"/>
        </w:rPr>
        <w:t xml:space="preserve">nimal </w:t>
      </w:r>
      <w:r w:rsidRPr="00CA2DCB">
        <w:rPr>
          <w:rFonts w:asciiTheme="minorHAnsi" w:hAnsiTheme="minorHAnsi"/>
          <w:highlight w:val="cyan"/>
          <w:u w:val="single"/>
        </w:rPr>
        <w:t>D</w:t>
      </w:r>
      <w:r w:rsidRPr="00000BBE">
        <w:rPr>
          <w:rFonts w:asciiTheme="minorHAnsi" w:hAnsiTheme="minorHAnsi"/>
          <w:u w:val="single"/>
        </w:rPr>
        <w:t xml:space="preserve">isease </w:t>
      </w:r>
      <w:r w:rsidRPr="00CA2DCB">
        <w:rPr>
          <w:rFonts w:asciiTheme="minorHAnsi" w:hAnsiTheme="minorHAnsi"/>
          <w:highlight w:val="cyan"/>
          <w:u w:val="single"/>
        </w:rPr>
        <w:t>T</w:t>
      </w:r>
      <w:r w:rsidRPr="00000BBE">
        <w:rPr>
          <w:rFonts w:asciiTheme="minorHAnsi" w:hAnsiTheme="minorHAnsi"/>
          <w:u w:val="single"/>
        </w:rPr>
        <w:t xml:space="preserve">raceabil­ity Program (ADTP) </w:t>
      </w:r>
      <w:r w:rsidRPr="00CA2DCB">
        <w:rPr>
          <w:rFonts w:asciiTheme="minorHAnsi" w:hAnsiTheme="minorHAnsi"/>
          <w:highlight w:val="cyan"/>
          <w:u w:val="single"/>
        </w:rPr>
        <w:t>to track interstate livestock movement</w:t>
      </w:r>
      <w:r w:rsidRPr="00000BBE">
        <w:rPr>
          <w:rFonts w:asciiTheme="minorHAnsi" w:hAnsiTheme="minorHAnsi"/>
          <w:u w:val="single"/>
        </w:rPr>
        <w:t>.</w:t>
      </w:r>
      <w:r w:rsidRPr="00000BBE">
        <w:rPr>
          <w:rFonts w:asciiTheme="minorHAnsi" w:hAnsiTheme="minorHAnsi"/>
          <w:sz w:val="16"/>
        </w:rPr>
        <w:t xml:space="preserve"> According to the USDA, “</w:t>
      </w:r>
      <w:r w:rsidRPr="00CA2DCB">
        <w:rPr>
          <w:rFonts w:asciiTheme="minorHAnsi" w:hAnsiTheme="minorHAnsi"/>
          <w:highlight w:val="cyan"/>
          <w:u w:val="single"/>
        </w:rPr>
        <w:t>Animal disease traceability</w:t>
      </w:r>
      <w:r w:rsidRPr="00000BBE">
        <w:rPr>
          <w:rFonts w:asciiTheme="minorHAnsi" w:hAnsiTheme="minorHAnsi"/>
          <w:sz w:val="16"/>
        </w:rPr>
        <w:t xml:space="preserve">, or knowing where diseased or at-risk animals are, where they have been and when, </w:t>
      </w:r>
      <w:r w:rsidRPr="00CA2DCB">
        <w:rPr>
          <w:rFonts w:asciiTheme="minorHAnsi" w:hAnsiTheme="minorHAnsi"/>
          <w:highlight w:val="cyan"/>
          <w:u w:val="single"/>
        </w:rPr>
        <w:t>is very important to ensur­ing a rapid response when animal disease events take place</w:t>
      </w:r>
      <w:r w:rsidRPr="00000BBE">
        <w:rPr>
          <w:rFonts w:asciiTheme="minorHAnsi" w:hAnsiTheme="minorHAnsi"/>
          <w:u w:val="single"/>
        </w:rPr>
        <w:t xml:space="preserve">. </w:t>
      </w:r>
      <w:r w:rsidRPr="00CA2DCB">
        <w:rPr>
          <w:rFonts w:asciiTheme="minorHAnsi" w:hAnsiTheme="minorHAnsi"/>
          <w:highlight w:val="cyan"/>
          <w:u w:val="single"/>
        </w:rPr>
        <w:t>This will reduce the number</w:t>
      </w:r>
      <w:r w:rsidRPr="00000BBE">
        <w:rPr>
          <w:rFonts w:asciiTheme="minorHAnsi" w:hAnsiTheme="minorHAnsi"/>
          <w:u w:val="single"/>
        </w:rPr>
        <w:t xml:space="preserve"> of animal owners </w:t>
      </w:r>
      <w:r w:rsidRPr="00CA2DCB">
        <w:rPr>
          <w:rFonts w:asciiTheme="minorHAnsi" w:hAnsiTheme="minorHAnsi"/>
          <w:highlight w:val="cyan"/>
          <w:u w:val="single"/>
        </w:rPr>
        <w:t>impacted by a</w:t>
      </w:r>
      <w:r w:rsidRPr="00000BBE">
        <w:rPr>
          <w:rFonts w:asciiTheme="minorHAnsi" w:hAnsiTheme="minorHAnsi"/>
          <w:u w:val="single"/>
        </w:rPr>
        <w:t xml:space="preserve">n animal </w:t>
      </w:r>
      <w:r w:rsidRPr="00CA2DCB">
        <w:rPr>
          <w:rFonts w:asciiTheme="minorHAnsi" w:hAnsiTheme="minorHAnsi"/>
          <w:highlight w:val="cyan"/>
          <w:u w:val="single"/>
        </w:rPr>
        <w:t>disease event and reduce the economic strain on owners and affected communities</w:t>
      </w:r>
      <w:r w:rsidRPr="00CA2DCB">
        <w:rPr>
          <w:rFonts w:asciiTheme="minorHAnsi" w:hAnsiTheme="minorHAnsi"/>
          <w:sz w:val="16"/>
          <w:highlight w:val="cyan"/>
        </w:rPr>
        <w:t>.”</w:t>
      </w:r>
      <w:r w:rsidRPr="00000BBE">
        <w:rPr>
          <w:rFonts w:asciiTheme="minorHAnsi" w:hAnsiTheme="minorHAnsi"/>
          <w:sz w:val="16"/>
        </w:rPr>
        <w:t xml:space="preserve"> </w:t>
      </w:r>
      <w:r w:rsidRPr="00CA2DCB">
        <w:rPr>
          <w:rFonts w:asciiTheme="minorHAnsi" w:hAnsiTheme="minorHAnsi"/>
          <w:highlight w:val="cyan"/>
          <w:u w:val="single"/>
        </w:rPr>
        <w:t>The new rule replaces the</w:t>
      </w:r>
      <w:r w:rsidRPr="00000BBE">
        <w:rPr>
          <w:rFonts w:asciiTheme="minorHAnsi" w:hAnsiTheme="minorHAnsi"/>
          <w:u w:val="single"/>
        </w:rPr>
        <w:t xml:space="preserve"> previous </w:t>
      </w:r>
      <w:r w:rsidRPr="00CA2DCB">
        <w:rPr>
          <w:rFonts w:asciiTheme="minorHAnsi" w:hAnsiTheme="minorHAnsi"/>
          <w:highlight w:val="cyan"/>
          <w:u w:val="single"/>
        </w:rPr>
        <w:t>unpopular</w:t>
      </w:r>
      <w:r w:rsidRPr="00000BBE">
        <w:rPr>
          <w:rFonts w:asciiTheme="minorHAnsi" w:hAnsiTheme="minorHAnsi"/>
          <w:u w:val="single"/>
        </w:rPr>
        <w:t xml:space="preserve"> version of the National Animal Identification System </w:t>
      </w:r>
      <w:r w:rsidRPr="00CA2DCB">
        <w:rPr>
          <w:rFonts w:asciiTheme="minorHAnsi" w:hAnsiTheme="minorHAnsi"/>
          <w:highlight w:val="cyan"/>
          <w:u w:val="single"/>
        </w:rPr>
        <w:t>(NAIS)</w:t>
      </w:r>
      <w:r w:rsidRPr="00000BBE">
        <w:rPr>
          <w:rFonts w:asciiTheme="minorHAnsi" w:hAnsiTheme="minorHAnsi"/>
          <w:u w:val="single"/>
        </w:rPr>
        <w:t xml:space="preserve"> </w:t>
      </w:r>
      <w:r w:rsidRPr="00000BBE">
        <w:rPr>
          <w:rFonts w:asciiTheme="minorHAnsi" w:hAnsiTheme="minorHAnsi"/>
          <w:sz w:val="16"/>
        </w:rPr>
        <w:t xml:space="preserve">and pertains to all livestock, including cattle, horses, sheep and goats. </w:t>
      </w:r>
      <w:r w:rsidRPr="00CA2DCB">
        <w:rPr>
          <w:rFonts w:asciiTheme="minorHAnsi" w:hAnsiTheme="minorHAnsi"/>
          <w:highlight w:val="cyan"/>
          <w:u w:val="single"/>
        </w:rPr>
        <w:t>The new rules will minimally change official identification</w:t>
      </w:r>
      <w:r w:rsidRPr="00000BBE">
        <w:rPr>
          <w:rFonts w:asciiTheme="minorHAnsi" w:hAnsiTheme="minorHAnsi"/>
          <w:sz w:val="16"/>
        </w:rPr>
        <w:t xml:space="preserve"> require­ments for animals that are shipped interstate, yet </w:t>
      </w:r>
      <w:r w:rsidRPr="00CA2DCB">
        <w:rPr>
          <w:rFonts w:asciiTheme="minorHAnsi" w:hAnsiTheme="minorHAnsi"/>
          <w:highlight w:val="cyan"/>
          <w:u w:val="single"/>
        </w:rPr>
        <w:t>it will improve animal disease traceability.</w:t>
      </w:r>
      <w:r w:rsidRPr="00000BBE">
        <w:rPr>
          <w:rFonts w:asciiTheme="minorHAnsi" w:hAnsiTheme="minorHAnsi"/>
          <w:sz w:val="16"/>
        </w:rPr>
        <w:t xml:space="preserve"> The ADTP will require livestock that move interstate to be accompanied by an Interstate Certificate of Veterinary Inspection (ICVI), owner-shipper statement or a brand certificate. The owner-shipper statement and brand certificate must be approved by officials in both the state of origin and the receiving state. Animals moved intrastate will be under the jurisdiction of the state’s regulations.</w:t>
      </w:r>
    </w:p>
    <w:p w:rsidR="008B4F2D" w:rsidRPr="00000BBE" w:rsidRDefault="008B4F2D" w:rsidP="008B4F2D">
      <w:pPr>
        <w:rPr>
          <w:rFonts w:asciiTheme="minorHAnsi" w:hAnsiTheme="minorHAnsi"/>
        </w:rPr>
      </w:pPr>
    </w:p>
    <w:p w:rsidR="008B4F2D" w:rsidRPr="00000BBE" w:rsidRDefault="008B4F2D" w:rsidP="008B4F2D">
      <w:pPr>
        <w:rPr>
          <w:rFonts w:asciiTheme="minorHAnsi" w:hAnsiTheme="minorHAnsi"/>
          <w:sz w:val="16"/>
        </w:rPr>
      </w:pPr>
    </w:p>
    <w:p w:rsidR="008B4F2D" w:rsidRPr="00000BBE" w:rsidRDefault="008B4F2D" w:rsidP="008B4F2D">
      <w:pPr>
        <w:rPr>
          <w:rFonts w:asciiTheme="minorHAnsi" w:hAnsiTheme="minorHAnsi"/>
        </w:rPr>
      </w:pPr>
    </w:p>
    <w:p w:rsidR="008B4F2D" w:rsidRPr="00000BBE" w:rsidRDefault="008B4F2D" w:rsidP="008B4F2D">
      <w:pPr>
        <w:pStyle w:val="Heading2"/>
        <w:rPr>
          <w:rFonts w:asciiTheme="minorHAnsi" w:hAnsiTheme="minorHAnsi"/>
        </w:rPr>
      </w:pPr>
      <w:r w:rsidRPr="00000BBE">
        <w:rPr>
          <w:rFonts w:asciiTheme="minorHAnsi" w:hAnsiTheme="minorHAnsi"/>
        </w:rPr>
        <w:t>Exports</w:t>
      </w:r>
    </w:p>
    <w:p w:rsidR="008B4F2D" w:rsidRDefault="008B4F2D" w:rsidP="008B4F2D">
      <w:pPr>
        <w:pStyle w:val="Heading3"/>
        <w:rPr>
          <w:rFonts w:asciiTheme="minorHAnsi" w:hAnsiTheme="minorHAnsi"/>
        </w:rPr>
      </w:pPr>
      <w:r w:rsidRPr="00000BBE">
        <w:rPr>
          <w:rFonts w:asciiTheme="minorHAnsi" w:hAnsiTheme="minorHAnsi"/>
        </w:rPr>
        <w:t>1NC Environment Defense</w:t>
      </w:r>
    </w:p>
    <w:p w:rsidR="00000BBE" w:rsidRPr="00680289" w:rsidRDefault="00000BBE" w:rsidP="00000BBE">
      <w:pPr>
        <w:pStyle w:val="Heading4"/>
      </w:pPr>
      <w:r w:rsidRPr="00680289">
        <w:t xml:space="preserve">Environmental improvements now – their evidence ignores long term trends </w:t>
      </w:r>
    </w:p>
    <w:p w:rsidR="00000BBE" w:rsidRPr="00680289" w:rsidRDefault="00000BBE" w:rsidP="00000BBE">
      <w:r w:rsidRPr="00680289">
        <w:rPr>
          <w:rStyle w:val="Style13ptBold"/>
        </w:rPr>
        <w:t>Hayward, 11</w:t>
      </w:r>
      <w:r w:rsidRPr="00680289">
        <w:t xml:space="preserve"> [Steven P, </w:t>
      </w:r>
      <w:proofErr w:type="spellStart"/>
      <w:proofErr w:type="gramStart"/>
      <w:r w:rsidRPr="00680289">
        <w:t>american</w:t>
      </w:r>
      <w:proofErr w:type="spellEnd"/>
      <w:proofErr w:type="gramEnd"/>
      <w:r w:rsidRPr="00680289">
        <w:t xml:space="preserve"> author, political commentator, and policy scholar. He argues for libertarian and conservative viewpoints in his writings. He writes frequently on the topics of environmentalism, law, economics, and public policy.2011 Almanac of Environmental Trends</w:t>
      </w:r>
      <w:r w:rsidRPr="00680289">
        <w:rPr>
          <w:sz w:val="12"/>
        </w:rPr>
        <w:t xml:space="preserve"> </w:t>
      </w:r>
      <w:r w:rsidRPr="00680289">
        <w:t>by Steven F. Hayward</w:t>
      </w:r>
      <w:r w:rsidRPr="00680289">
        <w:rPr>
          <w:sz w:val="12"/>
        </w:rPr>
        <w:t xml:space="preserve"> </w:t>
      </w:r>
      <w:r w:rsidRPr="00680289">
        <w:t>April 2011</w:t>
      </w:r>
      <w:r w:rsidRPr="00680289">
        <w:rPr>
          <w:sz w:val="12"/>
        </w:rPr>
        <w:t xml:space="preserve"> </w:t>
      </w:r>
      <w:r w:rsidRPr="00680289">
        <w:t xml:space="preserve">ISBN-13: 978-1-934276-17-4, </w:t>
      </w:r>
      <w:hyperlink r:id="rId14" w:history="1">
        <w:r w:rsidRPr="00680289">
          <w:rPr>
            <w:rStyle w:val="Hyperlink"/>
          </w:rPr>
          <w:t>http://www.pacificresearch.org/docLib/20110419_almanac2011.pdf</w:t>
        </w:r>
      </w:hyperlink>
      <w:r w:rsidRPr="00680289">
        <w:t xml:space="preserve">] </w:t>
      </w:r>
    </w:p>
    <w:p w:rsidR="00000BBE" w:rsidRPr="00680289" w:rsidRDefault="00000BBE" w:rsidP="00000BBE">
      <w:pPr>
        <w:tabs>
          <w:tab w:val="left" w:pos="5648"/>
        </w:tabs>
      </w:pPr>
      <w:r>
        <w:tab/>
      </w:r>
    </w:p>
    <w:p w:rsidR="00000BBE" w:rsidRDefault="00000BBE" w:rsidP="00000BBE">
      <w:pPr>
        <w:rPr>
          <w:sz w:val="16"/>
        </w:rPr>
      </w:pPr>
      <w:r w:rsidRPr="00680289">
        <w:rPr>
          <w:sz w:val="16"/>
        </w:rPr>
        <w:t xml:space="preserve">Quick: </w:t>
      </w:r>
      <w:r w:rsidRPr="00CA2DCB">
        <w:rPr>
          <w:rStyle w:val="StyleUnderline"/>
          <w:highlight w:val="cyan"/>
        </w:rPr>
        <w:t>What’s</w:t>
      </w:r>
      <w:r w:rsidRPr="00CA2DCB">
        <w:rPr>
          <w:sz w:val="16"/>
          <w:highlight w:val="cyan"/>
        </w:rPr>
        <w:t xml:space="preserve"> </w:t>
      </w:r>
      <w:r w:rsidRPr="00CA2DCB">
        <w:rPr>
          <w:rStyle w:val="StyleUnderline"/>
          <w:highlight w:val="cyan"/>
        </w:rPr>
        <w:t>the largest</w:t>
      </w:r>
      <w:r w:rsidRPr="00680289">
        <w:rPr>
          <w:sz w:val="16"/>
        </w:rPr>
        <w:t xml:space="preserve"> public-policy </w:t>
      </w:r>
      <w:r w:rsidRPr="00CA2DCB">
        <w:rPr>
          <w:rStyle w:val="StyleUnderline"/>
          <w:highlight w:val="cyan"/>
        </w:rPr>
        <w:t>success story</w:t>
      </w:r>
      <w:r w:rsidRPr="00680289">
        <w:rPr>
          <w:rStyle w:val="StyleUnderline"/>
        </w:rPr>
        <w:t xml:space="preserve"> in America</w:t>
      </w:r>
      <w:r w:rsidRPr="00680289">
        <w:rPr>
          <w:sz w:val="16"/>
        </w:rPr>
        <w:t xml:space="preserve">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CA2DCB">
        <w:rPr>
          <w:rStyle w:val="StyleUnderline"/>
          <w:highlight w:val="cyan"/>
        </w:rPr>
        <w:t>the</w:t>
      </w:r>
      <w:r w:rsidRPr="00680289">
        <w:rPr>
          <w:sz w:val="16"/>
        </w:rPr>
        <w:t xml:space="preserve"> right </w:t>
      </w:r>
      <w:r w:rsidRPr="00CA2DCB">
        <w:rPr>
          <w:rStyle w:val="StyleUnderline"/>
          <w:highlight w:val="cyan"/>
        </w:rPr>
        <w:t>answer</w:t>
      </w:r>
      <w:r w:rsidRPr="00680289">
        <w:rPr>
          <w:sz w:val="16"/>
        </w:rPr>
        <w:t xml:space="preserve"> might well be </w:t>
      </w:r>
      <w:r w:rsidRPr="00CA2DCB">
        <w:rPr>
          <w:rStyle w:val="StyleUnderline"/>
          <w:highlight w:val="cyan"/>
        </w:rPr>
        <w:t>the environment</w:t>
      </w:r>
      <w:r w:rsidRPr="00680289">
        <w:rPr>
          <w:sz w:val="16"/>
        </w:rPr>
        <w:t xml:space="preserve">. As Figure 1 displays, the reduction in </w:t>
      </w:r>
      <w:r w:rsidRPr="00CA2DCB">
        <w:rPr>
          <w:rStyle w:val="StyleUnderline"/>
          <w:highlight w:val="cyan"/>
        </w:rPr>
        <w:t>air pollution</w:t>
      </w:r>
      <w:r w:rsidRPr="00680289">
        <w:rPr>
          <w:sz w:val="16"/>
        </w:rPr>
        <w:t xml:space="preserve"> is comparable in magnitude to the reduction in the welfare rolls, and greater than the reduction in the crime rate—both celebrated as major public-policy success stories of the last two decades. </w:t>
      </w:r>
      <w:r w:rsidRPr="00680289">
        <w:rPr>
          <w:rStyle w:val="StyleUnderline"/>
        </w:rPr>
        <w:t>Aggregate</w:t>
      </w:r>
      <w:r w:rsidRPr="00680289">
        <w:rPr>
          <w:sz w:val="16"/>
        </w:rPr>
        <w:t xml:space="preserve"> </w:t>
      </w:r>
      <w:r w:rsidRPr="00CA2DCB">
        <w:rPr>
          <w:rStyle w:val="StyleUnderline"/>
          <w:highlight w:val="cyan"/>
        </w:rPr>
        <w:t>emissions</w:t>
      </w:r>
      <w:r w:rsidRPr="00680289">
        <w:rPr>
          <w:sz w:val="16"/>
        </w:rPr>
        <w:t xml:space="preserve"> of the six “criteria” pollutants1 regulated under the Clean Air Act </w:t>
      </w:r>
      <w:r w:rsidRPr="00CA2DCB">
        <w:rPr>
          <w:rStyle w:val="StyleUnderline"/>
          <w:highlight w:val="cyan"/>
        </w:rPr>
        <w:t>have fallen</w:t>
      </w:r>
      <w:r w:rsidRPr="00680289">
        <w:rPr>
          <w:rStyle w:val="StyleUnderline"/>
        </w:rPr>
        <w:t xml:space="preserve"> by </w:t>
      </w:r>
      <w:r w:rsidRPr="00CA2DCB">
        <w:rPr>
          <w:rStyle w:val="Emphasis"/>
          <w:highlight w:val="cyan"/>
        </w:rPr>
        <w:t>53 percent</w:t>
      </w:r>
      <w:r w:rsidRPr="00680289">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CA2DCB">
        <w:rPr>
          <w:rStyle w:val="StyleUnderline"/>
          <w:highlight w:val="cyan"/>
        </w:rPr>
        <w:t xml:space="preserve">Measures for </w:t>
      </w:r>
      <w:r w:rsidRPr="00CA2DCB">
        <w:rPr>
          <w:rStyle w:val="Emphasis"/>
          <w:highlight w:val="cyan"/>
        </w:rPr>
        <w:t>water quality</w:t>
      </w:r>
      <w:r w:rsidRPr="00680289">
        <w:t>,</w:t>
      </w:r>
      <w:r w:rsidRPr="00CA2DCB">
        <w:rPr>
          <w:rStyle w:val="Emphasis"/>
          <w:highlight w:val="cyan"/>
        </w:rPr>
        <w:t xml:space="preserve"> toxic</w:t>
      </w:r>
      <w:r w:rsidRPr="00680289">
        <w:rPr>
          <w:rStyle w:val="StyleUnderline"/>
        </w:rPr>
        <w:t xml:space="preserve">-chemical </w:t>
      </w:r>
      <w:r w:rsidRPr="00CA2DCB">
        <w:rPr>
          <w:rStyle w:val="Emphasis"/>
          <w:highlight w:val="cyan"/>
        </w:rPr>
        <w:t>exposure</w:t>
      </w:r>
      <w:r w:rsidRPr="00680289">
        <w:rPr>
          <w:rStyle w:val="StyleUnderline"/>
        </w:rPr>
        <w:t xml:space="preserve">, </w:t>
      </w:r>
      <w:r w:rsidRPr="00CA2DCB">
        <w:rPr>
          <w:rStyle w:val="Emphasis"/>
          <w:highlight w:val="cyan"/>
        </w:rPr>
        <w:t>soil erosion</w:t>
      </w:r>
      <w:r w:rsidRPr="00680289">
        <w:rPr>
          <w:sz w:val="16"/>
        </w:rPr>
        <w:t xml:space="preserve">, </w:t>
      </w:r>
      <w:r w:rsidRPr="00CA2DCB">
        <w:rPr>
          <w:rStyle w:val="Emphasis"/>
          <w:highlight w:val="cyan"/>
        </w:rPr>
        <w:t>forest growth</w:t>
      </w:r>
      <w:r w:rsidRPr="00680289">
        <w:rPr>
          <w:rStyle w:val="StyleUnderline"/>
        </w:rPr>
        <w:t xml:space="preserve">, </w:t>
      </w:r>
      <w:r w:rsidRPr="00CA2DCB">
        <w:rPr>
          <w:rStyle w:val="Emphasis"/>
          <w:highlight w:val="cyan"/>
        </w:rPr>
        <w:t>wetlands</w:t>
      </w:r>
      <w:r w:rsidRPr="00680289">
        <w:rPr>
          <w:rStyle w:val="StyleUnderline"/>
        </w:rPr>
        <w:t xml:space="preserve">, </w:t>
      </w:r>
      <w:r w:rsidRPr="00CA2DCB">
        <w:rPr>
          <w:rStyle w:val="Emphasis"/>
          <w:highlight w:val="cyan"/>
        </w:rPr>
        <w:t>and</w:t>
      </w:r>
      <w:r w:rsidRPr="00680289">
        <w:rPr>
          <w:rStyle w:val="StyleUnderline"/>
        </w:rPr>
        <w:t xml:space="preserve"> several </w:t>
      </w:r>
      <w:r w:rsidRPr="00CA2DCB">
        <w:rPr>
          <w:rStyle w:val="StyleUnderline"/>
          <w:highlight w:val="cyan"/>
        </w:rPr>
        <w:t>other areas of</w:t>
      </w:r>
      <w:r w:rsidRPr="00680289">
        <w:rPr>
          <w:rStyle w:val="StyleUnderline"/>
        </w:rPr>
        <w:t xml:space="preserve"> environmental </w:t>
      </w:r>
      <w:r w:rsidRPr="00CA2DCB">
        <w:rPr>
          <w:rStyle w:val="StyleUnderline"/>
          <w:highlight w:val="cyan"/>
        </w:rPr>
        <w:t xml:space="preserve">concern </w:t>
      </w:r>
      <w:r w:rsidRPr="00CA2DCB">
        <w:rPr>
          <w:rStyle w:val="Emphasis"/>
          <w:highlight w:val="cyan"/>
        </w:rPr>
        <w:t>show similar positive</w:t>
      </w:r>
      <w:r w:rsidRPr="00680289">
        <w:rPr>
          <w:rStyle w:val="Emphasis"/>
        </w:rPr>
        <w:t xml:space="preserve"> </w:t>
      </w:r>
      <w:r w:rsidRPr="00CA2DCB">
        <w:rPr>
          <w:rStyle w:val="Emphasis"/>
          <w:highlight w:val="cyan"/>
        </w:rPr>
        <w:t>trends</w:t>
      </w:r>
      <w:r w:rsidRPr="00680289">
        <w:rPr>
          <w:rStyle w:val="StyleUnderline"/>
        </w:rPr>
        <w:t>, as this</w:t>
      </w:r>
      <w:r w:rsidRPr="00680289">
        <w:rPr>
          <w:sz w:val="16"/>
        </w:rPr>
        <w:t xml:space="preserve"> Almanac reports. To paraphrase Mark Twain, </w:t>
      </w:r>
      <w:r w:rsidRPr="00CA2DCB">
        <w:rPr>
          <w:rStyle w:val="StyleUnderline"/>
          <w:highlight w:val="cyan"/>
        </w:rPr>
        <w:t>reports of the demise of the environment have been</w:t>
      </w:r>
      <w:r w:rsidRPr="00680289">
        <w:rPr>
          <w:rStyle w:val="StyleUnderline"/>
        </w:rPr>
        <w:t xml:space="preserve"> </w:t>
      </w:r>
      <w:r w:rsidRPr="00680289">
        <w:rPr>
          <w:rStyle w:val="Emphasis"/>
        </w:rPr>
        <w:t xml:space="preserve">greatly </w:t>
      </w:r>
      <w:r w:rsidRPr="00CA2DCB">
        <w:rPr>
          <w:rStyle w:val="Emphasis"/>
          <w:highlight w:val="cyan"/>
        </w:rPr>
        <w:t>exaggerated</w:t>
      </w:r>
      <w:r w:rsidRPr="00680289">
        <w:rPr>
          <w:sz w:val="16"/>
        </w:rPr>
        <w:t xml:space="preserve">. Moreover, there is good reason </w:t>
      </w:r>
      <w:r w:rsidRPr="00680289">
        <w:rPr>
          <w:rStyle w:val="StyleUnderline"/>
        </w:rPr>
        <w:t xml:space="preserve">to believe that </w:t>
      </w:r>
      <w:r w:rsidRPr="00CA2DCB">
        <w:rPr>
          <w:rStyle w:val="StyleUnderline"/>
          <w:highlight w:val="cyan"/>
        </w:rPr>
        <w:t>these</w:t>
      </w:r>
      <w:r w:rsidRPr="00680289">
        <w:rPr>
          <w:rStyle w:val="StyleUnderline"/>
        </w:rPr>
        <w:t xml:space="preserve"> kinds of </w:t>
      </w:r>
      <w:r w:rsidRPr="00CA2DCB">
        <w:rPr>
          <w:rStyle w:val="StyleUnderline"/>
          <w:highlight w:val="cyan"/>
        </w:rPr>
        <w:t>improvements will be experienced in the rest of the world</w:t>
      </w:r>
      <w:r w:rsidRPr="00680289">
        <w:rPr>
          <w:rStyle w:val="StyleUnderline"/>
        </w:rPr>
        <w:t xml:space="preserve"> over the course of this century</w:t>
      </w:r>
      <w:r w:rsidRPr="00680289">
        <w:rPr>
          <w:sz w:val="16"/>
        </w:rPr>
        <w:t xml:space="preserve">. </w:t>
      </w:r>
      <w:r w:rsidRPr="00CA2DCB">
        <w:rPr>
          <w:rStyle w:val="StyleUnderline"/>
          <w:highlight w:val="cyan"/>
        </w:rPr>
        <w:t>We’ll</w:t>
      </w:r>
      <w:r w:rsidRPr="00680289">
        <w:rPr>
          <w:rStyle w:val="StyleUnderline"/>
        </w:rPr>
        <w:t xml:space="preserve"> </w:t>
      </w:r>
      <w:r w:rsidRPr="00CA2DCB">
        <w:rPr>
          <w:rStyle w:val="StyleUnderline"/>
          <w:highlight w:val="cyan"/>
        </w:rPr>
        <w:t>examine</w:t>
      </w:r>
      <w:r w:rsidRPr="00680289">
        <w:rPr>
          <w:sz w:val="16"/>
        </w:rPr>
        <w:t xml:space="preserve"> some of the early </w:t>
      </w:r>
      <w:r w:rsidRPr="00CA2DCB">
        <w:rPr>
          <w:rStyle w:val="StyleUnderline"/>
          <w:highlight w:val="cyan"/>
        </w:rPr>
        <w:t>evidence that this is already starting to occur</w:t>
      </w:r>
      <w:r w:rsidRPr="00680289">
        <w:rPr>
          <w:rStyle w:val="StyleUnderline"/>
        </w:rPr>
        <w:t>.</w:t>
      </w:r>
      <w:r w:rsidRPr="00680289">
        <w:rPr>
          <w:sz w:val="16"/>
        </w:rPr>
        <w:t xml:space="preserve"> </w:t>
      </w:r>
      <w:r w:rsidRPr="00680289">
        <w:rPr>
          <w:rStyle w:val="StyleUnderline"/>
        </w:rPr>
        <w:t>The chief drivers of environmental improvement are economic</w:t>
      </w:r>
      <w:r w:rsidRPr="00680289">
        <w:rPr>
          <w:sz w:val="16"/>
        </w:rPr>
        <w:t xml:space="preserve"> </w:t>
      </w:r>
      <w:r w:rsidRPr="00680289">
        <w:rPr>
          <w:rStyle w:val="StyleUnderline"/>
        </w:rPr>
        <w:t>growth</w:t>
      </w:r>
      <w:r w:rsidRPr="00680289">
        <w:rPr>
          <w:sz w:val="16"/>
        </w:rPr>
        <w:t xml:space="preserve">, constantly </w:t>
      </w:r>
      <w:r w:rsidRPr="00680289">
        <w:rPr>
          <w:rStyle w:val="StyleUnderline"/>
        </w:rPr>
        <w:t>increasing resource efficiency</w:t>
      </w:r>
      <w:r w:rsidRPr="00680289">
        <w:rPr>
          <w:sz w:val="16"/>
        </w:rPr>
        <w:t xml:space="preserve">, </w:t>
      </w:r>
      <w:r w:rsidRPr="00680289">
        <w:rPr>
          <w:rStyle w:val="StyleUnderline"/>
        </w:rPr>
        <w:t>technological innovation in pollution control</w:t>
      </w:r>
      <w:r w:rsidRPr="00680289">
        <w:rPr>
          <w:sz w:val="16"/>
        </w:rPr>
        <w:t xml:space="preserve">, </w:t>
      </w:r>
      <w:r w:rsidRPr="00680289">
        <w:rPr>
          <w:rStyle w:val="StyleUnderline"/>
        </w:rPr>
        <w:t>and the</w:t>
      </w:r>
      <w:r w:rsidRPr="00680289">
        <w:rPr>
          <w:sz w:val="16"/>
        </w:rPr>
        <w:t xml:space="preserve"> </w:t>
      </w:r>
      <w:r w:rsidRPr="00680289">
        <w:rPr>
          <w:rStyle w:val="StyleUnderline"/>
        </w:rPr>
        <w:t>deepening of environmental</w:t>
      </w:r>
      <w:r w:rsidRPr="00680289">
        <w:rPr>
          <w:sz w:val="16"/>
        </w:rPr>
        <w:t xml:space="preserve"> </w:t>
      </w:r>
      <w:r w:rsidRPr="00680289">
        <w:rPr>
          <w:rStyle w:val="StyleUnderline"/>
        </w:rPr>
        <w:t>values among the American public that have translated</w:t>
      </w:r>
      <w:r w:rsidRPr="00680289">
        <w:rPr>
          <w:sz w:val="16"/>
        </w:rPr>
        <w:t xml:space="preserve"> </w:t>
      </w:r>
      <w:r w:rsidRPr="00680289">
        <w:rPr>
          <w:rStyle w:val="StyleUnderline"/>
        </w:rPr>
        <w:t>to changed behavior and consumer preferences</w:t>
      </w:r>
      <w:r w:rsidRPr="00680289">
        <w:rPr>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w:t>
      </w:r>
      <w:proofErr w:type="spellStart"/>
      <w:r w:rsidRPr="00680289">
        <w:rPr>
          <w:sz w:val="16"/>
        </w:rPr>
        <w:t>introduction</w:t>
      </w:r>
      <w:proofErr w:type="spellEnd"/>
      <w:r w:rsidRPr="00680289">
        <w:rPr>
          <w:sz w:val="16"/>
        </w:rPr>
        <w:t xml:space="preserve">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680289">
        <w:rPr>
          <w:rStyle w:val="StyleUnderline"/>
        </w:rPr>
        <w:t>The</w:t>
      </w:r>
      <w:r w:rsidRPr="00680289">
        <w:rPr>
          <w:sz w:val="16"/>
        </w:rPr>
        <w:t xml:space="preserve"> American </w:t>
      </w:r>
      <w:r w:rsidRPr="00680289">
        <w:rPr>
          <w:rStyle w:val="StyleUnderline"/>
        </w:rPr>
        <w:t>public remains largely unaware</w:t>
      </w:r>
      <w:r w:rsidRPr="00680289">
        <w:rPr>
          <w:sz w:val="16"/>
        </w:rPr>
        <w:t xml:space="preserve"> </w:t>
      </w:r>
      <w:r w:rsidRPr="00680289">
        <w:rPr>
          <w:rStyle w:val="StyleUnderline"/>
        </w:rPr>
        <w:t>of these trends</w:t>
      </w:r>
      <w:r w:rsidRPr="00680289">
        <w:rPr>
          <w:sz w:val="16"/>
        </w:rPr>
        <w:t xml:space="preserve">. </w:t>
      </w:r>
      <w:r w:rsidRPr="00680289">
        <w:rPr>
          <w:rStyle w:val="StyleUnderline"/>
        </w:rPr>
        <w:t>For most of the last 40 years, public opinion about the environment has been pessimistic, with large majorities—sometimes as high as 70 percent—telling pollsters that they think environmental quality in the United States is getting worse instead of</w:t>
      </w:r>
      <w:r w:rsidRPr="00680289">
        <w:rPr>
          <w:sz w:val="16"/>
        </w:rPr>
        <w:t xml:space="preserve"> </w:t>
      </w:r>
      <w:r w:rsidRPr="00680289">
        <w:rPr>
          <w:rStyle w:val="StyleUnderline"/>
        </w:rPr>
        <w:t>better, and will continue to get worse in the future</w:t>
      </w:r>
      <w:r w:rsidRPr="00680289">
        <w:rPr>
          <w:sz w:val="16"/>
        </w:rPr>
        <w:t xml:space="preserve">. </w:t>
      </w:r>
      <w:r w:rsidRPr="00680289">
        <w:rPr>
          <w:rStyle w:val="StyleUnderline"/>
        </w:rPr>
        <w:t xml:space="preserve">One reason for this state of opinion is </w:t>
      </w:r>
      <w:r w:rsidRPr="00CA2DCB">
        <w:rPr>
          <w:rStyle w:val="StyleUnderline"/>
          <w:highlight w:val="cyan"/>
        </w:rPr>
        <w:t>media</w:t>
      </w:r>
      <w:r w:rsidRPr="00680289">
        <w:rPr>
          <w:rStyle w:val="StyleUnderline"/>
        </w:rPr>
        <w:t xml:space="preserve"> coverage, which </w:t>
      </w:r>
      <w:r w:rsidRPr="00CA2DCB">
        <w:rPr>
          <w:rStyle w:val="StyleUnderline"/>
          <w:highlight w:val="cyan"/>
        </w:rPr>
        <w:t>emphasizes</w:t>
      </w:r>
      <w:r w:rsidRPr="00680289">
        <w:rPr>
          <w:rStyle w:val="StyleUnderline"/>
        </w:rPr>
        <w:t xml:space="preserve"> bad news and </w:t>
      </w:r>
      <w:r w:rsidRPr="00CA2DCB">
        <w:rPr>
          <w:rStyle w:val="StyleUnderline"/>
          <w:highlight w:val="cyan"/>
        </w:rPr>
        <w:t>crisis</w:t>
      </w:r>
      <w:r w:rsidRPr="00680289">
        <w:rPr>
          <w:rStyle w:val="StyleUnderline"/>
        </w:rPr>
        <w:t>; another reason is environmental advocacy groups, for whom good news is bad news</w:t>
      </w:r>
      <w:r w:rsidRPr="00680289">
        <w:rPr>
          <w:sz w:val="16"/>
        </w:rPr>
        <w:t xml:space="preserve">. As the </w:t>
      </w:r>
      <w:proofErr w:type="spellStart"/>
      <w:r w:rsidRPr="00680289">
        <w:rPr>
          <w:sz w:val="16"/>
        </w:rPr>
        <w:t>cliche</w:t>
      </w:r>
      <w:proofErr w:type="spellEnd"/>
      <w:r w:rsidRPr="00680289">
        <w:rPr>
          <w:sz w:val="16"/>
        </w:rPr>
        <w:t xml:space="preserve"> goes, you can’t sell many newspapers with headlines about airplanes landing safely, or about an oil tanker docking without a spill. </w:t>
      </w:r>
      <w:r w:rsidRPr="00680289">
        <w:rPr>
          <w:rStyle w:val="StyleUnderline"/>
        </w:rPr>
        <w:t xml:space="preserve">Similarly, slow, </w:t>
      </w:r>
      <w:r w:rsidRPr="00CA2DCB">
        <w:rPr>
          <w:rStyle w:val="StyleUnderline"/>
          <w:highlight w:val="cyan"/>
        </w:rPr>
        <w:t>long-term trends don’t make for good headline</w:t>
      </w:r>
      <w:r w:rsidRPr="00680289">
        <w:rPr>
          <w:rStyle w:val="StyleUnderline"/>
        </w:rPr>
        <w:t xml:space="preserve"> copy</w:t>
      </w:r>
      <w:r w:rsidRPr="00680289">
        <w:rPr>
          <w:sz w:val="16"/>
        </w:rPr>
        <w:t xml:space="preserve">. </w:t>
      </w:r>
      <w:proofErr w:type="spellStart"/>
      <w:r w:rsidRPr="00680289">
        <w:rPr>
          <w:sz w:val="16"/>
        </w:rPr>
        <w:t>INTRODUCTIONintroduction</w:t>
      </w:r>
      <w:proofErr w:type="spellEnd"/>
      <w:r w:rsidRPr="00680289">
        <w:rPr>
          <w:sz w:val="16"/>
        </w:rPr>
        <w:t xml:space="preserve"> 5Improving </w:t>
      </w:r>
      <w:proofErr w:type="spellStart"/>
      <w:r w:rsidRPr="00680289">
        <w:rPr>
          <w:sz w:val="16"/>
        </w:rPr>
        <w:t>Trends</w:t>
      </w:r>
      <w:proofErr w:type="gramStart"/>
      <w:r w:rsidRPr="00680289">
        <w:rPr>
          <w:sz w:val="16"/>
        </w:rPr>
        <w:t>:Causes</w:t>
      </w:r>
      <w:proofErr w:type="spellEnd"/>
      <w:proofErr w:type="gramEnd"/>
      <w:r w:rsidRPr="00680289">
        <w:rPr>
          <w:sz w:val="16"/>
        </w:rPr>
        <w:t xml:space="preserve"> and </w:t>
      </w:r>
      <w:proofErr w:type="spellStart"/>
      <w:r w:rsidRPr="00680289">
        <w:rPr>
          <w:sz w:val="16"/>
        </w:rPr>
        <w:t>ConsequencesMost</w:t>
      </w:r>
      <w:proofErr w:type="spellEnd"/>
      <w:r w:rsidRPr="00680289">
        <w:rPr>
          <w:sz w:val="16"/>
        </w:rPr>
        <w:t xml:space="preserve"> environmental commentary dwells on the laws and regulations we have </w:t>
      </w:r>
      <w:proofErr w:type="spellStart"/>
      <w:r w:rsidRPr="00680289">
        <w:rPr>
          <w:sz w:val="16"/>
        </w:rPr>
        <w:t>adoptedto</w:t>
      </w:r>
      <w:proofErr w:type="spellEnd"/>
      <w:r w:rsidRPr="00680289">
        <w:rPr>
          <w:sz w:val="16"/>
        </w:rPr>
        <w:t xml:space="preserve"> achieve our goals, but it is essential to understand the more important role of </w:t>
      </w:r>
      <w:proofErr w:type="spellStart"/>
      <w:r w:rsidRPr="00680289">
        <w:rPr>
          <w:sz w:val="16"/>
        </w:rPr>
        <w:t>technologyand</w:t>
      </w:r>
      <w:proofErr w:type="spellEnd"/>
      <w:r w:rsidRPr="00680289">
        <w:rPr>
          <w:sz w:val="16"/>
        </w:rPr>
        <w:t xml:space="preserve"> economic growth in bringing about favorable environmental trends. </w:t>
      </w:r>
      <w:proofErr w:type="spellStart"/>
      <w:r w:rsidRPr="00680289">
        <w:rPr>
          <w:sz w:val="16"/>
        </w:rPr>
        <w:t>Thebest</w:t>
      </w:r>
      <w:proofErr w:type="spellEnd"/>
      <w:r w:rsidRPr="00680289">
        <w:rPr>
          <w:sz w:val="16"/>
        </w:rPr>
        <w:t xml:space="preserve"> way to see this is to look at some long-term trends in environmental quality </w:t>
      </w:r>
      <w:proofErr w:type="spellStart"/>
      <w:r w:rsidRPr="00680289">
        <w:rPr>
          <w:sz w:val="16"/>
        </w:rPr>
        <w:t>thatpredate</w:t>
      </w:r>
      <w:proofErr w:type="spellEnd"/>
      <w:r w:rsidRPr="00680289">
        <w:rPr>
          <w:sz w:val="16"/>
        </w:rPr>
        <w:t xml:space="preserve"> modern environmental </w:t>
      </w:r>
      <w:proofErr w:type="spellStart"/>
      <w:r w:rsidRPr="00680289">
        <w:rPr>
          <w:sz w:val="16"/>
        </w:rPr>
        <w:t>legislation.To</w:t>
      </w:r>
      <w:proofErr w:type="spellEnd"/>
      <w:r w:rsidRPr="00680289">
        <w:rPr>
          <w:sz w:val="16"/>
        </w:rPr>
        <w:t xml:space="preserve"> be sure, the earliest phases of the Industrial Revolution led to severe </w:t>
      </w:r>
      <w:proofErr w:type="spellStart"/>
      <w:r w:rsidRPr="00680289">
        <w:rPr>
          <w:sz w:val="16"/>
        </w:rPr>
        <w:t>environmentaldegradation</w:t>
      </w:r>
      <w:proofErr w:type="spellEnd"/>
      <w:r w:rsidRPr="00680289">
        <w:rPr>
          <w:sz w:val="16"/>
        </w:rPr>
        <w:t xml:space="preserve">. But the inexorable process of technological innovation </w:t>
      </w:r>
      <w:proofErr w:type="spellStart"/>
      <w:r w:rsidRPr="00680289">
        <w:rPr>
          <w:sz w:val="16"/>
        </w:rPr>
        <w:t>andthe</w:t>
      </w:r>
      <w:proofErr w:type="spellEnd"/>
      <w:r w:rsidRPr="00680289">
        <w:rPr>
          <w:sz w:val="16"/>
        </w:rPr>
        <w:t xml:space="preserve"> drive for efficiency began to remedy much of this damage far earlier than </w:t>
      </w:r>
      <w:proofErr w:type="spellStart"/>
      <w:r w:rsidRPr="00680289">
        <w:rPr>
          <w:sz w:val="16"/>
        </w:rPr>
        <w:t>iscommonly</w:t>
      </w:r>
      <w:proofErr w:type="spellEnd"/>
      <w:r w:rsidRPr="00680289">
        <w:rPr>
          <w:sz w:val="16"/>
        </w:rPr>
        <w:t xml:space="preserve"> perceived. In addition, </w:t>
      </w:r>
      <w:r w:rsidRPr="00680289">
        <w:rPr>
          <w:rStyle w:val="StyleUnderline"/>
        </w:rPr>
        <w:t xml:space="preserve">new technologies that we commonly regard as environmentally destructive often </w:t>
      </w:r>
      <w:r w:rsidRPr="00CA2DCB">
        <w:rPr>
          <w:rStyle w:val="StyleUnderline"/>
          <w:highlight w:val="cyan"/>
        </w:rPr>
        <w:t>replaced older modes of</w:t>
      </w:r>
      <w:r w:rsidRPr="00680289">
        <w:rPr>
          <w:rStyle w:val="StyleUnderline"/>
        </w:rPr>
        <w:t xml:space="preserve"> human </w:t>
      </w:r>
      <w:r w:rsidRPr="00CA2DCB">
        <w:rPr>
          <w:rStyle w:val="StyleUnderline"/>
          <w:highlight w:val="cyan"/>
        </w:rPr>
        <w:t>activity that were far worse</w:t>
      </w:r>
      <w:r w:rsidRPr="00680289">
        <w:rPr>
          <w:rStyle w:val="StyleUnderline"/>
        </w:rPr>
        <w:t xml:space="preserve"> by comparison</w:t>
      </w:r>
      <w:r w:rsidRPr="00680289">
        <w:rPr>
          <w:sz w:val="16"/>
        </w:rPr>
        <w:t xml:space="preserve">. A good example is the introduction of coal for heating </w:t>
      </w:r>
      <w:proofErr w:type="spellStart"/>
      <w:r w:rsidRPr="00680289">
        <w:rPr>
          <w:sz w:val="16"/>
        </w:rPr>
        <w:t>andenergy</w:t>
      </w:r>
      <w:proofErr w:type="spellEnd"/>
      <w:r w:rsidRPr="00680289">
        <w:rPr>
          <w:sz w:val="16"/>
        </w:rPr>
        <w:t xml:space="preserve"> in Britain.</w:t>
      </w:r>
    </w:p>
    <w:p w:rsidR="00000BBE" w:rsidRPr="00680289" w:rsidRDefault="00000BBE" w:rsidP="00000BBE">
      <w:pPr>
        <w:rPr>
          <w:sz w:val="16"/>
        </w:rPr>
      </w:pPr>
    </w:p>
    <w:p w:rsidR="00000BBE" w:rsidRPr="006966E3" w:rsidRDefault="00000BBE" w:rsidP="00000BBE">
      <w:pPr>
        <w:pStyle w:val="Heading4"/>
      </w:pPr>
      <w:r w:rsidRPr="006966E3">
        <w:t>No impact to the environment</w:t>
      </w:r>
    </w:p>
    <w:p w:rsidR="00000BBE" w:rsidRPr="006966E3" w:rsidRDefault="00000BBE" w:rsidP="00000BBE">
      <w:r w:rsidRPr="006966E3">
        <w:rPr>
          <w:rStyle w:val="Style13ptBold"/>
        </w:rPr>
        <w:t>Easterbrook ‘95</w:t>
      </w:r>
      <w:r w:rsidRPr="006966E3">
        <w:t xml:space="preserve"> (Gregg, Distinguished Fellow @ The </w:t>
      </w:r>
      <w:proofErr w:type="spellStart"/>
      <w:r w:rsidRPr="006966E3">
        <w:t>Fullbright</w:t>
      </w:r>
      <w:proofErr w:type="spellEnd"/>
      <w:r w:rsidRPr="006966E3">
        <w:t xml:space="preserve"> Foundation and Reuters Column</w:t>
      </w:r>
      <w:r>
        <w:t>ist, “A Moment on Earth,” p. 25, 1995)</w:t>
      </w:r>
    </w:p>
    <w:p w:rsidR="00000BBE" w:rsidRPr="006966E3" w:rsidRDefault="00000BBE" w:rsidP="00000BBE">
      <w:pPr>
        <w:rPr>
          <w:rStyle w:val="StyleUnderline"/>
        </w:rPr>
      </w:pPr>
      <w:r w:rsidRPr="00B5186D">
        <w:rPr>
          <w:sz w:val="16"/>
        </w:rPr>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CA2DCB">
        <w:rPr>
          <w:rStyle w:val="StyleUnderline"/>
          <w:highlight w:val="cyan"/>
        </w:rPr>
        <w:t>The environment</w:t>
      </w:r>
      <w:r w:rsidRPr="006966E3">
        <w:rPr>
          <w:rStyle w:val="StyleUnderline"/>
        </w:rPr>
        <w:t xml:space="preserve"> that contains them </w:t>
      </w:r>
      <w:r w:rsidRPr="00CA2DCB">
        <w:rPr>
          <w:rStyle w:val="StyleUnderline"/>
          <w:highlight w:val="cyan"/>
        </w:rPr>
        <w:t>is</w:t>
      </w:r>
      <w:r w:rsidRPr="006966E3">
        <w:rPr>
          <w:rStyle w:val="StyleUnderline"/>
        </w:rPr>
        <w:t xml:space="preserve"> close to </w:t>
      </w:r>
      <w:r w:rsidRPr="00CA2DCB">
        <w:rPr>
          <w:rStyle w:val="StyleUnderline"/>
          <w:highlight w:val="cyan"/>
        </w:rPr>
        <w:t>indestructible. The</w:t>
      </w:r>
      <w:r w:rsidRPr="006966E3">
        <w:rPr>
          <w:rStyle w:val="StyleUnderline"/>
        </w:rPr>
        <w:t xml:space="preserve"> living </w:t>
      </w:r>
      <w:r w:rsidRPr="00CA2DCB">
        <w:rPr>
          <w:rStyle w:val="StyleUnderline"/>
          <w:highlight w:val="cyan"/>
        </w:rPr>
        <w:t>environment</w:t>
      </w:r>
      <w:r w:rsidRPr="006966E3">
        <w:rPr>
          <w:rStyle w:val="StyleUnderline"/>
        </w:rPr>
        <w:t xml:space="preserve"> of Earth has </w:t>
      </w:r>
      <w:r w:rsidRPr="00CA2DCB">
        <w:rPr>
          <w:rStyle w:val="StyleUnderline"/>
          <w:highlight w:val="cyan"/>
        </w:rPr>
        <w:t>survived ice ages;</w:t>
      </w:r>
      <w:r w:rsidRPr="006966E3">
        <w:rPr>
          <w:rStyle w:val="StyleUnderline"/>
        </w:rPr>
        <w:t xml:space="preserve"> bombardments of </w:t>
      </w:r>
      <w:r w:rsidRPr="00CA2DCB">
        <w:rPr>
          <w:rStyle w:val="StyleUnderline"/>
          <w:highlight w:val="cyan"/>
        </w:rPr>
        <w:t>cosmic radiation</w:t>
      </w:r>
      <w:r w:rsidRPr="006966E3">
        <w:rPr>
          <w:rStyle w:val="StyleUnderline"/>
        </w:rPr>
        <w:t xml:space="preserve"> more deadly than atomic fallout; solar radiation more powerful than the worst-case projection for </w:t>
      </w:r>
      <w:r w:rsidRPr="00CA2DCB">
        <w:rPr>
          <w:rStyle w:val="StyleUnderline"/>
          <w:highlight w:val="cyan"/>
        </w:rPr>
        <w:t>ozone depletion</w:t>
      </w:r>
      <w:r w:rsidRPr="00B5186D">
        <w:rPr>
          <w:sz w:val="16"/>
        </w:rPr>
        <w:t xml:space="preserve">; thousand-year periods of intense volcanism releasing global air pollution far worse than that made by any factory; reversals of the planet's magnetic poles; the rearrangement of continents; transformation of plains into mountain ranges and of seas into plains; fluctuations of ocean currents and the jet stream; 300-foot vacillations in sea levels; shortening and lengthening of the seasons caused by shifts in the planetary axis; collisions of </w:t>
      </w:r>
      <w:r w:rsidRPr="00CA2DCB">
        <w:rPr>
          <w:rStyle w:val="StyleUnderline"/>
          <w:highlight w:val="cyan"/>
        </w:rPr>
        <w:t>asteroids</w:t>
      </w:r>
      <w:r w:rsidRPr="006966E3">
        <w:rPr>
          <w:rStyle w:val="StyleUnderline"/>
        </w:rPr>
        <w:t xml:space="preserve"> and comets bearing far more force than man's nuclear arsenals; and the years without summer that followed these impacts.   </w:t>
      </w:r>
      <w:r w:rsidRPr="00CA2DCB">
        <w:rPr>
          <w:rStyle w:val="StyleUnderline"/>
          <w:highlight w:val="cyan"/>
        </w:rPr>
        <w:t>Yet hearts beat on</w:t>
      </w:r>
      <w:r w:rsidRPr="006966E3">
        <w:rPr>
          <w:rStyle w:val="StyleUnderline"/>
        </w:rPr>
        <w:t xml:space="preserve">, and petals unfold still. </w:t>
      </w:r>
      <w:r w:rsidRPr="00CA2DCB">
        <w:rPr>
          <w:rStyle w:val="StyleUnderline"/>
          <w:highlight w:val="cyan"/>
        </w:rPr>
        <w:t xml:space="preserve">Were the environment fragile it would have expired many eons before </w:t>
      </w:r>
      <w:r w:rsidRPr="006966E3">
        <w:rPr>
          <w:rStyle w:val="StyleUnderline"/>
        </w:rPr>
        <w:t xml:space="preserve">the advent of the industrial affronts of the dreaming ape. </w:t>
      </w:r>
      <w:r w:rsidRPr="00CA2DCB">
        <w:rPr>
          <w:rStyle w:val="StyleUnderline"/>
          <w:highlight w:val="cyan"/>
        </w:rPr>
        <w:t xml:space="preserve">Human assaults </w:t>
      </w:r>
      <w:r w:rsidRPr="006966E3">
        <w:rPr>
          <w:rStyle w:val="StyleUnderline"/>
        </w:rPr>
        <w:t xml:space="preserve">on the environment, though mischievous, </w:t>
      </w:r>
      <w:r w:rsidRPr="00CA2DCB">
        <w:rPr>
          <w:rStyle w:val="StyleUnderline"/>
          <w:highlight w:val="cyan"/>
        </w:rPr>
        <w:t>are pinpricks compared to forces of the magnitude nature is accustomed to resisting.</w:t>
      </w:r>
      <w:r w:rsidRPr="006966E3">
        <w:rPr>
          <w:rStyle w:val="StyleUnderline"/>
        </w:rPr>
        <w:t xml:space="preserve"> </w:t>
      </w:r>
    </w:p>
    <w:p w:rsidR="00000BBE" w:rsidRPr="00000BBE" w:rsidRDefault="00000BBE" w:rsidP="00000BBE"/>
    <w:p w:rsidR="008B4F2D" w:rsidRDefault="008B4F2D" w:rsidP="008B4F2D">
      <w:pPr>
        <w:pStyle w:val="Heading3"/>
        <w:rPr>
          <w:rFonts w:asciiTheme="minorHAnsi" w:hAnsiTheme="minorHAnsi"/>
        </w:rPr>
      </w:pPr>
      <w:r w:rsidRPr="00000BBE">
        <w:rPr>
          <w:rFonts w:asciiTheme="minorHAnsi" w:hAnsiTheme="minorHAnsi"/>
        </w:rPr>
        <w:t>2NC Environment Defense</w:t>
      </w:r>
    </w:p>
    <w:p w:rsidR="00000BBE" w:rsidRPr="00302032" w:rsidRDefault="00000BBE" w:rsidP="00000BBE">
      <w:pPr>
        <w:pStyle w:val="Heading4"/>
      </w:pPr>
      <w:r>
        <w:t>Double bind- either the environment is resilient or its destruction is inevitable</w:t>
      </w:r>
    </w:p>
    <w:p w:rsidR="00000BBE" w:rsidRPr="006966E3" w:rsidRDefault="00000BBE" w:rsidP="00000BBE">
      <w:r w:rsidRPr="006966E3">
        <w:rPr>
          <w:rStyle w:val="Style13ptBold"/>
        </w:rPr>
        <w:t>Lazarus ‘10</w:t>
      </w:r>
      <w:r w:rsidRPr="006966E3">
        <w:t xml:space="preserve"> (Richard J. Lazarus, prof of law at Georgetown University Law Center, “Human Nature, the Laws of Nature, and the Nature of Environmental Law” 24 VA. ENVTL. L.J. 231-261, January 2010)</w:t>
      </w:r>
    </w:p>
    <w:p w:rsidR="00000BBE" w:rsidRPr="00D71E98" w:rsidRDefault="00000BBE" w:rsidP="00000BBE">
      <w:pPr>
        <w:autoSpaceDE w:val="0"/>
        <w:autoSpaceDN w:val="0"/>
        <w:adjustRightInd w:val="0"/>
        <w:ind w:right="645"/>
        <w:rPr>
          <w:sz w:val="16"/>
          <w:szCs w:val="18"/>
        </w:rPr>
      </w:pPr>
    </w:p>
    <w:p w:rsidR="00000BBE" w:rsidRPr="00D71E98" w:rsidRDefault="00000BBE" w:rsidP="00000BBE">
      <w:pPr>
        <w:autoSpaceDE w:val="0"/>
        <w:autoSpaceDN w:val="0"/>
        <w:adjustRightInd w:val="0"/>
        <w:ind w:right="645"/>
        <w:rPr>
          <w:sz w:val="16"/>
          <w:szCs w:val="14"/>
        </w:rPr>
      </w:pPr>
      <w:r w:rsidRPr="00D71E98">
        <w:rPr>
          <w:sz w:val="16"/>
          <w:szCs w:val="14"/>
        </w:rPr>
        <w:t xml:space="preserve">Some </w:t>
      </w:r>
      <w:r w:rsidRPr="00CA2DCB">
        <w:rPr>
          <w:rStyle w:val="StyleUnderline"/>
          <w:highlight w:val="cyan"/>
        </w:rPr>
        <w:t>environmental pollution is</w:t>
      </w:r>
      <w:r w:rsidRPr="00D71E98">
        <w:rPr>
          <w:rStyle w:val="StyleUnderline"/>
        </w:rPr>
        <w:t xml:space="preserve">, of course, </w:t>
      </w:r>
      <w:r w:rsidRPr="00CA2DCB">
        <w:rPr>
          <w:rStyle w:val="StyleUnderline"/>
          <w:highlight w:val="cyan"/>
        </w:rPr>
        <w:t>unavoidable</w:t>
      </w:r>
      <w:r w:rsidRPr="00D71E98">
        <w:rPr>
          <w:sz w:val="16"/>
          <w:szCs w:val="14"/>
        </w:rPr>
        <w:t xml:space="preserve">. Basic </w:t>
      </w:r>
      <w:r w:rsidRPr="00D71E98">
        <w:rPr>
          <w:rStyle w:val="StyleUnderline"/>
        </w:rPr>
        <w:t xml:space="preserve">human </w:t>
      </w:r>
      <w:r w:rsidRPr="00CA2DCB">
        <w:rPr>
          <w:rStyle w:val="StyleUnderline"/>
          <w:highlight w:val="cyan"/>
        </w:rPr>
        <w:t>life requires</w:t>
      </w:r>
      <w:r w:rsidRPr="00D71E98">
        <w:rPr>
          <w:rStyle w:val="StyleUnderline"/>
        </w:rPr>
        <w:t xml:space="preserve"> the </w:t>
      </w:r>
      <w:r w:rsidRPr="00CA2DCB">
        <w:rPr>
          <w:rStyle w:val="StyleUnderline"/>
          <w:highlight w:val="cyan"/>
        </w:rPr>
        <w:t>consumption</w:t>
      </w:r>
      <w:r w:rsidRPr="00D71E98">
        <w:rPr>
          <w:rStyle w:val="StyleUnderline"/>
        </w:rPr>
        <w:t xml:space="preserve"> of the surrounding natural environment.</w:t>
      </w:r>
      <w:r w:rsidRPr="00D71E98">
        <w:rPr>
          <w:sz w:val="16"/>
          <w:szCs w:val="14"/>
        </w:rPr>
        <w:t xml:space="preserve"> While the First Law of Thermodynamics provides for the conservation of energy (and classical physics for the conservation Of mass)</w:t>
      </w:r>
      <w:proofErr w:type="gramStart"/>
      <w:r w:rsidRPr="00D71E98">
        <w:rPr>
          <w:sz w:val="16"/>
          <w:szCs w:val="14"/>
        </w:rPr>
        <w:t>,16</w:t>
      </w:r>
      <w:proofErr w:type="gramEnd"/>
      <w:r w:rsidRPr="00D71E98">
        <w:rPr>
          <w:sz w:val="16"/>
          <w:szCs w:val="14"/>
        </w:rPr>
        <w:t xml:space="preserve"> </w:t>
      </w:r>
      <w:r w:rsidRPr="00CA2DCB">
        <w:rPr>
          <w:rStyle w:val="StyleUnderline"/>
          <w:highlight w:val="cyan"/>
        </w:rPr>
        <w:t>the Second Law provides</w:t>
      </w:r>
      <w:r w:rsidRPr="00D71E98">
        <w:rPr>
          <w:rStyle w:val="StyleUnderline"/>
        </w:rPr>
        <w:t xml:space="preserve"> for </w:t>
      </w:r>
      <w:r w:rsidRPr="00CA2DCB">
        <w:rPr>
          <w:rStyle w:val="StyleUnderline"/>
          <w:highlight w:val="cyan"/>
        </w:rPr>
        <w:t>the inevitable increases in entropy</w:t>
      </w:r>
      <w:r w:rsidRPr="00D71E98">
        <w:rPr>
          <w:rStyle w:val="StyleUnderline"/>
        </w:rPr>
        <w:t xml:space="preserve"> that result from human activity. The term "entropy" refers to the degree of disorder in a system</w:t>
      </w:r>
      <w:r w:rsidRPr="00D71E98">
        <w:rPr>
          <w:sz w:val="16"/>
          <w:szCs w:val="14"/>
        </w:rPr>
        <w:t xml:space="preserve">. For instance, </w:t>
      </w:r>
      <w:r w:rsidRPr="00D71E98">
        <w:rPr>
          <w:rStyle w:val="StyleUnderline"/>
        </w:rPr>
        <w:t>as energy is transformed from one form to another, some energy is lost as heat; as the energy decreases, the disorder in the system, and hence the entropy, increases.</w:t>
      </w:r>
      <w:r w:rsidRPr="00D71E98">
        <w:rPr>
          <w:sz w:val="16"/>
          <w:szCs w:val="14"/>
        </w:rPr>
        <w:t xml:space="preserve"> IS</w:t>
      </w:r>
      <w:r>
        <w:rPr>
          <w:sz w:val="16"/>
          <w:szCs w:val="14"/>
        </w:rPr>
        <w:t xml:space="preserve"> </w:t>
      </w:r>
      <w:r w:rsidRPr="00D71E98">
        <w:rPr>
          <w:rStyle w:val="StyleUnderline"/>
        </w:rPr>
        <w:t xml:space="preserve">Natural </w:t>
      </w:r>
      <w:r w:rsidRPr="00CA2DCB">
        <w:rPr>
          <w:rStyle w:val="StyleUnderline"/>
          <w:highlight w:val="cyan"/>
        </w:rPr>
        <w:t>resource destruction</w:t>
      </w:r>
      <w:r w:rsidRPr="00D71E98">
        <w:rPr>
          <w:rStyle w:val="StyleUnderline"/>
        </w:rPr>
        <w:t xml:space="preserve"> and environmental contamination </w:t>
      </w:r>
      <w:r w:rsidRPr="00CA2DCB">
        <w:rPr>
          <w:rStyle w:val="StyleUnderline"/>
          <w:highlight w:val="cyan"/>
        </w:rPr>
        <w:t>is a form of entropy</w:t>
      </w:r>
      <w:r w:rsidRPr="006966E3">
        <w:rPr>
          <w:rStyle w:val="StyleUnderline"/>
        </w:rPr>
        <w:t>. Disorder in the ecosystem is increased when common resources such as air and water are polluted. Disorder</w:t>
      </w:r>
      <w:r w:rsidRPr="00D71E98">
        <w:rPr>
          <w:rStyle w:val="StyleUnderline"/>
        </w:rPr>
        <w:t xml:space="preserve"> is likewise increased whenever complex natural resources are broken down into smaller parts.</w:t>
      </w:r>
      <w:r>
        <w:rPr>
          <w:rStyle w:val="StyleUnderline"/>
        </w:rPr>
        <w:t xml:space="preserve"> </w:t>
      </w:r>
      <w:r w:rsidRPr="00CA2DCB">
        <w:rPr>
          <w:rStyle w:val="StyleUnderline"/>
          <w:highlight w:val="cyan"/>
        </w:rPr>
        <w:t>In consuming</w:t>
      </w:r>
      <w:r w:rsidRPr="00D71E98">
        <w:rPr>
          <w:rStyle w:val="StyleUnderline"/>
        </w:rPr>
        <w:t xml:space="preserve"> natural resources </w:t>
      </w:r>
      <w:r w:rsidRPr="00CA2DCB">
        <w:rPr>
          <w:rStyle w:val="StyleUnderline"/>
          <w:highlight w:val="cyan"/>
        </w:rPr>
        <w:t>to provide</w:t>
      </w:r>
      <w:r w:rsidRPr="00D71E98">
        <w:rPr>
          <w:rStyle w:val="StyleUnderline"/>
        </w:rPr>
        <w:t xml:space="preserve"> the </w:t>
      </w:r>
      <w:r w:rsidRPr="00CA2DCB">
        <w:rPr>
          <w:rStyle w:val="StyleUnderline"/>
          <w:highlight w:val="cyan"/>
        </w:rPr>
        <w:t>basic necessities</w:t>
      </w:r>
      <w:r w:rsidRPr="00D71E98">
        <w:rPr>
          <w:rStyle w:val="StyleUnderline"/>
        </w:rPr>
        <w:t xml:space="preserve"> of energy, food, shelter, and clothing, </w:t>
      </w:r>
      <w:r w:rsidRPr="00CA2DCB">
        <w:rPr>
          <w:rStyle w:val="StyleUnderline"/>
          <w:highlight w:val="cyan"/>
        </w:rPr>
        <w:t>humankind</w:t>
      </w:r>
      <w:r w:rsidRPr="00D71E98">
        <w:rPr>
          <w:rStyle w:val="StyleUnderline"/>
        </w:rPr>
        <w:t xml:space="preserve"> necessarily </w:t>
      </w:r>
      <w:r w:rsidRPr="00CA2DCB">
        <w:rPr>
          <w:rStyle w:val="StyleUnderline"/>
          <w:highlight w:val="cyan"/>
        </w:rPr>
        <w:t>increases entropy</w:t>
      </w:r>
      <w:r w:rsidRPr="00D71E98">
        <w:rPr>
          <w:rStyle w:val="StyleUnderline"/>
        </w:rPr>
        <w:t xml:space="preserve"> in parts of the ecosystem </w:t>
      </w:r>
      <w:r w:rsidRPr="00CA2DCB">
        <w:rPr>
          <w:rStyle w:val="StyleUnderline"/>
          <w:highlight w:val="cyan"/>
        </w:rPr>
        <w:t>in the form of polluted</w:t>
      </w:r>
      <w:r w:rsidRPr="00D71E98">
        <w:rPr>
          <w:rStyle w:val="StyleUnderline"/>
        </w:rPr>
        <w:t xml:space="preserve"> global </w:t>
      </w:r>
      <w:r w:rsidRPr="00CA2DCB">
        <w:rPr>
          <w:rStyle w:val="StyleUnderline"/>
          <w:highlight w:val="cyan"/>
        </w:rPr>
        <w:t>resources</w:t>
      </w:r>
      <w:r w:rsidRPr="00D71E98">
        <w:rPr>
          <w:rStyle w:val="StyleUnderline"/>
        </w:rPr>
        <w:t xml:space="preserve"> and destroyed natural resources</w:t>
      </w:r>
      <w:r w:rsidRPr="00D71E98">
        <w:rPr>
          <w:sz w:val="16"/>
          <w:szCs w:val="14"/>
        </w:rPr>
        <w:t xml:space="preserve">. </w:t>
      </w:r>
      <w:r w:rsidRPr="00D71E98">
        <w:rPr>
          <w:rStyle w:val="StyleUnderline"/>
        </w:rPr>
        <w:t xml:space="preserve">Fundamental human biological processes compel it. </w:t>
      </w:r>
      <w:r w:rsidRPr="00CA2DCB">
        <w:rPr>
          <w:rStyle w:val="StyleUnderline"/>
          <w:highlight w:val="cyan"/>
        </w:rPr>
        <w:t>Human life depends,</w:t>
      </w:r>
      <w:r w:rsidRPr="00D71E98">
        <w:rPr>
          <w:rStyle w:val="StyleUnderline"/>
        </w:rPr>
        <w:t xml:space="preserve"> as life does in many animals,</w:t>
      </w:r>
      <w:r w:rsidRPr="00D71E98">
        <w:rPr>
          <w:sz w:val="16"/>
          <w:szCs w:val="14"/>
        </w:rPr>
        <w:t xml:space="preserve"> on a series of chemical reactions within the cells of the human body capable of breaking down complex chemical compounds such as glucose into its component parts of carbon dioxide and water.19 The technical name of the necessary biochemical process for the breakdown of glucose is carbohydrate catabolism, which itself consists of three major stages: </w:t>
      </w:r>
      <w:proofErr w:type="spellStart"/>
      <w:r w:rsidRPr="00D71E98">
        <w:rPr>
          <w:sz w:val="16"/>
          <w:szCs w:val="14"/>
        </w:rPr>
        <w:t>glycosis</w:t>
      </w:r>
      <w:proofErr w:type="spellEnd"/>
      <w:r w:rsidRPr="00D71E98">
        <w:rPr>
          <w:sz w:val="16"/>
          <w:szCs w:val="14"/>
        </w:rPr>
        <w:t>,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D71E98">
        <w:rPr>
          <w:rStyle w:val="StyleUnderline"/>
        </w:rPr>
        <w:t>. As energy is transformed from one form to another, natural resources are consumed and contamination of existing natural resources results. To the extent, moreover, that it is human nature to seek to survive, it is human nature to undertake activities that cause such natural resource destruction and environmental pollution</w:t>
      </w:r>
      <w:r w:rsidRPr="00D71E98">
        <w:rPr>
          <w:sz w:val="16"/>
          <w:szCs w:val="14"/>
        </w:rPr>
        <w:t>. That central threshold proposition should be noncontroversia</w:t>
      </w:r>
      <w:r w:rsidRPr="00D71E98">
        <w:rPr>
          <w:rStyle w:val="StyleUnderline"/>
        </w:rPr>
        <w:t>l</w:t>
      </w:r>
      <w:r w:rsidRPr="00D71E98">
        <w:rPr>
          <w:sz w:val="16"/>
          <w:szCs w:val="14"/>
        </w:rPr>
        <w:t xml:space="preserve">. What is no doubt more controversial is whether it is similarly human nature to consume the natural environment in a </w:t>
      </w:r>
      <w:proofErr w:type="spellStart"/>
      <w:r w:rsidRPr="00D71E98">
        <w:rPr>
          <w:sz w:val="16"/>
          <w:szCs w:val="14"/>
        </w:rPr>
        <w:t>nonsustainable</w:t>
      </w:r>
      <w:proofErr w:type="spellEnd"/>
      <w:r w:rsidRPr="00D71E98">
        <w:rPr>
          <w:sz w:val="16"/>
          <w:szCs w:val="14"/>
        </w:rPr>
        <w:t xml:space="preserve"> fashion. </w:t>
      </w:r>
      <w:r w:rsidRPr="00D71E98">
        <w:rPr>
          <w:rStyle w:val="StyleUnderline"/>
        </w:rPr>
        <w:t xml:space="preserve">Garrett </w:t>
      </w:r>
      <w:r w:rsidRPr="00CA2DCB">
        <w:rPr>
          <w:rStyle w:val="StyleUnderline"/>
          <w:highlight w:val="cyan"/>
        </w:rPr>
        <w:t>Hardin's</w:t>
      </w:r>
      <w:r w:rsidRPr="00D71E98">
        <w:rPr>
          <w:rStyle w:val="StyleUnderline"/>
        </w:rPr>
        <w:t xml:space="preserve"> classic </w:t>
      </w:r>
      <w:r w:rsidRPr="00CA2DCB">
        <w:rPr>
          <w:rStyle w:val="StyleUnderline"/>
          <w:highlight w:val="cyan"/>
        </w:rPr>
        <w:t>article</w:t>
      </w:r>
      <w:r w:rsidRPr="00D71E98">
        <w:rPr>
          <w:rStyle w:val="StyleUnderline"/>
        </w:rPr>
        <w:t xml:space="preserve"> "The Tragedy of the Commons," published in Science in 1968</w:t>
      </w:r>
      <w:proofErr w:type="gramStart"/>
      <w:r w:rsidRPr="00D71E98">
        <w:rPr>
          <w:rStyle w:val="StyleUnderline"/>
        </w:rPr>
        <w:t>,21</w:t>
      </w:r>
      <w:proofErr w:type="gramEnd"/>
      <w:r w:rsidRPr="00D71E98">
        <w:rPr>
          <w:rStyle w:val="StyleUnderline"/>
        </w:rPr>
        <w:t xml:space="preserve"> </w:t>
      </w:r>
      <w:r w:rsidRPr="00CA2DCB">
        <w:rPr>
          <w:rStyle w:val="StyleUnderline"/>
          <w:highlight w:val="cyan"/>
        </w:rPr>
        <w:t>offers a</w:t>
      </w:r>
      <w:r w:rsidRPr="00D71E98">
        <w:rPr>
          <w:rStyle w:val="StyleUnderline"/>
        </w:rPr>
        <w:t xml:space="preserve"> disturbing </w:t>
      </w:r>
      <w:r w:rsidRPr="00CA2DCB">
        <w:rPr>
          <w:rStyle w:val="StyleUnderline"/>
          <w:highlight w:val="cyan"/>
        </w:rPr>
        <w:t>answer</w:t>
      </w:r>
      <w:r w:rsidRPr="00D71E98">
        <w:rPr>
          <w:rStyle w:val="StyleUnderline"/>
        </w:rPr>
        <w:t xml:space="preserve"> to that question</w:t>
      </w:r>
      <w:r w:rsidRPr="00D71E98">
        <w:rPr>
          <w:sz w:val="16"/>
          <w:szCs w:val="14"/>
        </w:rPr>
        <w:t>. Although Hardin's central thesis is well-known, it is worth emphasis here by repetition:</w:t>
      </w:r>
      <w:r w:rsidRPr="002637AD">
        <w:rPr>
          <w:u w:val="single"/>
        </w:rPr>
        <w:t xml:space="preserve"> </w:t>
      </w:r>
      <w:r w:rsidRPr="00D71E98">
        <w:rPr>
          <w:sz w:val="16"/>
          <w:szCs w:val="14"/>
        </w:rPr>
        <w:t xml:space="preserve">The tragedy of the commons develops in this way. Picture a pasture open to all. It is to be expected that each herdsman will try to keep as many cattle as possible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becomes a reality. At this point, the inherent logic of the commons remorselessly generates tragedy. As a rational being, </w:t>
      </w:r>
      <w:r w:rsidRPr="00CA2DCB">
        <w:rPr>
          <w:rStyle w:val="StyleUnderline"/>
          <w:highlight w:val="cyan"/>
        </w:rPr>
        <w:t>each herdsman seeks to maximize his gain.</w:t>
      </w:r>
      <w:r w:rsidRPr="00D71E98">
        <w:rPr>
          <w:rStyle w:val="StyleUnderline"/>
        </w:rPr>
        <w:t xml:space="preserve"> Explicitly or implicitly, more or less consciously, he asks, "What is the utility to me of adding one more animal to my herd</w:t>
      </w:r>
      <w:r w:rsidRPr="00D71E98">
        <w:rPr>
          <w:sz w:val="16"/>
          <w:szCs w:val="14"/>
        </w:rPr>
        <w:t>?</w:t>
      </w:r>
      <w:proofErr w:type="gramStart"/>
      <w:r w:rsidRPr="00D71E98">
        <w:rPr>
          <w:sz w:val="16"/>
          <w:szCs w:val="14"/>
        </w:rPr>
        <w:t>" .</w:t>
      </w:r>
      <w:proofErr w:type="gramEnd"/>
      <w:r w:rsidRPr="00D71E98">
        <w:rPr>
          <w:sz w:val="16"/>
          <w:szCs w:val="14"/>
        </w:rPr>
        <w:t xml:space="preserve"> .. [</w:t>
      </w:r>
      <w:r w:rsidRPr="00CA2DCB">
        <w:rPr>
          <w:rStyle w:val="StyleUnderline"/>
          <w:highlight w:val="cyan"/>
        </w:rPr>
        <w:t>T]he rational herdsman concludes</w:t>
      </w:r>
      <w:r w:rsidRPr="00D71E98">
        <w:rPr>
          <w:rStyle w:val="StyleUnderline"/>
        </w:rPr>
        <w:t xml:space="preserve"> that the </w:t>
      </w:r>
      <w:r w:rsidRPr="00CA2DCB">
        <w:rPr>
          <w:rStyle w:val="StyleUnderline"/>
          <w:highlight w:val="cyan"/>
        </w:rPr>
        <w:t>only sensible course for him to pursue is to add another animal</w:t>
      </w:r>
      <w:r w:rsidRPr="00D71E98">
        <w:rPr>
          <w:rStyle w:val="StyleUnderline"/>
        </w:rPr>
        <w:t xml:space="preserve"> to his herd. </w:t>
      </w:r>
      <w:r w:rsidRPr="00CA2DCB">
        <w:rPr>
          <w:rStyle w:val="StyleUnderline"/>
          <w:highlight w:val="cyan"/>
        </w:rPr>
        <w:t>And another</w:t>
      </w:r>
      <w:r w:rsidRPr="00D71E98">
        <w:rPr>
          <w:rStyle w:val="StyleUnderline"/>
        </w:rPr>
        <w:t>. .. But this is the conclusion reached by each and every rational herdsman sharing a commons</w:t>
      </w:r>
      <w:r w:rsidRPr="00D71E98">
        <w:rPr>
          <w:sz w:val="16"/>
          <w:szCs w:val="14"/>
        </w:rPr>
        <w:t xml:space="preserve">. Therein is the tragedy. Each man is locked into a system that compels him to increase his herd without limit-in a world that is limited. </w:t>
      </w:r>
      <w:r w:rsidRPr="00CA2DCB">
        <w:rPr>
          <w:rStyle w:val="Emphasis"/>
          <w:highlight w:val="cyan"/>
        </w:rPr>
        <w:t>Ruin is the destination toward which all men rush</w:t>
      </w:r>
      <w:r w:rsidRPr="00D71E98">
        <w:rPr>
          <w:rStyle w:val="StyleUnderline"/>
        </w:rPr>
        <w:t>, each pursuing his own best interest in a society that believes in the freedom of the commons. Freedom in a commons brings ruin to all</w:t>
      </w:r>
      <w:r w:rsidRPr="00D71E98">
        <w:rPr>
          <w:sz w:val="16"/>
          <w:szCs w:val="14"/>
        </w:rPr>
        <w:t>.22</w:t>
      </w:r>
      <w:r>
        <w:rPr>
          <w:sz w:val="16"/>
          <w:szCs w:val="14"/>
        </w:rPr>
        <w:t xml:space="preserve"> </w:t>
      </w:r>
      <w:r w:rsidRPr="00D71E98">
        <w:rPr>
          <w:sz w:val="16"/>
          <w:szCs w:val="18"/>
        </w:rPr>
        <w:t>Hardin describes his thesis in the limited context of human nature faced with a pasture for animal grazing, but it all too easily extends with potentially catastrophic results to many contemporary environmental settings. The expansive reach of modern technology has turned the once seemingly infinite into the finite. Populations of ocean fisheries can be irreversibly destroyed. Underground aquifers of drinking water supplies can be forever lost. And, of course, potentially destructive global climate change may occur from increased loadings of carbon to the atmosphere from anywhere in the globe.</w:t>
      </w:r>
      <w:r>
        <w:rPr>
          <w:sz w:val="16"/>
          <w:szCs w:val="18"/>
        </w:rPr>
        <w:t xml:space="preserve"> </w:t>
      </w:r>
      <w:r w:rsidRPr="00D71E98">
        <w:rPr>
          <w:sz w:val="16"/>
          <w:szCs w:val="18"/>
        </w:rPr>
        <w:t>Modern technology also has its limits, as the nation was tragically reminded in the aftermath of Hurricane Katrina this past year. Modern technology allowed for the development of a major metropolitan area where nature, standing alone, would have precluded any such possibility. New Orleans was largely below sea level and existed only by grace of a complex series of levees designed to keep water from flowing along its natural course. Even when properly constructed, such levees are no match, however, for the enormous force of hurricanes like Katrina, especially when thousands of acres of surrounding wetlands, which might have otherwise provided some natural protection from flood waters, are filled to satisfy ever-rising demands for residential, commercial, and industrial development. The upshot: the devastation of a city, the loss of human life, and the destruction of an invaluable aquatic ecosystem by floodwaters laden with toxic contaminants.23</w:t>
      </w:r>
      <w:r>
        <w:rPr>
          <w:sz w:val="16"/>
          <w:szCs w:val="18"/>
        </w:rPr>
        <w:t xml:space="preserve"> </w:t>
      </w:r>
      <w:r w:rsidRPr="00D71E98">
        <w:rPr>
          <w:rStyle w:val="StyleUnderline"/>
        </w:rPr>
        <w:t>Hardin's central insight regarding the implications of human nature for the natural environment extends much further, however, than to just the potential tragic destruction of resource commons. Each of the individual</w:t>
      </w:r>
      <w:r>
        <w:rPr>
          <w:rStyle w:val="StyleUnderline"/>
        </w:rPr>
        <w:t xml:space="preserve"> </w:t>
      </w:r>
      <w:r w:rsidRPr="00D71E98">
        <w:rPr>
          <w:rStyle w:val="StyleUnderline"/>
        </w:rPr>
        <w:t xml:space="preserve">actors in Hardin's proffered tragedy cause ruin to all because of their inability to look beyond the here and now. </w:t>
      </w:r>
      <w:r w:rsidRPr="00D71E98">
        <w:rPr>
          <w:sz w:val="16"/>
          <w:szCs w:val="14"/>
        </w:rPr>
        <w:t xml:space="preserve">They perceive well their own, present short-term needs. </w:t>
      </w:r>
      <w:r w:rsidRPr="00CA2DCB">
        <w:rPr>
          <w:rStyle w:val="StyleUnderline"/>
          <w:highlight w:val="cyan"/>
        </w:rPr>
        <w:t xml:space="preserve">They are unable to apprehend and take into account the </w:t>
      </w:r>
      <w:proofErr w:type="spellStart"/>
      <w:r w:rsidRPr="00CA2DCB">
        <w:rPr>
          <w:rStyle w:val="Emphasis"/>
          <w:highlight w:val="cyan"/>
        </w:rPr>
        <w:t>longerterm</w:t>
      </w:r>
      <w:proofErr w:type="spellEnd"/>
      <w:r w:rsidRPr="00CA2DCB">
        <w:rPr>
          <w:rStyle w:val="Emphasis"/>
          <w:highlight w:val="cyan"/>
        </w:rPr>
        <w:t xml:space="preserve"> implications</w:t>
      </w:r>
      <w:r w:rsidRPr="00CA2DCB">
        <w:rPr>
          <w:rStyle w:val="StyleUnderline"/>
          <w:highlight w:val="cyan"/>
        </w:rPr>
        <w:t xml:space="preserve"> for</w:t>
      </w:r>
      <w:r w:rsidRPr="00D71E98">
        <w:rPr>
          <w:rStyle w:val="StyleUnderline"/>
        </w:rPr>
        <w:t xml:space="preserve"> individual </w:t>
      </w:r>
      <w:r w:rsidRPr="00CA2DCB">
        <w:rPr>
          <w:rStyle w:val="StyleUnderline"/>
          <w:highlight w:val="cyan"/>
        </w:rPr>
        <w:t>persons at other times</w:t>
      </w:r>
      <w:r w:rsidRPr="00D71E98">
        <w:rPr>
          <w:rStyle w:val="StyleUnderline"/>
        </w:rPr>
        <w:t xml:space="preserve"> or in other places</w:t>
      </w:r>
      <w:r w:rsidRPr="00D71E98">
        <w:rPr>
          <w:sz w:val="16"/>
          <w:szCs w:val="14"/>
        </w:rPr>
        <w:t xml:space="preserve">. Even if presented by information detailing those broader spatial and temporal impacts, they would be unable on their own to temper their own immediate actions as necessary to </w:t>
      </w:r>
      <w:r w:rsidRPr="006966E3">
        <w:rPr>
          <w:sz w:val="16"/>
          <w:szCs w:val="14"/>
        </w:rPr>
        <w:t xml:space="preserve">avoid the resource common's tragic destruction. The risks facing New Orleans have been well-known for decades. Yet, short-term needs always trumped government's willingness and ability to expend the massive resources necessary to guard against long-term, low-risk events, even if of potentially catastrophic consequences.z4 More recent research into behavioral psychology and human cognitive biases offers contemporary confirmation of Hardin's basic thesis. Experimental research shows that </w:t>
      </w:r>
      <w:r w:rsidRPr="006966E3">
        <w:rPr>
          <w:rStyle w:val="StyleUnderline"/>
        </w:rPr>
        <w:t xml:space="preserve">humans strongly favor avoidance of immediate costs over less immediate, </w:t>
      </w:r>
      <w:proofErr w:type="spellStart"/>
      <w:r w:rsidRPr="006966E3">
        <w:rPr>
          <w:rStyle w:val="StyleUnderline"/>
        </w:rPr>
        <w:t>longerterm</w:t>
      </w:r>
      <w:proofErr w:type="spellEnd"/>
      <w:r w:rsidRPr="006966E3">
        <w:rPr>
          <w:rStyle w:val="StyleUnderline"/>
        </w:rPr>
        <w:t>, and distant risks. Dubbed by some a "myopia" bias, scientists argue that a strong basic desire to avoid immediate costs is present throughout nature and is deeply rooted in evolutionary biology</w:t>
      </w:r>
      <w:r w:rsidRPr="006966E3">
        <w:rPr>
          <w:sz w:val="16"/>
          <w:szCs w:val="14"/>
        </w:rPr>
        <w:t xml:space="preserve">.25 Others similarly argue that </w:t>
      </w:r>
      <w:r w:rsidRPr="006966E3">
        <w:rPr>
          <w:rStyle w:val="StyleUnderline"/>
        </w:rPr>
        <w:t>human genetic evolution has systematically favored consumerism and materialism</w:t>
      </w:r>
      <w:r w:rsidRPr="006966E3">
        <w:rPr>
          <w:sz w:val="16"/>
          <w:szCs w:val="14"/>
        </w:rPr>
        <w:t xml:space="preserve">, </w:t>
      </w:r>
      <w:r w:rsidRPr="006966E3">
        <w:rPr>
          <w:i/>
          <w:iCs/>
          <w:sz w:val="16"/>
          <w:szCs w:val="18"/>
        </w:rPr>
        <w:t xml:space="preserve">i.e., </w:t>
      </w:r>
      <w:r w:rsidRPr="006966E3">
        <w:rPr>
          <w:sz w:val="16"/>
          <w:szCs w:val="14"/>
        </w:rPr>
        <w:t xml:space="preserve">the so-called "selfish gene. "26 When, over thousands of years ago, </w:t>
      </w:r>
      <w:r w:rsidRPr="006966E3">
        <w:rPr>
          <w:rStyle w:val="StyleUnderline"/>
        </w:rPr>
        <w:t>human beings relied on hunting and gathering to get their next meal, long-term planning was of little value</w:t>
      </w:r>
      <w:r w:rsidRPr="00D71E98">
        <w:rPr>
          <w:rStyle w:val="StyleUnderline"/>
        </w:rPr>
        <w:t>. After all, without a means of preserving food, there was little reason to plan</w:t>
      </w:r>
      <w:r w:rsidRPr="00D71E98">
        <w:rPr>
          <w:sz w:val="16"/>
          <w:szCs w:val="14"/>
        </w:rPr>
        <w:t xml:space="preserve">. It was better to consume what one </w:t>
      </w:r>
      <w:r w:rsidRPr="006966E3">
        <w:rPr>
          <w:sz w:val="16"/>
          <w:szCs w:val="14"/>
        </w:rPr>
        <w:t>found when one found it, especially when there was no assurance that more would be found tomorrow. "</w:t>
      </w:r>
      <w:r w:rsidRPr="006966E3">
        <w:rPr>
          <w:rStyle w:val="StyleUnderline"/>
        </w:rPr>
        <w:t xml:space="preserve">Our brains were built for a world in which the currency of the day did lose value over time. Put simply: food </w:t>
      </w:r>
      <w:proofErr w:type="spellStart"/>
      <w:r w:rsidRPr="006966E3">
        <w:rPr>
          <w:rStyle w:val="StyleUnderline"/>
        </w:rPr>
        <w:t>rotS</w:t>
      </w:r>
      <w:proofErr w:type="spellEnd"/>
      <w:r w:rsidRPr="006966E3">
        <w:rPr>
          <w:rStyle w:val="StyleUnderline"/>
        </w:rPr>
        <w:t>."27 "[N]</w:t>
      </w:r>
      <w:proofErr w:type="spellStart"/>
      <w:r w:rsidRPr="006966E3">
        <w:rPr>
          <w:rStyle w:val="StyleUnderline"/>
        </w:rPr>
        <w:t>ature</w:t>
      </w:r>
      <w:proofErr w:type="spellEnd"/>
      <w:r w:rsidRPr="006966E3">
        <w:rPr>
          <w:rStyle w:val="StyleUnderline"/>
        </w:rPr>
        <w:t xml:space="preserve"> created within us a short-sighted set of moral instincts."</w:t>
      </w:r>
      <w:r w:rsidRPr="006966E3">
        <w:rPr>
          <w:sz w:val="16"/>
          <w:szCs w:val="14"/>
        </w:rPr>
        <w:t xml:space="preserve">28 </w:t>
      </w:r>
      <w:r w:rsidRPr="006966E3">
        <w:rPr>
          <w:rStyle w:val="StyleUnderline"/>
        </w:rPr>
        <w:t>Selfish shortsightedness and materialism became dominant tendencies in the competition with other species for survival</w:t>
      </w:r>
      <w:r w:rsidRPr="006966E3">
        <w:rPr>
          <w:sz w:val="16"/>
          <w:szCs w:val="14"/>
        </w:rPr>
        <w:t>. "Rather than leave some precious energy lying around to mold or be stolen, put it in your stomach and have your body convert the food into an energy</w:t>
      </w:r>
      <w:r w:rsidRPr="00D71E98">
        <w:rPr>
          <w:sz w:val="16"/>
          <w:szCs w:val="14"/>
        </w:rPr>
        <w:t xml:space="preserve"> savings account</w:t>
      </w:r>
      <w:proofErr w:type="gramStart"/>
      <w:r w:rsidRPr="00D71E98">
        <w:rPr>
          <w:sz w:val="16"/>
          <w:szCs w:val="14"/>
        </w:rPr>
        <w:t>. "</w:t>
      </w:r>
      <w:proofErr w:type="gramEnd"/>
      <w:r w:rsidRPr="00D71E98">
        <w:rPr>
          <w:sz w:val="16"/>
          <w:szCs w:val="14"/>
        </w:rPr>
        <w:t xml:space="preserve">29 The drive for survival arguably extended to the production of heirs-survival by the passing of genes to one's children-and the accumulation of material wealth often seen as a necessary prerequisite for successful reproduction. </w:t>
      </w:r>
      <w:r w:rsidRPr="00D71E98">
        <w:rPr>
          <w:i/>
          <w:iCs/>
          <w:sz w:val="16"/>
          <w:szCs w:val="18"/>
        </w:rPr>
        <w:t xml:space="preserve">3D </w:t>
      </w:r>
      <w:r w:rsidRPr="00D71E98">
        <w:rPr>
          <w:sz w:val="16"/>
          <w:szCs w:val="14"/>
        </w:rPr>
        <w:t>And, "even though wealth may not relate to babies in an industrialized world, our instincts come from a time when concerns over material possessions were crucial."31 One commentator has gone so far as to suggest, provocatively, that "[h]</w:t>
      </w:r>
      <w:proofErr w:type="spellStart"/>
      <w:r w:rsidRPr="00D71E98">
        <w:rPr>
          <w:sz w:val="16"/>
          <w:szCs w:val="14"/>
        </w:rPr>
        <w:t>uman</w:t>
      </w:r>
      <w:proofErr w:type="spellEnd"/>
      <w:r w:rsidRPr="00D71E98">
        <w:rPr>
          <w:sz w:val="16"/>
          <w:szCs w:val="14"/>
        </w:rPr>
        <w:t xml:space="preserve"> failings, such as those that some call the Seven Deadly Sins, may all derive from our evolutionary traps</w:t>
      </w:r>
      <w:proofErr w:type="gramStart"/>
      <w:r w:rsidRPr="00D71E98">
        <w:rPr>
          <w:sz w:val="16"/>
          <w:szCs w:val="14"/>
        </w:rPr>
        <w:t>. "</w:t>
      </w:r>
      <w:proofErr w:type="gramEnd"/>
      <w:r w:rsidRPr="00D71E98">
        <w:rPr>
          <w:sz w:val="16"/>
          <w:szCs w:val="14"/>
        </w:rPr>
        <w:t>32</w:t>
      </w:r>
    </w:p>
    <w:p w:rsidR="00000BBE" w:rsidRPr="009815EC" w:rsidRDefault="00000BBE" w:rsidP="00000BBE">
      <w:pPr>
        <w:pStyle w:val="Heading4"/>
      </w:pPr>
      <w:r>
        <w:t>No extinction –</w:t>
      </w:r>
      <w:r w:rsidRPr="009815EC">
        <w:t xml:space="preserve"> tech has decoupled humanity for the environment</w:t>
      </w:r>
    </w:p>
    <w:p w:rsidR="00000BBE" w:rsidRPr="00717539" w:rsidRDefault="00000BBE" w:rsidP="00000BBE">
      <w:r w:rsidRPr="00717539">
        <w:rPr>
          <w:rStyle w:val="Style13ptBold"/>
        </w:rPr>
        <w:t xml:space="preserve">Science Daily </w:t>
      </w:r>
      <w:r>
        <w:rPr>
          <w:rStyle w:val="Style13ptBold"/>
        </w:rPr>
        <w:t>‘</w:t>
      </w:r>
      <w:r w:rsidRPr="00717539">
        <w:rPr>
          <w:rStyle w:val="Style13ptBold"/>
        </w:rPr>
        <w:t>10</w:t>
      </w:r>
      <w:r w:rsidRPr="00717539">
        <w:t xml:space="preserve"> (Science Daily, reprinted from materials provided by American Institute of Biological Sciences, "Human Well-Being Is Improving Even as Ecosystem Services Decline: Why?</w:t>
      </w:r>
      <w:proofErr w:type="gramStart"/>
      <w:r w:rsidRPr="00717539">
        <w:t>",</w:t>
      </w:r>
      <w:proofErr w:type="gramEnd"/>
      <w:r w:rsidRPr="00717539">
        <w:t xml:space="preserve"> </w:t>
      </w:r>
      <w:r w:rsidRPr="004B0FA1">
        <w:t>http://www.sciencedaily.com/releases/2010/09/100901072908.htm</w:t>
      </w:r>
      <w:r w:rsidRPr="00717539">
        <w:t>, September 1, 2010)</w:t>
      </w:r>
    </w:p>
    <w:p w:rsidR="00000BBE" w:rsidRPr="009815EC" w:rsidRDefault="00000BBE" w:rsidP="00000BBE">
      <w:pPr>
        <w:rPr>
          <w:rFonts w:eastAsia="Calibri"/>
        </w:rPr>
      </w:pPr>
    </w:p>
    <w:p w:rsidR="00000BBE" w:rsidRPr="00717539" w:rsidRDefault="00000BBE" w:rsidP="00000BBE">
      <w:pPr>
        <w:rPr>
          <w:rFonts w:eastAsia="Calibri"/>
        </w:rPr>
      </w:pPr>
      <w:r w:rsidRPr="00717539">
        <w:rPr>
          <w:rFonts w:eastAsia="Calibri"/>
        </w:rPr>
        <w:t xml:space="preserve">Global degradation of ecosystems is widely believed to threaten human welfare, yet </w:t>
      </w:r>
      <w:r w:rsidRPr="00CA2DCB">
        <w:rPr>
          <w:rFonts w:eastAsia="Calibri"/>
          <w:bCs/>
          <w:highlight w:val="cyan"/>
          <w:u w:val="single"/>
        </w:rPr>
        <w:t>accepted measures of well-being show</w:t>
      </w:r>
      <w:r w:rsidRPr="00717539">
        <w:rPr>
          <w:rFonts w:eastAsia="Calibri"/>
        </w:rPr>
        <w:t xml:space="preserve"> that </w:t>
      </w:r>
      <w:r w:rsidRPr="00CA2DCB">
        <w:rPr>
          <w:rFonts w:eastAsia="Calibri"/>
          <w:bCs/>
          <w:highlight w:val="cyan"/>
          <w:u w:val="single"/>
        </w:rPr>
        <w:t>it is</w:t>
      </w:r>
      <w:r w:rsidRPr="00717539">
        <w:rPr>
          <w:rFonts w:eastAsia="Calibri"/>
        </w:rPr>
        <w:t xml:space="preserve"> on average </w:t>
      </w:r>
      <w:r w:rsidRPr="00CA2DCB">
        <w:rPr>
          <w:rFonts w:eastAsia="Calibri"/>
          <w:bCs/>
          <w:highlight w:val="cyan"/>
          <w:u w:val="single"/>
        </w:rPr>
        <w:t>improving globally</w:t>
      </w:r>
      <w:r w:rsidRPr="00717539">
        <w:rPr>
          <w:rFonts w:eastAsia="Calibri"/>
        </w:rPr>
        <w:t xml:space="preserve">, both </w:t>
      </w:r>
      <w:r w:rsidRPr="00CA2DCB">
        <w:rPr>
          <w:rFonts w:eastAsia="Calibri"/>
          <w:bCs/>
          <w:highlight w:val="cyan"/>
          <w:u w:val="single"/>
        </w:rPr>
        <w:t>in poor countries and rich</w:t>
      </w:r>
      <w:r w:rsidRPr="00717539">
        <w:rPr>
          <w:rFonts w:eastAsia="Calibri"/>
        </w:rPr>
        <w:t xml:space="preserve"> ones. A team of authors writing in the September issue of </w:t>
      </w:r>
      <w:proofErr w:type="spellStart"/>
      <w:r w:rsidRPr="00717539">
        <w:rPr>
          <w:rFonts w:eastAsia="Calibri"/>
        </w:rPr>
        <w:t>BioScience</w:t>
      </w:r>
      <w:proofErr w:type="spellEnd"/>
      <w:r w:rsidRPr="00717539">
        <w:rPr>
          <w:rFonts w:eastAsia="Calibri"/>
        </w:rPr>
        <w:t xml:space="preserve"> dissects explanations for this "environmentalist's paradox."  Noting that understanding the paradox is "critical to guiding future management of ecosystem services," Ciara </w:t>
      </w:r>
      <w:proofErr w:type="spellStart"/>
      <w:r w:rsidRPr="00717539">
        <w:rPr>
          <w:rFonts w:eastAsia="Calibri"/>
        </w:rPr>
        <w:t>Raudsepp</w:t>
      </w:r>
      <w:proofErr w:type="spellEnd"/>
      <w:r w:rsidRPr="00717539">
        <w:rPr>
          <w:rFonts w:eastAsia="Calibri"/>
        </w:rPr>
        <w:t xml:space="preserve">-Hearne and her colleagues confirm that improvements in aggregate well-being are real, </w:t>
      </w:r>
      <w:r w:rsidRPr="00CA2DCB">
        <w:rPr>
          <w:rFonts w:eastAsia="Calibri"/>
          <w:bCs/>
          <w:highlight w:val="cyan"/>
          <w:u w:val="single"/>
        </w:rPr>
        <w:t>despite</w:t>
      </w:r>
      <w:r w:rsidRPr="00717539">
        <w:rPr>
          <w:rFonts w:eastAsia="Calibri"/>
        </w:rPr>
        <w:t xml:space="preserve"> convincing </w:t>
      </w:r>
      <w:r w:rsidRPr="00CA2DCB">
        <w:rPr>
          <w:rFonts w:eastAsia="Calibri"/>
          <w:bCs/>
          <w:highlight w:val="cyan"/>
          <w:u w:val="single"/>
        </w:rPr>
        <w:t>evidence of ecosystem decline</w:t>
      </w:r>
      <w:r w:rsidRPr="00717539">
        <w:rPr>
          <w:rFonts w:eastAsia="Calibri"/>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717539">
        <w:rPr>
          <w:rFonts w:eastAsia="Calibri"/>
        </w:rPr>
        <w:t>Raudsepp</w:t>
      </w:r>
      <w:proofErr w:type="spellEnd"/>
      <w:r w:rsidRPr="00717539">
        <w:rPr>
          <w:rFonts w:eastAsia="Calibri"/>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CA2DCB">
        <w:rPr>
          <w:rFonts w:eastAsia="Calibri"/>
          <w:bCs/>
          <w:highlight w:val="cyan"/>
          <w:u w:val="single"/>
        </w:rPr>
        <w:t>food production</w:t>
      </w:r>
      <w:r w:rsidRPr="00717539">
        <w:rPr>
          <w:rFonts w:eastAsia="Calibri"/>
        </w:rPr>
        <w:t xml:space="preserve"> (which has increased globally over past decades) </w:t>
      </w:r>
      <w:r w:rsidRPr="00CA2DCB">
        <w:rPr>
          <w:rFonts w:eastAsia="Calibri"/>
          <w:bCs/>
          <w:highlight w:val="cyan"/>
          <w:u w:val="single"/>
        </w:rPr>
        <w:t>is more important</w:t>
      </w:r>
      <w:r w:rsidRPr="00717539">
        <w:rPr>
          <w:rFonts w:eastAsia="Calibri"/>
        </w:rPr>
        <w:t xml:space="preserve"> for human well-being </w:t>
      </w:r>
      <w:r w:rsidRPr="00CA2DCB">
        <w:rPr>
          <w:rFonts w:eastAsia="Calibri"/>
          <w:bCs/>
          <w:highlight w:val="cyan"/>
          <w:u w:val="single"/>
        </w:rPr>
        <w:t>than are other ecosystem services</w:t>
      </w:r>
      <w:r w:rsidRPr="00717539">
        <w:rPr>
          <w:rFonts w:eastAsia="Calibri"/>
        </w:rPr>
        <w:t xml:space="preserve">. They also establish support for two other explanations: that </w:t>
      </w:r>
      <w:r w:rsidRPr="00CA2DCB">
        <w:rPr>
          <w:rFonts w:eastAsia="Calibri"/>
          <w:bCs/>
          <w:highlight w:val="cyan"/>
          <w:u w:val="single"/>
        </w:rPr>
        <w:t xml:space="preserve">technology and innovation have </w:t>
      </w:r>
      <w:r w:rsidRPr="00CA2DCB">
        <w:rPr>
          <w:rStyle w:val="Emphasis"/>
          <w:highlight w:val="cyan"/>
        </w:rPr>
        <w:t>decoupled human well-being from ecosystem degradation</w:t>
      </w:r>
      <w:r w:rsidRPr="00717539">
        <w:rPr>
          <w:rFonts w:eastAsia="Calibri"/>
        </w:rPr>
        <w:t>, and that there is a time lag after ecosystem service degradation before human well-being will be affected.</w:t>
      </w:r>
    </w:p>
    <w:p w:rsidR="00000BBE" w:rsidRPr="006966E3" w:rsidRDefault="00000BBE" w:rsidP="00000BBE">
      <w:pPr>
        <w:pStyle w:val="Heading4"/>
      </w:pPr>
      <w:r w:rsidRPr="006966E3">
        <w:t>Their impact evidence is alarmist and false</w:t>
      </w:r>
    </w:p>
    <w:p w:rsidR="00000BBE" w:rsidRPr="006966E3" w:rsidRDefault="00000BBE" w:rsidP="00000BBE">
      <w:proofErr w:type="spellStart"/>
      <w:r w:rsidRPr="006966E3">
        <w:rPr>
          <w:rStyle w:val="Style13ptBold"/>
        </w:rPr>
        <w:t>Kaleita</w:t>
      </w:r>
      <w:proofErr w:type="spellEnd"/>
      <w:r w:rsidRPr="006966E3">
        <w:rPr>
          <w:rStyle w:val="Style13ptBold"/>
        </w:rPr>
        <w:t xml:space="preserve"> ‘7</w:t>
      </w:r>
      <w:r w:rsidRPr="006966E3">
        <w:t xml:space="preserve"> (Amy, PhD, Assistant Professor of Agricultural and </w:t>
      </w:r>
      <w:proofErr w:type="spellStart"/>
      <w:r w:rsidRPr="006966E3">
        <w:t>Biosystems</w:t>
      </w:r>
      <w:proofErr w:type="spellEnd"/>
      <w:r w:rsidRPr="006966E3">
        <w:t xml:space="preserve"> Engineering @ IA State, “Hysteria’s History: Environmental Alarmism in Context,” </w:t>
      </w:r>
      <w:hyperlink r:id="rId15" w:tgtFrame="_blank" w:history="1">
        <w:r w:rsidRPr="006966E3">
          <w:rPr>
            <w:rStyle w:val="Hyperlink"/>
          </w:rPr>
          <w:t>http://www.pacificresearch.org/docLib/20070920_Hysteria_History.pdf</w:t>
        </w:r>
      </w:hyperlink>
      <w:r>
        <w:t>, 2007)</w:t>
      </w:r>
    </w:p>
    <w:p w:rsidR="00000BBE" w:rsidRPr="006966E3" w:rsidRDefault="00000BBE" w:rsidP="00000BBE">
      <w:r w:rsidRPr="006966E3">
        <w:t> </w:t>
      </w:r>
    </w:p>
    <w:p w:rsidR="00000BBE" w:rsidRPr="006966E3" w:rsidRDefault="00000BBE" w:rsidP="00000BBE">
      <w:r w:rsidRPr="00CA2DCB">
        <w:rPr>
          <w:rStyle w:val="Emphasis"/>
          <w:highlight w:val="cyan"/>
        </w:rPr>
        <w:t>Apocalyptic stories</w:t>
      </w:r>
      <w:r w:rsidRPr="00CA2DCB">
        <w:rPr>
          <w:rStyle w:val="StyleUnderline"/>
          <w:highlight w:val="cyan"/>
        </w:rPr>
        <w:t xml:space="preserve"> about</w:t>
      </w:r>
      <w:r w:rsidRPr="006966E3">
        <w:rPr>
          <w:rStyle w:val="StyleUnderline"/>
        </w:rPr>
        <w:t xml:space="preserve"> the irreparable, </w:t>
      </w:r>
      <w:r w:rsidRPr="00CA2DCB">
        <w:rPr>
          <w:rStyle w:val="StyleUnderline"/>
          <w:highlight w:val="cyan"/>
        </w:rPr>
        <w:t>catastrophic damage that humans are doing to the</w:t>
      </w:r>
      <w:r w:rsidRPr="006966E3">
        <w:rPr>
          <w:rStyle w:val="StyleUnderline"/>
        </w:rPr>
        <w:t xml:space="preserve"> natural </w:t>
      </w:r>
      <w:r w:rsidRPr="00CA2DCB">
        <w:rPr>
          <w:rStyle w:val="StyleUnderline"/>
          <w:highlight w:val="cyan"/>
        </w:rPr>
        <w:t xml:space="preserve">environment have been </w:t>
      </w:r>
      <w:r w:rsidRPr="00CA2DCB">
        <w:rPr>
          <w:rStyle w:val="Emphasis"/>
          <w:highlight w:val="cyan"/>
        </w:rPr>
        <w:t>around for a long time</w:t>
      </w:r>
      <w:r w:rsidRPr="00CA2DCB">
        <w:rPr>
          <w:rStyle w:val="StyleUnderline"/>
          <w:highlight w:val="cyan"/>
        </w:rPr>
        <w:t>. These hysterics</w:t>
      </w:r>
      <w:r w:rsidRPr="006966E3">
        <w:rPr>
          <w:rStyle w:val="StyleUnderline"/>
        </w:rPr>
        <w:t> often have some basis in reality, but </w:t>
      </w:r>
      <w:r w:rsidRPr="00CA2DCB">
        <w:rPr>
          <w:rStyle w:val="StyleUnderline"/>
          <w:highlight w:val="cyan"/>
        </w:rPr>
        <w:t>are blown up to illogical</w:t>
      </w:r>
      <w:r w:rsidRPr="006966E3">
        <w:rPr>
          <w:rStyle w:val="StyleUnderline"/>
        </w:rPr>
        <w:t xml:space="preserve"> and ridiculous </w:t>
      </w:r>
      <w:r w:rsidRPr="00CA2DCB">
        <w:rPr>
          <w:rStyle w:val="StyleUnderline"/>
          <w:highlight w:val="cyan"/>
        </w:rPr>
        <w:t>proportions</w:t>
      </w:r>
      <w:r w:rsidRPr="006966E3">
        <w:rPr>
          <w:rStyle w:val="StyleUnderline"/>
        </w:rPr>
        <w:t>.</w:t>
      </w:r>
      <w:r w:rsidRPr="006966E3">
        <w:t xml:space="preserve"> Part of the reason they’re so appealing is that they have the ring of plausibility along with the intrigue of a horror flick. In many cases, the alarmists identify a legitimate issue, take the possible consequences to an extreme, and advocate action on the basis of these extreme projections. In 1972, the editor of the journal Nature pointed out the problem with </w:t>
      </w:r>
      <w:r w:rsidRPr="00CA2DCB">
        <w:rPr>
          <w:highlight w:val="cyan"/>
        </w:rPr>
        <w:t>the</w:t>
      </w:r>
      <w:r w:rsidRPr="006966E3">
        <w:t xml:space="preserve"> </w:t>
      </w:r>
      <w:r w:rsidRPr="006966E3">
        <w:rPr>
          <w:rStyle w:val="StyleUnderline"/>
        </w:rPr>
        <w:t xml:space="preserve">typical alarmist approach: “[Alarmists’] most common </w:t>
      </w:r>
      <w:r w:rsidRPr="00CA2DCB">
        <w:rPr>
          <w:rStyle w:val="StyleUnderline"/>
          <w:highlight w:val="cyan"/>
        </w:rPr>
        <w:t>error is to suppose that the worst will always happen.</w:t>
      </w:r>
      <w:r w:rsidRPr="006966E3">
        <w:rPr>
          <w:rStyle w:val="StyleUnderline"/>
        </w:rPr>
        <w:t>”82 But of course, </w:t>
      </w:r>
      <w:r w:rsidRPr="00CA2DCB">
        <w:rPr>
          <w:rStyle w:val="StyleUnderline"/>
          <w:highlight w:val="cyan"/>
        </w:rPr>
        <w:t>if the worst always happened, the human race would have died out long ago</w:t>
      </w:r>
      <w:r w:rsidRPr="006966E3">
        <w:t xml:space="preserve">. When alarmism has a basis in reality, the challenge becomes to take appropriate action based on that reality, not on the hysteria. The aftermath of Silent Spring offers examples of both sorts of policy reactions: a reasoned response to a legitimate problem and a knee-jerk response to the hysteria. On the positive side, Silent </w:t>
      </w:r>
      <w:proofErr w:type="spellStart"/>
      <w:r w:rsidRPr="006966E3">
        <w:t>Springbrought</w:t>
      </w:r>
      <w:proofErr w:type="spellEnd"/>
      <w:r w:rsidRPr="006966E3">
        <w:t xml:space="preserve">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Silent Spring.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Ironically, rigorous investigation was not used in the decision to ban DDT, primarily due to the hysteria Silent Spring generated. In this example, the hysteria took on a life of its own, even trumping the author’s original intent. There was, as we have seen, a more sinister and tragic response to the hysteria generated by Silent Spring.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Further, alarmist responses to valid problems risk foreclosing potentially useful responses based on ingenuity and progress.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energy-resource hysteria should not lead us to circumvent scientific advancement by cherry-picking and favoring one particular replacement technology at the expense of other promising technologies. Environmental alarmism should be taken for what it is—a natural tendency of some portion of the public to latch onto the worst, and most unlikely, potential outcome. Alarmism should not be used as the basis for policy. Where a real problem exists, solutions should be based on reality, not hysteria. </w:t>
      </w:r>
    </w:p>
    <w:p w:rsidR="00000BBE" w:rsidRPr="00000BBE" w:rsidRDefault="00000BBE" w:rsidP="00000BBE"/>
    <w:p w:rsidR="008B4F2D" w:rsidRPr="00000BBE" w:rsidRDefault="008B4F2D" w:rsidP="008B4F2D">
      <w:pPr>
        <w:pStyle w:val="Heading3"/>
        <w:rPr>
          <w:rFonts w:asciiTheme="minorHAnsi" w:hAnsiTheme="minorHAnsi"/>
        </w:rPr>
      </w:pPr>
      <w:r w:rsidRPr="00000BBE">
        <w:rPr>
          <w:rFonts w:asciiTheme="minorHAnsi" w:hAnsiTheme="minorHAnsi"/>
        </w:rPr>
        <w:t xml:space="preserve">1NC </w:t>
      </w:r>
      <w:r w:rsidRPr="00000BBE">
        <w:rPr>
          <w:rFonts w:asciiTheme="minorHAnsi" w:hAnsiTheme="minorHAnsi"/>
        </w:rPr>
        <w:t>Environment Turn</w:t>
      </w:r>
    </w:p>
    <w:p w:rsidR="008B4F2D" w:rsidRPr="00000BBE" w:rsidRDefault="008B4F2D" w:rsidP="008B4F2D">
      <w:pPr>
        <w:pStyle w:val="Heading4"/>
        <w:rPr>
          <w:rFonts w:asciiTheme="minorHAnsi" w:hAnsiTheme="minorHAnsi"/>
        </w:rPr>
      </w:pPr>
      <w:r w:rsidRPr="00000BBE">
        <w:rPr>
          <w:rFonts w:asciiTheme="minorHAnsi" w:hAnsiTheme="minorHAnsi"/>
        </w:rPr>
        <w:t xml:space="preserve">TURN: growing cattle is good for the environment-sequesters carbon and prevents soil erosion </w:t>
      </w:r>
    </w:p>
    <w:p w:rsidR="008B4F2D" w:rsidRPr="00000BBE" w:rsidRDefault="008B4F2D" w:rsidP="008B4F2D">
      <w:pPr>
        <w:rPr>
          <w:rFonts w:asciiTheme="minorHAnsi" w:hAnsiTheme="minorHAnsi"/>
        </w:rPr>
      </w:pPr>
      <w:proofErr w:type="spellStart"/>
      <w:r w:rsidRPr="00000BBE">
        <w:rPr>
          <w:rStyle w:val="Style13ptBold"/>
          <w:rFonts w:asciiTheme="minorHAnsi" w:hAnsiTheme="minorHAnsi"/>
        </w:rPr>
        <w:t>Niman</w:t>
      </w:r>
      <w:proofErr w:type="spellEnd"/>
      <w:r w:rsidRPr="00000BBE">
        <w:rPr>
          <w:rStyle w:val="Style13ptBold"/>
          <w:rFonts w:asciiTheme="minorHAnsi" w:hAnsiTheme="minorHAnsi"/>
        </w:rPr>
        <w:t xml:space="preserve"> 14</w:t>
      </w:r>
      <w:r w:rsidRPr="00000BBE">
        <w:rPr>
          <w:rFonts w:asciiTheme="minorHAnsi" w:hAnsiTheme="minorHAnsi"/>
        </w:rPr>
        <w:t xml:space="preserve"> (Nicolette Hahn </w:t>
      </w:r>
      <w:proofErr w:type="spellStart"/>
      <w:r w:rsidRPr="00000BBE">
        <w:rPr>
          <w:rFonts w:asciiTheme="minorHAnsi" w:hAnsiTheme="minorHAnsi"/>
        </w:rPr>
        <w:t>Niman</w:t>
      </w:r>
      <w:proofErr w:type="spellEnd"/>
      <w:r w:rsidRPr="00000BBE">
        <w:rPr>
          <w:rFonts w:asciiTheme="minorHAnsi" w:hAnsiTheme="minorHAnsi"/>
        </w:rPr>
        <w:t xml:space="preserve">-livestock rancher, environmental attorney, and author of Righteous </w:t>
      </w:r>
      <w:proofErr w:type="spellStart"/>
      <w:r w:rsidRPr="00000BBE">
        <w:rPr>
          <w:rFonts w:asciiTheme="minorHAnsi" w:hAnsiTheme="minorHAnsi"/>
        </w:rPr>
        <w:t>Porkchop</w:t>
      </w:r>
      <w:proofErr w:type="spellEnd"/>
      <w:r w:rsidRPr="00000BBE">
        <w:rPr>
          <w:rFonts w:asciiTheme="minorHAnsi" w:hAnsiTheme="minorHAnsi"/>
        </w:rPr>
        <w:t xml:space="preserve">: Finding a Life and Good Food </w:t>
      </w:r>
      <w:proofErr w:type="gramStart"/>
      <w:r w:rsidRPr="00000BBE">
        <w:rPr>
          <w:rFonts w:asciiTheme="minorHAnsi" w:hAnsiTheme="minorHAnsi"/>
        </w:rPr>
        <w:t>Beyond</w:t>
      </w:r>
      <w:proofErr w:type="gramEnd"/>
      <w:r w:rsidRPr="00000BBE">
        <w:rPr>
          <w:rFonts w:asciiTheme="minorHAnsi" w:hAnsiTheme="minorHAnsi"/>
        </w:rPr>
        <w:t xml:space="preserve"> Factory Farms (2009). “Actually, Raising Beef Is Good for the Planet</w:t>
      </w:r>
      <w:proofErr w:type="gramStart"/>
      <w:r w:rsidRPr="00000BBE">
        <w:rPr>
          <w:rFonts w:asciiTheme="minorHAnsi" w:hAnsiTheme="minorHAnsi"/>
        </w:rPr>
        <w:t>” ,</w:t>
      </w:r>
      <w:proofErr w:type="gramEnd"/>
      <w:r w:rsidRPr="00000BBE">
        <w:rPr>
          <w:rFonts w:asciiTheme="minorHAnsi" w:hAnsiTheme="minorHAnsi"/>
        </w:rPr>
        <w:fldChar w:fldCharType="begin"/>
      </w:r>
      <w:r w:rsidRPr="00000BBE">
        <w:rPr>
          <w:rFonts w:asciiTheme="minorHAnsi" w:hAnsiTheme="minorHAnsi"/>
        </w:rPr>
        <w:instrText xml:space="preserve"> HYPERLINK "http://www.wsj.com/articles/actually-raising-beef-is-good-for-the-planet-1419030738" \t "_blank" </w:instrText>
      </w:r>
      <w:r w:rsidRPr="00000BBE">
        <w:rPr>
          <w:rFonts w:asciiTheme="minorHAnsi" w:hAnsiTheme="minorHAnsi"/>
        </w:rPr>
        <w:fldChar w:fldCharType="separate"/>
      </w:r>
      <w:r w:rsidRPr="00000BBE">
        <w:rPr>
          <w:rStyle w:val="Hyperlink"/>
          <w:rFonts w:asciiTheme="minorHAnsi" w:hAnsiTheme="minorHAnsi"/>
        </w:rPr>
        <w:t>http://www.wsj.com/articles/actually-raising-beef-is-good-for-the-planet-1419030738</w:t>
      </w:r>
      <w:r w:rsidRPr="00000BBE">
        <w:rPr>
          <w:rFonts w:asciiTheme="minorHAnsi" w:hAnsiTheme="minorHAnsi"/>
        </w:rPr>
        <w:fldChar w:fldCharType="end"/>
      </w:r>
      <w:r w:rsidRPr="00000BBE">
        <w:rPr>
          <w:rFonts w:asciiTheme="minorHAnsi" w:hAnsiTheme="minorHAnsi"/>
        </w:rPr>
        <w:t xml:space="preserve"> ,Dec. 19, 2014 6:12 p.m. ET)</w:t>
      </w:r>
    </w:p>
    <w:p w:rsidR="008B4F2D" w:rsidRPr="00000BBE" w:rsidRDefault="008B4F2D" w:rsidP="008B4F2D">
      <w:pPr>
        <w:rPr>
          <w:rStyle w:val="StyleUnderline"/>
          <w:rFonts w:asciiTheme="minorHAnsi" w:hAnsiTheme="minorHAnsi"/>
        </w:rPr>
      </w:pPr>
      <w:r w:rsidRPr="00000BBE">
        <w:rPr>
          <w:rFonts w:asciiTheme="minorHAnsi" w:hAnsiTheme="minorHAnsi"/>
          <w:sz w:val="16"/>
        </w:rPr>
        <w:t xml:space="preserve">As a longtime vegetarian and environmental lawyer, I once bought into these claims. But now, after more than a decade of living and working in the business—my husband, Bill, founded </w:t>
      </w:r>
      <w:proofErr w:type="spellStart"/>
      <w:r w:rsidRPr="00000BBE">
        <w:rPr>
          <w:rFonts w:asciiTheme="minorHAnsi" w:hAnsiTheme="minorHAnsi"/>
          <w:sz w:val="16"/>
        </w:rPr>
        <w:t>Niman</w:t>
      </w:r>
      <w:proofErr w:type="spellEnd"/>
      <w:r w:rsidRPr="00000BBE">
        <w:rPr>
          <w:rFonts w:asciiTheme="minorHAnsi" w:hAnsiTheme="minorHAnsi"/>
          <w:sz w:val="16"/>
        </w:rPr>
        <w:t xml:space="preserve"> Ranch but left the company in 2007, and we now have a grass-fed beef company—I’ve come to the opposite view. </w:t>
      </w:r>
      <w:r w:rsidRPr="00000BBE">
        <w:rPr>
          <w:rStyle w:val="StyleUnderline"/>
          <w:rFonts w:asciiTheme="minorHAnsi" w:hAnsiTheme="minorHAnsi"/>
        </w:rPr>
        <w:t xml:space="preserve">It isn’t just that </w:t>
      </w:r>
      <w:r w:rsidRPr="00CA2DCB">
        <w:rPr>
          <w:rStyle w:val="StyleUnderline"/>
          <w:rFonts w:asciiTheme="minorHAnsi" w:hAnsiTheme="minorHAnsi"/>
          <w:highlight w:val="cyan"/>
        </w:rPr>
        <w:t>the alarm over the environmental effects of beef are overstated</w:t>
      </w:r>
      <w:r w:rsidRPr="00000BBE">
        <w:rPr>
          <w:rStyle w:val="StyleUnderline"/>
          <w:rFonts w:asciiTheme="minorHAnsi" w:hAnsiTheme="minorHAnsi"/>
        </w:rPr>
        <w:t xml:space="preserve">. It’s that </w:t>
      </w:r>
      <w:r w:rsidRPr="00CA2DCB">
        <w:rPr>
          <w:rStyle w:val="StyleUnderline"/>
          <w:rFonts w:asciiTheme="minorHAnsi" w:hAnsiTheme="minorHAnsi"/>
          <w:highlight w:val="cyan"/>
        </w:rPr>
        <w:t>raising beef cattle</w:t>
      </w:r>
      <w:r w:rsidRPr="00000BBE">
        <w:rPr>
          <w:rStyle w:val="StyleUnderline"/>
          <w:rFonts w:asciiTheme="minorHAnsi" w:hAnsiTheme="minorHAnsi"/>
        </w:rPr>
        <w:t xml:space="preserve">, especially on grass, </w:t>
      </w:r>
      <w:r w:rsidRPr="00CA2DCB">
        <w:rPr>
          <w:rStyle w:val="StyleUnderline"/>
          <w:rFonts w:asciiTheme="minorHAnsi" w:hAnsiTheme="minorHAnsi"/>
          <w:highlight w:val="cyan"/>
        </w:rPr>
        <w:t>is an environmental gain</w:t>
      </w:r>
      <w:r w:rsidRPr="00000BBE">
        <w:rPr>
          <w:rStyle w:val="StyleUnderline"/>
          <w:rFonts w:asciiTheme="minorHAnsi" w:hAnsiTheme="minorHAnsi"/>
        </w:rPr>
        <w:t xml:space="preserve"> for the planet</w:t>
      </w:r>
      <w:r w:rsidRPr="00000BBE">
        <w:rPr>
          <w:rFonts w:asciiTheme="minorHAnsi" w:hAnsiTheme="minorHAnsi"/>
          <w:sz w:val="16"/>
        </w:rPr>
        <w:t xml:space="preserve">. </w:t>
      </w:r>
      <w:r w:rsidRPr="00000BBE">
        <w:rPr>
          <w:rStyle w:val="StyleUnderline"/>
          <w:rFonts w:asciiTheme="minorHAnsi" w:hAnsiTheme="minorHAnsi"/>
        </w:rPr>
        <w:t>Let’s start with climate change</w:t>
      </w:r>
      <w:r w:rsidRPr="00000BBE">
        <w:rPr>
          <w:rFonts w:asciiTheme="minorHAnsi" w:hAnsiTheme="minorHAnsi"/>
          <w:sz w:val="16"/>
        </w:rPr>
        <w:t xml:space="preserve">. </w:t>
      </w:r>
      <w:r w:rsidRPr="00CA2DCB">
        <w:rPr>
          <w:rStyle w:val="StyleUnderline"/>
          <w:rFonts w:asciiTheme="minorHAnsi" w:hAnsiTheme="minorHAnsi"/>
          <w:highlight w:val="cyan"/>
        </w:rPr>
        <w:t>According to the</w:t>
      </w:r>
      <w:r w:rsidRPr="00000BBE">
        <w:rPr>
          <w:rStyle w:val="StyleUnderline"/>
          <w:rFonts w:asciiTheme="minorHAnsi" w:hAnsiTheme="minorHAnsi"/>
        </w:rPr>
        <w:t xml:space="preserve"> </w:t>
      </w:r>
      <w:r w:rsidRPr="00CA2DCB">
        <w:rPr>
          <w:rStyle w:val="StyleUnderline"/>
          <w:rFonts w:asciiTheme="minorHAnsi" w:hAnsiTheme="minorHAnsi"/>
          <w:highlight w:val="cyan"/>
        </w:rPr>
        <w:t>E</w:t>
      </w:r>
      <w:r w:rsidRPr="00000BBE">
        <w:rPr>
          <w:rStyle w:val="StyleUnderline"/>
          <w:rFonts w:asciiTheme="minorHAnsi" w:hAnsiTheme="minorHAnsi"/>
        </w:rPr>
        <w:t xml:space="preserve">nvironmental </w:t>
      </w:r>
      <w:r w:rsidRPr="00CA2DCB">
        <w:rPr>
          <w:rStyle w:val="StyleUnderline"/>
          <w:rFonts w:asciiTheme="minorHAnsi" w:hAnsiTheme="minorHAnsi"/>
          <w:highlight w:val="cyan"/>
        </w:rPr>
        <w:t>P</w:t>
      </w:r>
      <w:r w:rsidRPr="00000BBE">
        <w:rPr>
          <w:rStyle w:val="StyleUnderline"/>
          <w:rFonts w:asciiTheme="minorHAnsi" w:hAnsiTheme="minorHAnsi"/>
        </w:rPr>
        <w:t xml:space="preserve">rotection </w:t>
      </w:r>
      <w:r w:rsidRPr="00CA2DCB">
        <w:rPr>
          <w:rStyle w:val="StyleUnderline"/>
          <w:rFonts w:asciiTheme="minorHAnsi" w:hAnsiTheme="minorHAnsi"/>
          <w:highlight w:val="cyan"/>
        </w:rPr>
        <w:t>A</w:t>
      </w:r>
      <w:r w:rsidRPr="00000BBE">
        <w:rPr>
          <w:rStyle w:val="StyleUnderline"/>
          <w:rFonts w:asciiTheme="minorHAnsi" w:hAnsiTheme="minorHAnsi"/>
        </w:rPr>
        <w:t>gency</w:t>
      </w:r>
      <w:r w:rsidRPr="00000BBE">
        <w:rPr>
          <w:rFonts w:asciiTheme="minorHAnsi" w:hAnsiTheme="minorHAnsi"/>
          <w:sz w:val="16"/>
        </w:rPr>
        <w:t xml:space="preserve">, </w:t>
      </w:r>
      <w:r w:rsidRPr="00CA2DCB">
        <w:rPr>
          <w:rStyle w:val="StyleUnderline"/>
          <w:rFonts w:asciiTheme="minorHAnsi" w:hAnsiTheme="minorHAnsi"/>
          <w:highlight w:val="cyan"/>
        </w:rPr>
        <w:t>all of U.S</w:t>
      </w:r>
      <w:r w:rsidRPr="00000BBE">
        <w:rPr>
          <w:rStyle w:val="StyleUnderline"/>
          <w:rFonts w:asciiTheme="minorHAnsi" w:hAnsiTheme="minorHAnsi"/>
        </w:rPr>
        <w:t xml:space="preserve">. </w:t>
      </w:r>
      <w:r w:rsidRPr="00CA2DCB">
        <w:rPr>
          <w:rStyle w:val="StyleUnderline"/>
          <w:rFonts w:asciiTheme="minorHAnsi" w:hAnsiTheme="minorHAnsi"/>
          <w:highlight w:val="cyan"/>
        </w:rPr>
        <w:t>ag</w:t>
      </w:r>
      <w:r w:rsidRPr="00000BBE">
        <w:rPr>
          <w:rStyle w:val="StyleUnderline"/>
          <w:rFonts w:asciiTheme="minorHAnsi" w:hAnsiTheme="minorHAnsi"/>
        </w:rPr>
        <w:t xml:space="preserve">riculture </w:t>
      </w:r>
      <w:r w:rsidRPr="00CA2DCB">
        <w:rPr>
          <w:rStyle w:val="StyleUnderline"/>
          <w:rFonts w:asciiTheme="minorHAnsi" w:hAnsiTheme="minorHAnsi"/>
          <w:highlight w:val="cyan"/>
        </w:rPr>
        <w:t>accounts for just 8% of our</w:t>
      </w:r>
      <w:r w:rsidRPr="00000BBE">
        <w:rPr>
          <w:rStyle w:val="StyleUnderline"/>
          <w:rFonts w:asciiTheme="minorHAnsi" w:hAnsiTheme="minorHAnsi"/>
        </w:rPr>
        <w:t xml:space="preserve"> greenhouse </w:t>
      </w:r>
      <w:r w:rsidRPr="00CA2DCB">
        <w:rPr>
          <w:rStyle w:val="StyleUnderline"/>
          <w:rFonts w:asciiTheme="minorHAnsi" w:hAnsiTheme="minorHAnsi"/>
          <w:highlight w:val="cyan"/>
        </w:rPr>
        <w:t>emissions</w:t>
      </w:r>
      <w:r w:rsidRPr="00000BBE">
        <w:rPr>
          <w:rFonts w:asciiTheme="minorHAnsi" w:hAnsiTheme="minorHAnsi"/>
          <w:sz w:val="16"/>
        </w:rPr>
        <w:t xml:space="preserve">, </w:t>
      </w:r>
      <w:r w:rsidRPr="00000BBE">
        <w:rPr>
          <w:rStyle w:val="StyleUnderline"/>
          <w:rFonts w:asciiTheme="minorHAnsi" w:hAnsiTheme="minorHAnsi"/>
        </w:rPr>
        <w:t xml:space="preserve">with by </w:t>
      </w:r>
      <w:r w:rsidRPr="00CA2DCB">
        <w:rPr>
          <w:rStyle w:val="StyleUnderline"/>
          <w:rFonts w:asciiTheme="minorHAnsi" w:hAnsiTheme="minorHAnsi"/>
          <w:highlight w:val="cyan"/>
        </w:rPr>
        <w:t>far the largest share owing to</w:t>
      </w:r>
      <w:r w:rsidRPr="00000BBE">
        <w:rPr>
          <w:rStyle w:val="StyleUnderline"/>
          <w:rFonts w:asciiTheme="minorHAnsi" w:hAnsiTheme="minorHAnsi"/>
        </w:rPr>
        <w:t xml:space="preserve"> soil management—that is, </w:t>
      </w:r>
      <w:r w:rsidRPr="00CA2DCB">
        <w:rPr>
          <w:rStyle w:val="StyleUnderline"/>
          <w:rFonts w:asciiTheme="minorHAnsi" w:hAnsiTheme="minorHAnsi"/>
          <w:highlight w:val="cyan"/>
        </w:rPr>
        <w:t>crop farming</w:t>
      </w:r>
      <w:r w:rsidRPr="00000BBE">
        <w:rPr>
          <w:rFonts w:asciiTheme="minorHAnsi" w:hAnsiTheme="minorHAnsi"/>
          <w:sz w:val="16"/>
        </w:rPr>
        <w:t xml:space="preserve">. A Union of Concerned Scientists report concluded that about </w:t>
      </w:r>
      <w:r w:rsidRPr="00CA2DCB">
        <w:rPr>
          <w:rStyle w:val="StyleUnderline"/>
          <w:rFonts w:asciiTheme="minorHAnsi" w:hAnsiTheme="minorHAnsi"/>
          <w:highlight w:val="cyan"/>
        </w:rPr>
        <w:t>2% of U.S. greenhouse gases can be linked to cattle</w:t>
      </w:r>
      <w:r w:rsidRPr="00000BBE">
        <w:rPr>
          <w:rStyle w:val="StyleUnderline"/>
          <w:rFonts w:asciiTheme="minorHAnsi" w:hAnsiTheme="minorHAnsi"/>
        </w:rPr>
        <w:t xml:space="preserve"> and that </w:t>
      </w:r>
      <w:r w:rsidRPr="00CA2DCB">
        <w:rPr>
          <w:rStyle w:val="StyleUnderline"/>
          <w:rFonts w:asciiTheme="minorHAnsi" w:hAnsiTheme="minorHAnsi"/>
          <w:highlight w:val="cyan"/>
        </w:rPr>
        <w:t>good management would diminish it further</w:t>
      </w:r>
      <w:r w:rsidRPr="00000BBE">
        <w:rPr>
          <w:rStyle w:val="StyleUnderline"/>
          <w:rFonts w:asciiTheme="minorHAnsi" w:hAnsiTheme="minorHAnsi"/>
        </w:rPr>
        <w:t xml:space="preserve">. </w:t>
      </w:r>
      <w:r w:rsidRPr="00CA2DCB">
        <w:rPr>
          <w:rStyle w:val="StyleUnderline"/>
          <w:rFonts w:asciiTheme="minorHAnsi" w:hAnsiTheme="minorHAnsi"/>
          <w:highlight w:val="cyan"/>
        </w:rPr>
        <w:t>The primary concern is methane</w:t>
      </w:r>
      <w:r w:rsidRPr="00000BBE">
        <w:rPr>
          <w:rFonts w:asciiTheme="minorHAnsi" w:hAnsiTheme="minorHAnsi"/>
          <w:sz w:val="16"/>
        </w:rPr>
        <w:t xml:space="preserve">, a potent greenhouse gas. </w:t>
      </w:r>
      <w:r w:rsidRPr="00CA2DCB">
        <w:rPr>
          <w:rStyle w:val="StyleUnderline"/>
          <w:rFonts w:asciiTheme="minorHAnsi" w:hAnsiTheme="minorHAnsi"/>
          <w:highlight w:val="cyan"/>
        </w:rPr>
        <w:t>But methane from cattle</w:t>
      </w:r>
      <w:r w:rsidRPr="00000BBE">
        <w:rPr>
          <w:rStyle w:val="StyleUnderline"/>
          <w:rFonts w:asciiTheme="minorHAnsi" w:hAnsiTheme="minorHAnsi"/>
        </w:rPr>
        <w:t>,</w:t>
      </w:r>
      <w:r w:rsidRPr="00000BBE">
        <w:rPr>
          <w:rFonts w:asciiTheme="minorHAnsi" w:hAnsiTheme="minorHAnsi"/>
          <w:sz w:val="16"/>
        </w:rPr>
        <w:t xml:space="preserve"> now under vigorous study by agricultural colleges around the world, </w:t>
      </w:r>
      <w:r w:rsidRPr="00CA2DCB">
        <w:rPr>
          <w:rStyle w:val="StyleUnderline"/>
          <w:rFonts w:asciiTheme="minorHAnsi" w:hAnsiTheme="minorHAnsi"/>
          <w:highlight w:val="cyan"/>
        </w:rPr>
        <w:t>can be mitigated in several ways</w:t>
      </w:r>
      <w:r w:rsidRPr="00000BBE">
        <w:rPr>
          <w:rFonts w:asciiTheme="minorHAnsi" w:hAnsiTheme="minorHAnsi"/>
          <w:sz w:val="16"/>
        </w:rPr>
        <w:t xml:space="preserve">. Australian research shows that certain nutritional supplements can cut methane from cattle by half. </w:t>
      </w:r>
      <w:r w:rsidRPr="00CA2DCB">
        <w:rPr>
          <w:rStyle w:val="StyleUnderline"/>
          <w:rFonts w:asciiTheme="minorHAnsi" w:hAnsiTheme="minorHAnsi"/>
          <w:highlight w:val="cyan"/>
        </w:rPr>
        <w:t>Things as intuitive as good pasture management and as obscure as robust dung beetle</w:t>
      </w:r>
      <w:r w:rsidRPr="00000BBE">
        <w:rPr>
          <w:rStyle w:val="StyleUnderline"/>
          <w:rFonts w:asciiTheme="minorHAnsi" w:hAnsiTheme="minorHAnsi"/>
        </w:rPr>
        <w:t xml:space="preserve"> populations </w:t>
      </w:r>
      <w:r w:rsidRPr="00CA2DCB">
        <w:rPr>
          <w:rStyle w:val="StyleUnderline"/>
          <w:rFonts w:asciiTheme="minorHAnsi" w:hAnsiTheme="minorHAnsi"/>
          <w:highlight w:val="cyan"/>
        </w:rPr>
        <w:t>have all been shown to reduce methane</w:t>
      </w:r>
      <w:r w:rsidRPr="00000BBE">
        <w:rPr>
          <w:rFonts w:asciiTheme="minorHAnsi" w:hAnsiTheme="minorHAnsi"/>
          <w:sz w:val="16"/>
        </w:rPr>
        <w:t xml:space="preserve">. At the same time, </w:t>
      </w:r>
      <w:r w:rsidRPr="00CA2DCB">
        <w:rPr>
          <w:rStyle w:val="StyleUnderline"/>
          <w:rFonts w:asciiTheme="minorHAnsi" w:hAnsiTheme="minorHAnsi"/>
          <w:highlight w:val="cyan"/>
        </w:rPr>
        <w:t>cattle are key to the world’s most promising strategy to counter global warming: restoring carbon to the soil</w:t>
      </w:r>
      <w:r w:rsidRPr="00CA2DCB">
        <w:rPr>
          <w:rFonts w:asciiTheme="minorHAnsi" w:hAnsiTheme="minorHAnsi"/>
          <w:sz w:val="16"/>
          <w:highlight w:val="cyan"/>
        </w:rPr>
        <w:t>.</w:t>
      </w:r>
      <w:r w:rsidRPr="00000BBE">
        <w:rPr>
          <w:rFonts w:asciiTheme="minorHAnsi" w:hAnsiTheme="minorHAnsi"/>
          <w:sz w:val="16"/>
        </w:rPr>
        <w:t xml:space="preserve"> </w:t>
      </w:r>
      <w:r w:rsidRPr="00CA2DCB">
        <w:rPr>
          <w:rStyle w:val="StyleUnderline"/>
          <w:rFonts w:asciiTheme="minorHAnsi" w:hAnsiTheme="minorHAnsi"/>
          <w:highlight w:val="cyan"/>
        </w:rPr>
        <w:t>One-tenth of all human-caused carbon emissions</w:t>
      </w:r>
      <w:r w:rsidRPr="00000BBE">
        <w:rPr>
          <w:rStyle w:val="StyleUnderline"/>
          <w:rFonts w:asciiTheme="minorHAnsi" w:hAnsiTheme="minorHAnsi"/>
        </w:rPr>
        <w:t xml:space="preserve"> since 1850 have </w:t>
      </w:r>
      <w:r w:rsidRPr="00CA2DCB">
        <w:rPr>
          <w:rStyle w:val="StyleUnderline"/>
          <w:rFonts w:asciiTheme="minorHAnsi" w:hAnsiTheme="minorHAnsi"/>
          <w:highlight w:val="cyan"/>
        </w:rPr>
        <w:t>come from soil,</w:t>
      </w:r>
      <w:r w:rsidRPr="00000BBE">
        <w:rPr>
          <w:rFonts w:asciiTheme="minorHAnsi" w:hAnsiTheme="minorHAnsi"/>
          <w:sz w:val="16"/>
        </w:rPr>
        <w:t xml:space="preserve"> according to ecologist Richard Houghton of the Woods Hole Research Center. </w:t>
      </w:r>
      <w:r w:rsidRPr="00CA2DCB">
        <w:rPr>
          <w:rStyle w:val="StyleUnderline"/>
          <w:rFonts w:asciiTheme="minorHAnsi" w:hAnsiTheme="minorHAnsi"/>
          <w:highlight w:val="cyan"/>
        </w:rPr>
        <w:t>This is due to tillage, which releases carbon and strips the earth of protective vegetation, and</w:t>
      </w:r>
      <w:r w:rsidRPr="00000BBE">
        <w:rPr>
          <w:rStyle w:val="StyleUnderline"/>
          <w:rFonts w:asciiTheme="minorHAnsi" w:hAnsiTheme="minorHAnsi"/>
        </w:rPr>
        <w:t xml:space="preserve"> to </w:t>
      </w:r>
      <w:r w:rsidRPr="00CA2DCB">
        <w:rPr>
          <w:rStyle w:val="StyleUnderline"/>
          <w:rFonts w:asciiTheme="minorHAnsi" w:hAnsiTheme="minorHAnsi"/>
          <w:highlight w:val="cyan"/>
        </w:rPr>
        <w:t>farming practices that</w:t>
      </w:r>
      <w:r w:rsidRPr="00000BBE">
        <w:rPr>
          <w:rStyle w:val="StyleUnderline"/>
          <w:rFonts w:asciiTheme="minorHAnsi" w:hAnsiTheme="minorHAnsi"/>
        </w:rPr>
        <w:t xml:space="preserve"> </w:t>
      </w:r>
      <w:r w:rsidRPr="00CA2DCB">
        <w:rPr>
          <w:rStyle w:val="StyleUnderline"/>
          <w:rFonts w:asciiTheme="minorHAnsi" w:hAnsiTheme="minorHAnsi"/>
          <w:highlight w:val="cyan"/>
        </w:rPr>
        <w:t>fail to return nutrients and organic matter</w:t>
      </w:r>
      <w:r w:rsidRPr="00000BBE">
        <w:rPr>
          <w:rStyle w:val="StyleUnderline"/>
          <w:rFonts w:asciiTheme="minorHAnsi" w:hAnsiTheme="minorHAnsi"/>
        </w:rPr>
        <w:t xml:space="preserve"> to the earth. </w:t>
      </w:r>
      <w:r w:rsidRPr="00CA2DCB">
        <w:rPr>
          <w:rStyle w:val="StyleUnderline"/>
          <w:rFonts w:asciiTheme="minorHAnsi" w:hAnsiTheme="minorHAnsi"/>
          <w:highlight w:val="cyan"/>
        </w:rPr>
        <w:t>Plant-covered land</w:t>
      </w:r>
      <w:r w:rsidRPr="00000BBE">
        <w:rPr>
          <w:rStyle w:val="StyleUnderline"/>
          <w:rFonts w:asciiTheme="minorHAnsi" w:hAnsiTheme="minorHAnsi"/>
        </w:rPr>
        <w:t xml:space="preserve"> that is </w:t>
      </w:r>
      <w:r w:rsidRPr="00CA2DCB">
        <w:rPr>
          <w:rStyle w:val="StyleUnderline"/>
          <w:rFonts w:asciiTheme="minorHAnsi" w:hAnsiTheme="minorHAnsi"/>
          <w:highlight w:val="cyan"/>
        </w:rPr>
        <w:t>never plowed is ideal for recapturing carbon</w:t>
      </w:r>
      <w:r w:rsidRPr="00000BBE">
        <w:rPr>
          <w:rStyle w:val="StyleUnderline"/>
          <w:rFonts w:asciiTheme="minorHAnsi" w:hAnsiTheme="minorHAnsi"/>
        </w:rPr>
        <w:t xml:space="preserve"> through photosynthesis </w:t>
      </w:r>
      <w:r w:rsidRPr="00CA2DCB">
        <w:rPr>
          <w:rStyle w:val="StyleUnderline"/>
          <w:rFonts w:asciiTheme="minorHAnsi" w:hAnsiTheme="minorHAnsi"/>
          <w:highlight w:val="cyan"/>
        </w:rPr>
        <w:t>and</w:t>
      </w:r>
      <w:r w:rsidRPr="00000BBE">
        <w:rPr>
          <w:rStyle w:val="StyleUnderline"/>
          <w:rFonts w:asciiTheme="minorHAnsi" w:hAnsiTheme="minorHAnsi"/>
        </w:rPr>
        <w:t xml:space="preserve"> for </w:t>
      </w:r>
      <w:r w:rsidRPr="00CA2DCB">
        <w:rPr>
          <w:rStyle w:val="StyleUnderline"/>
          <w:rFonts w:asciiTheme="minorHAnsi" w:hAnsiTheme="minorHAnsi"/>
          <w:highlight w:val="cyan"/>
        </w:rPr>
        <w:t>holding it in stable forms.</w:t>
      </w:r>
      <w:r w:rsidRPr="00000BBE">
        <w:rPr>
          <w:rStyle w:val="StyleUnderline"/>
          <w:rFonts w:asciiTheme="minorHAnsi" w:hAnsiTheme="minorHAnsi"/>
        </w:rPr>
        <w:t xml:space="preserve"> </w:t>
      </w:r>
      <w:r w:rsidRPr="00CA2DCB">
        <w:rPr>
          <w:rStyle w:val="StyleUnderline"/>
          <w:rFonts w:asciiTheme="minorHAnsi" w:hAnsiTheme="minorHAnsi"/>
          <w:highlight w:val="cyan"/>
        </w:rPr>
        <w:t>Most of the world’s beef cattle are raised on grass</w:t>
      </w:r>
      <w:r w:rsidRPr="00CA2DCB">
        <w:rPr>
          <w:rFonts w:asciiTheme="minorHAnsi" w:hAnsiTheme="minorHAnsi"/>
          <w:sz w:val="16"/>
          <w:highlight w:val="cyan"/>
        </w:rPr>
        <w:t>.</w:t>
      </w:r>
      <w:r w:rsidRPr="00000BBE">
        <w:rPr>
          <w:rFonts w:asciiTheme="minorHAnsi" w:hAnsiTheme="minorHAnsi"/>
          <w:sz w:val="16"/>
        </w:rPr>
        <w:t xml:space="preserve"> </w:t>
      </w:r>
      <w:r w:rsidRPr="00CA2DCB">
        <w:rPr>
          <w:rStyle w:val="StyleUnderline"/>
          <w:rFonts w:asciiTheme="minorHAnsi" w:hAnsiTheme="minorHAnsi"/>
          <w:highlight w:val="cyan"/>
        </w:rPr>
        <w:t>Their</w:t>
      </w:r>
      <w:r w:rsidRPr="00000BBE">
        <w:rPr>
          <w:rStyle w:val="StyleUnderline"/>
          <w:rFonts w:asciiTheme="minorHAnsi" w:hAnsiTheme="minorHAnsi"/>
        </w:rPr>
        <w:t xml:space="preserve"> pruning </w:t>
      </w:r>
      <w:r w:rsidRPr="00CA2DCB">
        <w:rPr>
          <w:rStyle w:val="StyleUnderline"/>
          <w:rFonts w:asciiTheme="minorHAnsi" w:hAnsiTheme="minorHAnsi"/>
          <w:highlight w:val="cyan"/>
        </w:rPr>
        <w:t>mouths stimulate vegetative growth as their trampling hoofs and digestive tracts foster seed germination and nutrient recycling</w:t>
      </w:r>
      <w:r w:rsidRPr="00000BBE">
        <w:rPr>
          <w:rStyle w:val="StyleUnderline"/>
          <w:rFonts w:asciiTheme="minorHAnsi" w:hAnsiTheme="minorHAnsi"/>
        </w:rPr>
        <w:t xml:space="preserve">. </w:t>
      </w:r>
      <w:r w:rsidRPr="00CA2DCB">
        <w:rPr>
          <w:rStyle w:val="StyleUnderline"/>
          <w:rFonts w:asciiTheme="minorHAnsi" w:hAnsiTheme="minorHAnsi"/>
          <w:highlight w:val="cyan"/>
        </w:rPr>
        <w:t>These beneficial disturbances</w:t>
      </w:r>
      <w:r w:rsidRPr="00000BBE">
        <w:rPr>
          <w:rStyle w:val="StyleUnderline"/>
          <w:rFonts w:asciiTheme="minorHAnsi" w:hAnsiTheme="minorHAnsi"/>
        </w:rPr>
        <w:t xml:space="preserve">, like those once caused by wild grazing herds, </w:t>
      </w:r>
      <w:r w:rsidRPr="00CA2DCB">
        <w:rPr>
          <w:rStyle w:val="StyleUnderline"/>
          <w:rFonts w:asciiTheme="minorHAnsi" w:hAnsiTheme="minorHAnsi"/>
          <w:highlight w:val="cyan"/>
        </w:rPr>
        <w:t>prevent the encroachment of woody shrubs and are necessary for the functioning of grassland ecosystems</w:t>
      </w:r>
      <w:r w:rsidRPr="00000BBE">
        <w:rPr>
          <w:rStyle w:val="StyleUnderline"/>
          <w:rFonts w:asciiTheme="minorHAnsi" w:hAnsiTheme="minorHAnsi"/>
        </w:rPr>
        <w:t xml:space="preserve">. </w:t>
      </w:r>
      <w:r w:rsidRPr="00CA2DCB">
        <w:rPr>
          <w:rStyle w:val="StyleUnderline"/>
          <w:rFonts w:asciiTheme="minorHAnsi" w:hAnsiTheme="minorHAnsi"/>
          <w:highlight w:val="cyan"/>
        </w:rPr>
        <w:t>Research</w:t>
      </w:r>
      <w:r w:rsidRPr="00000BBE">
        <w:rPr>
          <w:rStyle w:val="StyleUnderline"/>
          <w:rFonts w:asciiTheme="minorHAnsi" w:hAnsiTheme="minorHAnsi"/>
        </w:rPr>
        <w:t xml:space="preserve"> by the Soil Association </w:t>
      </w:r>
      <w:r w:rsidRPr="00CA2DCB">
        <w:rPr>
          <w:rStyle w:val="StyleUnderline"/>
          <w:rFonts w:asciiTheme="minorHAnsi" w:hAnsiTheme="minorHAnsi"/>
          <w:highlight w:val="cyan"/>
        </w:rPr>
        <w:t>in the U.K. shows</w:t>
      </w:r>
      <w:r w:rsidRPr="00000BBE">
        <w:rPr>
          <w:rStyle w:val="StyleUnderline"/>
          <w:rFonts w:asciiTheme="minorHAnsi" w:hAnsiTheme="minorHAnsi"/>
        </w:rPr>
        <w:t xml:space="preserve"> that</w:t>
      </w:r>
      <w:r w:rsidRPr="00000BBE">
        <w:rPr>
          <w:rFonts w:asciiTheme="minorHAnsi" w:hAnsiTheme="minorHAnsi"/>
          <w:sz w:val="16"/>
        </w:rPr>
        <w:t xml:space="preserve"> </w:t>
      </w:r>
      <w:r w:rsidRPr="00CA2DCB">
        <w:rPr>
          <w:rStyle w:val="StyleUnderline"/>
          <w:rFonts w:asciiTheme="minorHAnsi" w:hAnsiTheme="minorHAnsi"/>
          <w:highlight w:val="cyan"/>
        </w:rPr>
        <w:t>if</w:t>
      </w:r>
      <w:r w:rsidRPr="00CA2DCB">
        <w:rPr>
          <w:rFonts w:asciiTheme="minorHAnsi" w:hAnsiTheme="minorHAnsi"/>
          <w:sz w:val="16"/>
          <w:highlight w:val="cyan"/>
        </w:rPr>
        <w:t xml:space="preserve"> </w:t>
      </w:r>
      <w:r w:rsidRPr="00CA2DCB">
        <w:rPr>
          <w:rStyle w:val="StyleUnderline"/>
          <w:rFonts w:asciiTheme="minorHAnsi" w:hAnsiTheme="minorHAnsi"/>
          <w:highlight w:val="cyan"/>
        </w:rPr>
        <w:t>cattle are raised primarily on grass and</w:t>
      </w:r>
      <w:r w:rsidRPr="00000BBE">
        <w:rPr>
          <w:rStyle w:val="StyleUnderline"/>
          <w:rFonts w:asciiTheme="minorHAnsi" w:hAnsiTheme="minorHAnsi"/>
        </w:rPr>
        <w:t xml:space="preserve"> if </w:t>
      </w:r>
      <w:r w:rsidRPr="00CA2DCB">
        <w:rPr>
          <w:rStyle w:val="StyleUnderline"/>
          <w:rFonts w:asciiTheme="minorHAnsi" w:hAnsiTheme="minorHAnsi"/>
          <w:highlight w:val="cyan"/>
        </w:rPr>
        <w:t>good farming practices are followed, enough carbon could be sequestered to offset the methane emissions of all U.K. beef cattle and half its dairy herd</w:t>
      </w:r>
      <w:r w:rsidRPr="00000BBE">
        <w:rPr>
          <w:rFonts w:asciiTheme="minorHAnsi" w:hAnsiTheme="minorHAnsi"/>
          <w:sz w:val="16"/>
        </w:rPr>
        <w:t xml:space="preserve">. </w:t>
      </w:r>
      <w:r w:rsidRPr="00CA2DCB">
        <w:rPr>
          <w:rStyle w:val="StyleUnderline"/>
          <w:rFonts w:asciiTheme="minorHAnsi" w:hAnsiTheme="minorHAnsi"/>
          <w:highlight w:val="cyan"/>
        </w:rPr>
        <w:t>Similarly, in the U.S.,</w:t>
      </w:r>
      <w:r w:rsidRPr="00000BBE">
        <w:rPr>
          <w:rStyle w:val="StyleUnderline"/>
          <w:rFonts w:asciiTheme="minorHAnsi" w:hAnsiTheme="minorHAnsi"/>
        </w:rPr>
        <w:t xml:space="preserve"> the Union of Concerned Scientists estimates that </w:t>
      </w:r>
      <w:r w:rsidRPr="00CA2DCB">
        <w:rPr>
          <w:rStyle w:val="StyleUnderline"/>
          <w:rFonts w:asciiTheme="minorHAnsi" w:hAnsiTheme="minorHAnsi"/>
          <w:highlight w:val="cyan"/>
        </w:rPr>
        <w:t>as much as 2% of all greenhouse gases</w:t>
      </w:r>
      <w:r w:rsidRPr="00000BBE">
        <w:rPr>
          <w:rStyle w:val="StyleUnderline"/>
          <w:rFonts w:asciiTheme="minorHAnsi" w:hAnsiTheme="minorHAnsi"/>
        </w:rPr>
        <w:t xml:space="preserve"> (slightly less than what’s attributed to cattle) </w:t>
      </w:r>
      <w:r w:rsidRPr="00CA2DCB">
        <w:rPr>
          <w:rStyle w:val="StyleUnderline"/>
          <w:rFonts w:asciiTheme="minorHAnsi" w:hAnsiTheme="minorHAnsi"/>
          <w:highlight w:val="cyan"/>
        </w:rPr>
        <w:t>could be eliminated by sequestering carbon in the soils of grazing operations</w:t>
      </w:r>
      <w:r w:rsidRPr="00000BBE">
        <w:rPr>
          <w:rStyle w:val="StyleUnderline"/>
          <w:rFonts w:asciiTheme="minorHAnsi" w:hAnsiTheme="minorHAnsi"/>
        </w:rPr>
        <w:t>.</w:t>
      </w:r>
      <w:r w:rsidRPr="00000BBE">
        <w:rPr>
          <w:rFonts w:asciiTheme="minorHAnsi" w:hAnsiTheme="minorHAnsi"/>
          <w:sz w:val="16"/>
        </w:rPr>
        <w:t xml:space="preserve"> </w:t>
      </w:r>
      <w:r w:rsidRPr="00CA2DCB">
        <w:rPr>
          <w:rStyle w:val="StyleUnderline"/>
          <w:rFonts w:asciiTheme="minorHAnsi" w:hAnsiTheme="minorHAnsi"/>
          <w:highlight w:val="cyan"/>
        </w:rPr>
        <w:t>Grass is</w:t>
      </w:r>
      <w:r w:rsidRPr="00000BBE">
        <w:rPr>
          <w:rStyle w:val="StyleUnderline"/>
          <w:rFonts w:asciiTheme="minorHAnsi" w:hAnsiTheme="minorHAnsi"/>
        </w:rPr>
        <w:t xml:space="preserve"> also </w:t>
      </w:r>
      <w:r w:rsidRPr="00CA2DCB">
        <w:rPr>
          <w:rStyle w:val="StyleUnderline"/>
          <w:rFonts w:asciiTheme="minorHAnsi" w:hAnsiTheme="minorHAnsi"/>
          <w:highlight w:val="cyan"/>
        </w:rPr>
        <w:t>one of the best ways to generate and safeguard soil and to protect water</w:t>
      </w:r>
      <w:r w:rsidRPr="00000BBE">
        <w:rPr>
          <w:rStyle w:val="StyleUnderline"/>
          <w:rFonts w:asciiTheme="minorHAnsi" w:hAnsiTheme="minorHAnsi"/>
        </w:rPr>
        <w:t xml:space="preserve">. </w:t>
      </w:r>
      <w:r w:rsidRPr="00CA2DCB">
        <w:rPr>
          <w:rStyle w:val="StyleUnderline"/>
          <w:rFonts w:asciiTheme="minorHAnsi" w:hAnsiTheme="minorHAnsi"/>
          <w:highlight w:val="cyan"/>
        </w:rPr>
        <w:t>Grass blades shield soil from erosive wind and water</w:t>
      </w:r>
      <w:r w:rsidRPr="00000BBE">
        <w:rPr>
          <w:rStyle w:val="StyleUnderline"/>
          <w:rFonts w:asciiTheme="minorHAnsi" w:hAnsiTheme="minorHAnsi"/>
        </w:rPr>
        <w:t xml:space="preserve">, while </w:t>
      </w:r>
      <w:r w:rsidRPr="00CA2DCB">
        <w:rPr>
          <w:rStyle w:val="StyleUnderline"/>
          <w:rFonts w:asciiTheme="minorHAnsi" w:hAnsiTheme="minorHAnsi"/>
          <w:highlight w:val="cyan"/>
        </w:rPr>
        <w:t>its roots form a mat that holds soil and water in place</w:t>
      </w:r>
      <w:r w:rsidRPr="00000BBE">
        <w:rPr>
          <w:rStyle w:val="StyleUnderline"/>
          <w:rFonts w:asciiTheme="minorHAnsi" w:hAnsiTheme="minorHAnsi"/>
        </w:rPr>
        <w:t xml:space="preserve">. Soil experts have found that </w:t>
      </w:r>
      <w:r w:rsidRPr="00CA2DCB">
        <w:rPr>
          <w:rStyle w:val="StyleUnderline"/>
          <w:rFonts w:asciiTheme="minorHAnsi" w:hAnsiTheme="minorHAnsi"/>
          <w:highlight w:val="cyan"/>
        </w:rPr>
        <w:t>erosion rates from conventionally tilled agricultural fields average one to two orders of magnitude greater than erosion</w:t>
      </w:r>
      <w:r w:rsidRPr="00000BBE">
        <w:rPr>
          <w:rStyle w:val="StyleUnderline"/>
          <w:rFonts w:asciiTheme="minorHAnsi" w:hAnsiTheme="minorHAnsi"/>
        </w:rPr>
        <w:t xml:space="preserve"> under native vegetation, such as </w:t>
      </w:r>
      <w:r w:rsidRPr="00CA2DCB">
        <w:rPr>
          <w:rStyle w:val="StyleUnderline"/>
          <w:rFonts w:asciiTheme="minorHAnsi" w:hAnsiTheme="minorHAnsi"/>
          <w:highlight w:val="cyan"/>
        </w:rPr>
        <w:t>what’s typically found on well-managed grazing lands.</w:t>
      </w:r>
    </w:p>
    <w:p w:rsidR="008B4F2D" w:rsidRPr="00000BBE" w:rsidRDefault="008B4F2D" w:rsidP="008B4F2D">
      <w:pPr>
        <w:pStyle w:val="Heading3"/>
        <w:rPr>
          <w:rFonts w:asciiTheme="minorHAnsi" w:hAnsiTheme="minorHAnsi"/>
        </w:rPr>
      </w:pPr>
      <w:r w:rsidRPr="00000BBE">
        <w:rPr>
          <w:rFonts w:asciiTheme="minorHAnsi" w:hAnsiTheme="minorHAnsi"/>
        </w:rPr>
        <w:t>2NC Cattle KT Food</w:t>
      </w:r>
    </w:p>
    <w:p w:rsidR="008B4F2D" w:rsidRPr="00000BBE" w:rsidRDefault="008B4F2D" w:rsidP="008B4F2D">
      <w:pPr>
        <w:pStyle w:val="Heading4"/>
        <w:rPr>
          <w:rFonts w:asciiTheme="minorHAnsi" w:hAnsiTheme="minorHAnsi"/>
        </w:rPr>
      </w:pPr>
      <w:r w:rsidRPr="00000BBE">
        <w:rPr>
          <w:rFonts w:asciiTheme="minorHAnsi" w:hAnsiTheme="minorHAnsi"/>
        </w:rPr>
        <w:t xml:space="preserve">Cattle key to global food supply and don’t take away crop land </w:t>
      </w:r>
    </w:p>
    <w:p w:rsidR="008B4F2D" w:rsidRPr="00000BBE" w:rsidRDefault="008B4F2D" w:rsidP="008B4F2D">
      <w:pPr>
        <w:rPr>
          <w:rFonts w:asciiTheme="minorHAnsi" w:hAnsiTheme="minorHAnsi"/>
        </w:rPr>
      </w:pPr>
      <w:proofErr w:type="spellStart"/>
      <w:r w:rsidRPr="00000BBE">
        <w:rPr>
          <w:rStyle w:val="Style13ptBold"/>
          <w:rFonts w:asciiTheme="minorHAnsi" w:hAnsiTheme="minorHAnsi"/>
        </w:rPr>
        <w:t>Niman</w:t>
      </w:r>
      <w:proofErr w:type="spellEnd"/>
      <w:r w:rsidRPr="00000BBE">
        <w:rPr>
          <w:rStyle w:val="Style13ptBold"/>
          <w:rFonts w:asciiTheme="minorHAnsi" w:hAnsiTheme="minorHAnsi"/>
        </w:rPr>
        <w:t xml:space="preserve"> 14</w:t>
      </w:r>
      <w:r w:rsidRPr="00000BBE">
        <w:rPr>
          <w:rFonts w:asciiTheme="minorHAnsi" w:hAnsiTheme="minorHAnsi"/>
        </w:rPr>
        <w:t xml:space="preserve"> (Nicolette Hahn </w:t>
      </w:r>
      <w:proofErr w:type="spellStart"/>
      <w:r w:rsidRPr="00000BBE">
        <w:rPr>
          <w:rFonts w:asciiTheme="minorHAnsi" w:hAnsiTheme="minorHAnsi"/>
        </w:rPr>
        <w:t>Niman</w:t>
      </w:r>
      <w:proofErr w:type="spellEnd"/>
      <w:r w:rsidRPr="00000BBE">
        <w:rPr>
          <w:rFonts w:asciiTheme="minorHAnsi" w:hAnsiTheme="minorHAnsi"/>
        </w:rPr>
        <w:t xml:space="preserve">-livestock rancher, environmental attorney, and author of Righteous </w:t>
      </w:r>
      <w:proofErr w:type="spellStart"/>
      <w:r w:rsidRPr="00000BBE">
        <w:rPr>
          <w:rFonts w:asciiTheme="minorHAnsi" w:hAnsiTheme="minorHAnsi"/>
        </w:rPr>
        <w:t>Porkchop</w:t>
      </w:r>
      <w:proofErr w:type="spellEnd"/>
      <w:r w:rsidRPr="00000BBE">
        <w:rPr>
          <w:rFonts w:asciiTheme="minorHAnsi" w:hAnsiTheme="minorHAnsi"/>
        </w:rPr>
        <w:t xml:space="preserve">: Finding a Life and Good Food </w:t>
      </w:r>
      <w:proofErr w:type="gramStart"/>
      <w:r w:rsidRPr="00000BBE">
        <w:rPr>
          <w:rFonts w:asciiTheme="minorHAnsi" w:hAnsiTheme="minorHAnsi"/>
        </w:rPr>
        <w:t>Beyond</w:t>
      </w:r>
      <w:proofErr w:type="gramEnd"/>
      <w:r w:rsidRPr="00000BBE">
        <w:rPr>
          <w:rFonts w:asciiTheme="minorHAnsi" w:hAnsiTheme="minorHAnsi"/>
        </w:rPr>
        <w:t xml:space="preserve"> Factory Farms (2009). “Actually, Raising Beef Is Good for the Planet</w:t>
      </w:r>
      <w:proofErr w:type="gramStart"/>
      <w:r w:rsidRPr="00000BBE">
        <w:rPr>
          <w:rFonts w:asciiTheme="minorHAnsi" w:hAnsiTheme="minorHAnsi"/>
        </w:rPr>
        <w:t>” ,</w:t>
      </w:r>
      <w:proofErr w:type="gramEnd"/>
      <w:r w:rsidRPr="00000BBE">
        <w:rPr>
          <w:rFonts w:asciiTheme="minorHAnsi" w:hAnsiTheme="minorHAnsi"/>
        </w:rPr>
        <w:fldChar w:fldCharType="begin"/>
      </w:r>
      <w:r w:rsidRPr="00000BBE">
        <w:rPr>
          <w:rFonts w:asciiTheme="minorHAnsi" w:hAnsiTheme="minorHAnsi"/>
        </w:rPr>
        <w:instrText xml:space="preserve"> HYPERLINK "http://www.wsj.com/articles/actually-raising-beef-is-good-for-the-planet-1419030738" \t "_blank" </w:instrText>
      </w:r>
      <w:r w:rsidRPr="00000BBE">
        <w:rPr>
          <w:rFonts w:asciiTheme="minorHAnsi" w:hAnsiTheme="minorHAnsi"/>
        </w:rPr>
        <w:fldChar w:fldCharType="separate"/>
      </w:r>
      <w:r w:rsidRPr="00000BBE">
        <w:rPr>
          <w:rStyle w:val="Hyperlink"/>
          <w:rFonts w:asciiTheme="minorHAnsi" w:hAnsiTheme="minorHAnsi"/>
        </w:rPr>
        <w:t>http://www.wsj.com/articles/actually-raising-beef-is-good-for-the-planet-1419030738</w:t>
      </w:r>
      <w:r w:rsidRPr="00000BBE">
        <w:rPr>
          <w:rStyle w:val="Hyperlink"/>
          <w:rFonts w:asciiTheme="minorHAnsi" w:hAnsiTheme="minorHAnsi"/>
        </w:rPr>
        <w:fldChar w:fldCharType="end"/>
      </w:r>
      <w:r w:rsidRPr="00000BBE">
        <w:rPr>
          <w:rFonts w:asciiTheme="minorHAnsi" w:hAnsiTheme="minorHAnsi"/>
        </w:rPr>
        <w:t xml:space="preserve"> ,Dec. 19, 2014 6:12 p.m. ET)</w:t>
      </w:r>
    </w:p>
    <w:p w:rsidR="008B4F2D" w:rsidRPr="00000BBE" w:rsidRDefault="008B4F2D" w:rsidP="008B4F2D">
      <w:pPr>
        <w:rPr>
          <w:rStyle w:val="StyleUnderline"/>
          <w:rFonts w:asciiTheme="minorHAnsi" w:hAnsiTheme="minorHAnsi"/>
        </w:rPr>
      </w:pPr>
      <w:r w:rsidRPr="00000BBE">
        <w:rPr>
          <w:rStyle w:val="StyleUnderline"/>
          <w:rFonts w:asciiTheme="minorHAnsi" w:hAnsiTheme="minorHAnsi"/>
        </w:rPr>
        <w:t xml:space="preserve">Eating </w:t>
      </w:r>
      <w:r w:rsidRPr="00CA2DCB">
        <w:rPr>
          <w:rStyle w:val="StyleUnderline"/>
          <w:rFonts w:asciiTheme="minorHAnsi" w:hAnsiTheme="minorHAnsi"/>
          <w:highlight w:val="cyan"/>
        </w:rPr>
        <w:t>beef</w:t>
      </w:r>
      <w:r w:rsidRPr="00000BBE">
        <w:rPr>
          <w:rStyle w:val="StyleUnderline"/>
          <w:rFonts w:asciiTheme="minorHAnsi" w:hAnsiTheme="minorHAnsi"/>
        </w:rPr>
        <w:t xml:space="preserve"> also </w:t>
      </w:r>
      <w:r w:rsidRPr="00CA2DCB">
        <w:rPr>
          <w:rStyle w:val="StyleUnderline"/>
          <w:rFonts w:asciiTheme="minorHAnsi" w:hAnsiTheme="minorHAnsi"/>
          <w:highlight w:val="cyan"/>
        </w:rPr>
        <w:t>stands accused of aggravating world hunger.</w:t>
      </w:r>
      <w:r w:rsidRPr="00000BBE">
        <w:rPr>
          <w:rStyle w:val="StyleUnderline"/>
          <w:rFonts w:asciiTheme="minorHAnsi" w:hAnsiTheme="minorHAnsi"/>
        </w:rPr>
        <w:t xml:space="preserve"> </w:t>
      </w:r>
      <w:r w:rsidRPr="00CA2DCB">
        <w:rPr>
          <w:rStyle w:val="StyleUnderline"/>
          <w:rFonts w:asciiTheme="minorHAnsi" w:hAnsiTheme="minorHAnsi"/>
          <w:highlight w:val="cyan"/>
        </w:rPr>
        <w:t>This is ironic since a billion of the world’s poorest people depend on livestock</w:t>
      </w:r>
      <w:r w:rsidRPr="00000BBE">
        <w:rPr>
          <w:rFonts w:asciiTheme="minorHAnsi" w:hAnsiTheme="minorHAnsi"/>
          <w:sz w:val="16"/>
        </w:rPr>
        <w:t xml:space="preserve">. </w:t>
      </w:r>
      <w:r w:rsidRPr="00CA2DCB">
        <w:rPr>
          <w:rStyle w:val="StyleUnderline"/>
          <w:rFonts w:asciiTheme="minorHAnsi" w:hAnsiTheme="minorHAnsi"/>
          <w:highlight w:val="cyan"/>
        </w:rPr>
        <w:t>Most</w:t>
      </w:r>
      <w:r w:rsidRPr="00000BBE">
        <w:rPr>
          <w:rStyle w:val="StyleUnderline"/>
          <w:rFonts w:asciiTheme="minorHAnsi" w:hAnsiTheme="minorHAnsi"/>
        </w:rPr>
        <w:t xml:space="preserve"> of the world’s </w:t>
      </w:r>
      <w:r w:rsidRPr="00CA2DCB">
        <w:rPr>
          <w:rStyle w:val="StyleUnderline"/>
          <w:rFonts w:asciiTheme="minorHAnsi" w:hAnsiTheme="minorHAnsi"/>
          <w:highlight w:val="cyan"/>
        </w:rPr>
        <w:t>cattle live on land that cannot be used for crop cultivation,</w:t>
      </w:r>
      <w:r w:rsidRPr="00000BBE">
        <w:rPr>
          <w:rStyle w:val="StyleUnderline"/>
          <w:rFonts w:asciiTheme="minorHAnsi" w:hAnsiTheme="minorHAnsi"/>
        </w:rPr>
        <w:t xml:space="preserve"> and </w:t>
      </w:r>
      <w:r w:rsidRPr="00CA2DCB">
        <w:rPr>
          <w:rStyle w:val="StyleUnderline"/>
          <w:rFonts w:asciiTheme="minorHAnsi" w:hAnsiTheme="minorHAnsi"/>
          <w:highlight w:val="cyan"/>
        </w:rPr>
        <w:t>in the U.S., 85% of the land grazed by cattle cannot be farmed</w:t>
      </w:r>
      <w:r w:rsidRPr="00000BBE">
        <w:rPr>
          <w:rFonts w:asciiTheme="minorHAnsi" w:hAnsiTheme="minorHAnsi"/>
          <w:sz w:val="16"/>
        </w:rPr>
        <w:t xml:space="preserve">, according to the U.S. Beef Board. </w:t>
      </w:r>
      <w:r w:rsidRPr="00000BBE">
        <w:rPr>
          <w:rStyle w:val="StyleUnderline"/>
          <w:rFonts w:asciiTheme="minorHAnsi" w:hAnsiTheme="minorHAnsi"/>
        </w:rPr>
        <w:t>The bovine’s most striking attribute is that it can live on a simple diet of grass, which it forages for itself.</w:t>
      </w:r>
      <w:r w:rsidRPr="00000BBE">
        <w:rPr>
          <w:rFonts w:asciiTheme="minorHAnsi" w:hAnsiTheme="minorHAnsi"/>
          <w:sz w:val="16"/>
        </w:rPr>
        <w:t xml:space="preserve"> </w:t>
      </w:r>
      <w:r w:rsidRPr="00000BBE">
        <w:rPr>
          <w:rStyle w:val="StyleUnderline"/>
          <w:rFonts w:asciiTheme="minorHAnsi" w:hAnsiTheme="minorHAnsi"/>
        </w:rPr>
        <w:t>And for protecting land, water, soil and climate, there is nothing better than dense grass</w:t>
      </w:r>
      <w:r w:rsidRPr="00000BBE">
        <w:rPr>
          <w:rFonts w:asciiTheme="minorHAnsi" w:hAnsiTheme="minorHAnsi"/>
          <w:sz w:val="16"/>
        </w:rPr>
        <w:t xml:space="preserve">. </w:t>
      </w:r>
      <w:r w:rsidRPr="00CA2DCB">
        <w:rPr>
          <w:rStyle w:val="StyleUnderline"/>
          <w:rFonts w:asciiTheme="minorHAnsi" w:hAnsiTheme="minorHAnsi"/>
          <w:highlight w:val="cyan"/>
        </w:rPr>
        <w:t>As we consider</w:t>
      </w:r>
      <w:r w:rsidRPr="00000BBE">
        <w:rPr>
          <w:rStyle w:val="StyleUnderline"/>
          <w:rFonts w:asciiTheme="minorHAnsi" w:hAnsiTheme="minorHAnsi"/>
        </w:rPr>
        <w:t xml:space="preserve"> the </w:t>
      </w:r>
      <w:r w:rsidRPr="00CA2DCB">
        <w:rPr>
          <w:rStyle w:val="StyleUnderline"/>
          <w:rFonts w:asciiTheme="minorHAnsi" w:hAnsiTheme="minorHAnsi"/>
          <w:highlight w:val="cyan"/>
        </w:rPr>
        <w:t>long-term prospects for feeding the human race, cattle will rightly remain an essential element</w:t>
      </w:r>
      <w:r w:rsidRPr="00000BBE">
        <w:rPr>
          <w:rStyle w:val="StyleUnderline"/>
          <w:rFonts w:asciiTheme="minorHAnsi" w:hAnsiTheme="minorHAnsi"/>
        </w:rPr>
        <w:t>.</w:t>
      </w:r>
    </w:p>
    <w:p w:rsidR="008B4F2D" w:rsidRPr="00000BBE" w:rsidRDefault="008B4F2D" w:rsidP="008B4F2D">
      <w:pPr>
        <w:rPr>
          <w:rStyle w:val="StyleUnderline"/>
          <w:rFonts w:asciiTheme="minorHAnsi" w:hAnsiTheme="minorHAnsi"/>
        </w:rPr>
      </w:pPr>
    </w:p>
    <w:p w:rsidR="008B4F2D" w:rsidRPr="00000BBE" w:rsidRDefault="008B4F2D" w:rsidP="008B4F2D">
      <w:pPr>
        <w:pStyle w:val="Heading3"/>
        <w:rPr>
          <w:rFonts w:asciiTheme="minorHAnsi" w:hAnsiTheme="minorHAnsi"/>
        </w:rPr>
      </w:pPr>
      <w:r w:rsidRPr="00000BBE">
        <w:rPr>
          <w:rFonts w:asciiTheme="minorHAnsi" w:hAnsiTheme="minorHAnsi"/>
        </w:rPr>
        <w:t>2NC Cattle Turn AT: Water Consumption</w:t>
      </w:r>
    </w:p>
    <w:p w:rsidR="008B4F2D" w:rsidRPr="00000BBE" w:rsidRDefault="008B4F2D" w:rsidP="008B4F2D">
      <w:pPr>
        <w:pStyle w:val="Heading4"/>
        <w:rPr>
          <w:rFonts w:asciiTheme="minorHAnsi" w:hAnsiTheme="minorHAnsi"/>
        </w:rPr>
      </w:pPr>
      <w:r w:rsidRPr="00000BBE">
        <w:rPr>
          <w:rFonts w:asciiTheme="minorHAnsi" w:hAnsiTheme="minorHAnsi"/>
        </w:rPr>
        <w:t xml:space="preserve">Cattle don’t consume much water-nutrient value offsets </w:t>
      </w:r>
    </w:p>
    <w:p w:rsidR="008B4F2D" w:rsidRPr="00000BBE" w:rsidRDefault="008B4F2D" w:rsidP="008B4F2D">
      <w:pPr>
        <w:rPr>
          <w:rFonts w:asciiTheme="minorHAnsi" w:hAnsiTheme="minorHAnsi"/>
        </w:rPr>
      </w:pPr>
      <w:proofErr w:type="spellStart"/>
      <w:r w:rsidRPr="00000BBE">
        <w:rPr>
          <w:rStyle w:val="Style13ptBold"/>
          <w:rFonts w:asciiTheme="minorHAnsi" w:hAnsiTheme="minorHAnsi"/>
        </w:rPr>
        <w:t>Niman</w:t>
      </w:r>
      <w:proofErr w:type="spellEnd"/>
      <w:r w:rsidRPr="00000BBE">
        <w:rPr>
          <w:rStyle w:val="Style13ptBold"/>
          <w:rFonts w:asciiTheme="minorHAnsi" w:hAnsiTheme="minorHAnsi"/>
        </w:rPr>
        <w:t xml:space="preserve"> 14</w:t>
      </w:r>
      <w:r w:rsidRPr="00000BBE">
        <w:rPr>
          <w:rFonts w:asciiTheme="minorHAnsi" w:hAnsiTheme="minorHAnsi"/>
        </w:rPr>
        <w:t xml:space="preserve"> (Nicolette Hahn </w:t>
      </w:r>
      <w:proofErr w:type="spellStart"/>
      <w:r w:rsidRPr="00000BBE">
        <w:rPr>
          <w:rFonts w:asciiTheme="minorHAnsi" w:hAnsiTheme="minorHAnsi"/>
        </w:rPr>
        <w:t>Niman</w:t>
      </w:r>
      <w:proofErr w:type="spellEnd"/>
      <w:r w:rsidRPr="00000BBE">
        <w:rPr>
          <w:rFonts w:asciiTheme="minorHAnsi" w:hAnsiTheme="minorHAnsi"/>
        </w:rPr>
        <w:t xml:space="preserve">-livestock rancher, environmental attorney, and author of Righteous </w:t>
      </w:r>
      <w:proofErr w:type="spellStart"/>
      <w:r w:rsidRPr="00000BBE">
        <w:rPr>
          <w:rFonts w:asciiTheme="minorHAnsi" w:hAnsiTheme="minorHAnsi"/>
        </w:rPr>
        <w:t>Porkchop</w:t>
      </w:r>
      <w:proofErr w:type="spellEnd"/>
      <w:r w:rsidRPr="00000BBE">
        <w:rPr>
          <w:rFonts w:asciiTheme="minorHAnsi" w:hAnsiTheme="minorHAnsi"/>
        </w:rPr>
        <w:t xml:space="preserve">: Finding a Life and Good Food </w:t>
      </w:r>
      <w:proofErr w:type="gramStart"/>
      <w:r w:rsidRPr="00000BBE">
        <w:rPr>
          <w:rFonts w:asciiTheme="minorHAnsi" w:hAnsiTheme="minorHAnsi"/>
        </w:rPr>
        <w:t>Beyond</w:t>
      </w:r>
      <w:proofErr w:type="gramEnd"/>
      <w:r w:rsidRPr="00000BBE">
        <w:rPr>
          <w:rFonts w:asciiTheme="minorHAnsi" w:hAnsiTheme="minorHAnsi"/>
        </w:rPr>
        <w:t xml:space="preserve"> Factory Farms (2009). “Actually, Raising Beef Is Good for the Planet</w:t>
      </w:r>
      <w:proofErr w:type="gramStart"/>
      <w:r w:rsidRPr="00000BBE">
        <w:rPr>
          <w:rFonts w:asciiTheme="minorHAnsi" w:hAnsiTheme="minorHAnsi"/>
        </w:rPr>
        <w:t>” ,</w:t>
      </w:r>
      <w:proofErr w:type="gramEnd"/>
      <w:r w:rsidRPr="00000BBE">
        <w:rPr>
          <w:rFonts w:asciiTheme="minorHAnsi" w:hAnsiTheme="minorHAnsi"/>
        </w:rPr>
        <w:fldChar w:fldCharType="begin"/>
      </w:r>
      <w:r w:rsidRPr="00000BBE">
        <w:rPr>
          <w:rFonts w:asciiTheme="minorHAnsi" w:hAnsiTheme="minorHAnsi"/>
        </w:rPr>
        <w:instrText xml:space="preserve"> HYPERLINK "http://www.wsj.com/articles/actually-raising-beef-is-good-for-the-planet-1419030738" \t "_blank" </w:instrText>
      </w:r>
      <w:r w:rsidRPr="00000BBE">
        <w:rPr>
          <w:rFonts w:asciiTheme="minorHAnsi" w:hAnsiTheme="minorHAnsi"/>
        </w:rPr>
        <w:fldChar w:fldCharType="separate"/>
      </w:r>
      <w:r w:rsidRPr="00000BBE">
        <w:rPr>
          <w:rStyle w:val="Hyperlink"/>
          <w:rFonts w:asciiTheme="minorHAnsi" w:hAnsiTheme="minorHAnsi"/>
        </w:rPr>
        <w:t>http://www.wsj.com/articles/actually-raising-beef-is-good-for-the-planet-1419030738</w:t>
      </w:r>
      <w:r w:rsidRPr="00000BBE">
        <w:rPr>
          <w:rFonts w:asciiTheme="minorHAnsi" w:hAnsiTheme="minorHAnsi"/>
        </w:rPr>
        <w:fldChar w:fldCharType="end"/>
      </w:r>
      <w:r w:rsidRPr="00000BBE">
        <w:rPr>
          <w:rFonts w:asciiTheme="minorHAnsi" w:hAnsiTheme="minorHAnsi"/>
        </w:rPr>
        <w:t xml:space="preserve"> ,Dec. 19, 2014 6:12 p.m. ET)</w:t>
      </w:r>
    </w:p>
    <w:p w:rsidR="008B4F2D" w:rsidRPr="00000BBE" w:rsidRDefault="008B4F2D" w:rsidP="008B4F2D">
      <w:pPr>
        <w:rPr>
          <w:rStyle w:val="StyleUnderline"/>
          <w:rFonts w:asciiTheme="minorHAnsi" w:hAnsiTheme="minorHAnsi"/>
        </w:rPr>
      </w:pPr>
      <w:r w:rsidRPr="00CA2DCB">
        <w:rPr>
          <w:rStyle w:val="StyleUnderline"/>
          <w:rFonts w:asciiTheme="minorHAnsi" w:hAnsiTheme="minorHAnsi"/>
          <w:highlight w:val="cyan"/>
        </w:rPr>
        <w:t>Nor are cattle voracious consumers of water</w:t>
      </w:r>
      <w:r w:rsidRPr="00000BBE">
        <w:rPr>
          <w:rFonts w:asciiTheme="minorHAnsi" w:hAnsiTheme="minorHAnsi"/>
        </w:rPr>
        <w:t xml:space="preserve">. Some environmental critics of cattle assert that 2,500 gallons of water are required for every pound of beef. </w:t>
      </w:r>
      <w:r w:rsidRPr="00CA2DCB">
        <w:rPr>
          <w:rStyle w:val="StyleUnderline"/>
          <w:rFonts w:asciiTheme="minorHAnsi" w:hAnsiTheme="minorHAnsi"/>
          <w:highlight w:val="cyan"/>
        </w:rPr>
        <w:t>But this figure</w:t>
      </w:r>
      <w:r w:rsidRPr="00000BBE">
        <w:rPr>
          <w:rFonts w:asciiTheme="minorHAnsi" w:hAnsiTheme="minorHAnsi"/>
        </w:rPr>
        <w:t xml:space="preserve"> </w:t>
      </w:r>
      <w:r w:rsidRPr="00000BBE">
        <w:rPr>
          <w:rStyle w:val="StyleUnderline"/>
          <w:rFonts w:asciiTheme="minorHAnsi" w:hAnsiTheme="minorHAnsi"/>
        </w:rPr>
        <w:t>(or</w:t>
      </w:r>
      <w:r w:rsidRPr="00000BBE">
        <w:rPr>
          <w:rFonts w:asciiTheme="minorHAnsi" w:hAnsiTheme="minorHAnsi"/>
        </w:rPr>
        <w:t xml:space="preserve"> the even </w:t>
      </w:r>
      <w:r w:rsidRPr="00CA2DCB">
        <w:rPr>
          <w:rStyle w:val="StyleUnderline"/>
          <w:rFonts w:asciiTheme="minorHAnsi" w:hAnsiTheme="minorHAnsi"/>
          <w:highlight w:val="cyan"/>
        </w:rPr>
        <w:t>higher ones</w:t>
      </w:r>
      <w:r w:rsidRPr="00000BBE">
        <w:rPr>
          <w:rFonts w:asciiTheme="minorHAnsi" w:hAnsiTheme="minorHAnsi"/>
        </w:rPr>
        <w:t xml:space="preserve"> often cited by advocates of veganism) </w:t>
      </w:r>
      <w:r w:rsidRPr="00CA2DCB">
        <w:rPr>
          <w:rStyle w:val="StyleUnderline"/>
          <w:rFonts w:asciiTheme="minorHAnsi" w:hAnsiTheme="minorHAnsi"/>
          <w:highlight w:val="cyan"/>
        </w:rPr>
        <w:t>are based on the most water-intensive situations</w:t>
      </w:r>
      <w:r w:rsidRPr="00000BBE">
        <w:rPr>
          <w:rFonts w:asciiTheme="minorHAnsi" w:hAnsiTheme="minorHAnsi"/>
        </w:rPr>
        <w:t xml:space="preserve">. </w:t>
      </w:r>
      <w:r w:rsidRPr="00CA2DCB">
        <w:rPr>
          <w:rStyle w:val="StyleUnderline"/>
          <w:rFonts w:asciiTheme="minorHAnsi" w:hAnsiTheme="minorHAnsi"/>
          <w:highlight w:val="cyan"/>
        </w:rPr>
        <w:t>Research at the U</w:t>
      </w:r>
      <w:r w:rsidRPr="00000BBE">
        <w:rPr>
          <w:rStyle w:val="StyleUnderline"/>
          <w:rFonts w:asciiTheme="minorHAnsi" w:hAnsiTheme="minorHAnsi"/>
        </w:rPr>
        <w:t xml:space="preserve">niversity of </w:t>
      </w:r>
      <w:r w:rsidRPr="00CA2DCB">
        <w:rPr>
          <w:rStyle w:val="StyleUnderline"/>
          <w:rFonts w:asciiTheme="minorHAnsi" w:hAnsiTheme="minorHAnsi"/>
          <w:highlight w:val="cyan"/>
        </w:rPr>
        <w:t>C</w:t>
      </w:r>
      <w:r w:rsidRPr="00000BBE">
        <w:rPr>
          <w:rStyle w:val="StyleUnderline"/>
          <w:rFonts w:asciiTheme="minorHAnsi" w:hAnsiTheme="minorHAnsi"/>
        </w:rPr>
        <w:t xml:space="preserve">alifornia, </w:t>
      </w:r>
      <w:r w:rsidRPr="00CA2DCB">
        <w:rPr>
          <w:rStyle w:val="StyleUnderline"/>
          <w:rFonts w:asciiTheme="minorHAnsi" w:hAnsiTheme="minorHAnsi"/>
          <w:highlight w:val="cyan"/>
        </w:rPr>
        <w:t>Davis, shows that producing a typical pound of</w:t>
      </w:r>
      <w:r w:rsidRPr="00000BBE">
        <w:rPr>
          <w:rStyle w:val="StyleUnderline"/>
          <w:rFonts w:asciiTheme="minorHAnsi" w:hAnsiTheme="minorHAnsi"/>
        </w:rPr>
        <w:t xml:space="preserve"> U.S. </w:t>
      </w:r>
      <w:r w:rsidRPr="00CA2DCB">
        <w:rPr>
          <w:rStyle w:val="StyleUnderline"/>
          <w:rFonts w:asciiTheme="minorHAnsi" w:hAnsiTheme="minorHAnsi"/>
          <w:highlight w:val="cyan"/>
        </w:rPr>
        <w:t>beef takes about 441 gallons</w:t>
      </w:r>
      <w:r w:rsidRPr="00000BBE">
        <w:rPr>
          <w:rStyle w:val="StyleUnderline"/>
          <w:rFonts w:asciiTheme="minorHAnsi" w:hAnsiTheme="minorHAnsi"/>
        </w:rPr>
        <w:t xml:space="preserve"> of water per pound—</w:t>
      </w:r>
      <w:r w:rsidRPr="00CA2DCB">
        <w:rPr>
          <w:rStyle w:val="StyleUnderline"/>
          <w:rFonts w:asciiTheme="minorHAnsi" w:hAnsiTheme="minorHAnsi"/>
          <w:highlight w:val="cyan"/>
        </w:rPr>
        <w:t>only slightly more water than for a pound of rice—and beef is far more nutritious.</w:t>
      </w:r>
    </w:p>
    <w:p w:rsidR="008B4F2D" w:rsidRPr="00000BBE" w:rsidRDefault="008B4F2D" w:rsidP="008B4F2D">
      <w:pPr>
        <w:rPr>
          <w:rStyle w:val="StyleUnderline"/>
          <w:rFonts w:asciiTheme="minorHAnsi" w:hAnsiTheme="minorHAnsi"/>
        </w:rPr>
      </w:pPr>
    </w:p>
    <w:p w:rsidR="008B4F2D" w:rsidRPr="00000BBE" w:rsidRDefault="008B4F2D" w:rsidP="008B4F2D">
      <w:pPr>
        <w:rPr>
          <w:rFonts w:asciiTheme="minorHAnsi" w:hAnsiTheme="minorHAnsi"/>
        </w:rPr>
      </w:pPr>
    </w:p>
    <w:p w:rsidR="004D56C3" w:rsidRPr="00000BBE" w:rsidRDefault="008B4F2D" w:rsidP="004D56C3">
      <w:pPr>
        <w:pStyle w:val="Heading3"/>
        <w:rPr>
          <w:rFonts w:asciiTheme="minorHAnsi" w:hAnsiTheme="minorHAnsi"/>
        </w:rPr>
      </w:pPr>
      <w:r w:rsidRPr="00000BBE">
        <w:rPr>
          <w:rFonts w:asciiTheme="minorHAnsi" w:hAnsiTheme="minorHAnsi"/>
        </w:rPr>
        <w:t xml:space="preserve">1NC- </w:t>
      </w:r>
      <w:r w:rsidR="004D56C3" w:rsidRPr="00000BBE">
        <w:rPr>
          <w:rFonts w:asciiTheme="minorHAnsi" w:hAnsiTheme="minorHAnsi"/>
        </w:rPr>
        <w:t xml:space="preserve">Beef consumption down </w:t>
      </w:r>
    </w:p>
    <w:p w:rsidR="004D56C3" w:rsidRPr="00000BBE" w:rsidRDefault="004D56C3" w:rsidP="004D56C3">
      <w:pPr>
        <w:pStyle w:val="Heading4"/>
        <w:rPr>
          <w:rFonts w:asciiTheme="minorHAnsi" w:hAnsiTheme="minorHAnsi"/>
        </w:rPr>
      </w:pPr>
      <w:r w:rsidRPr="00000BBE">
        <w:rPr>
          <w:rFonts w:asciiTheme="minorHAnsi" w:hAnsiTheme="minorHAnsi"/>
        </w:rPr>
        <w:t>Meat consumption down now thanks to high prices-especially for beef</w:t>
      </w:r>
    </w:p>
    <w:p w:rsidR="004D56C3" w:rsidRPr="00000BBE" w:rsidRDefault="004D56C3" w:rsidP="004D56C3">
      <w:pPr>
        <w:rPr>
          <w:rFonts w:asciiTheme="minorHAnsi" w:hAnsiTheme="minorHAnsi"/>
        </w:rPr>
      </w:pPr>
      <w:proofErr w:type="spellStart"/>
      <w:r w:rsidRPr="00000BBE">
        <w:rPr>
          <w:rStyle w:val="Style13ptBold"/>
          <w:rFonts w:asciiTheme="minorHAnsi" w:hAnsiTheme="minorHAnsi"/>
        </w:rPr>
        <w:t>Maday</w:t>
      </w:r>
      <w:proofErr w:type="spellEnd"/>
      <w:r w:rsidRPr="00000BBE">
        <w:rPr>
          <w:rStyle w:val="Style13ptBold"/>
          <w:rFonts w:asciiTheme="minorHAnsi" w:hAnsiTheme="minorHAnsi"/>
        </w:rPr>
        <w:t xml:space="preserve"> 13</w:t>
      </w:r>
      <w:r w:rsidRPr="00000BBE">
        <w:rPr>
          <w:rFonts w:asciiTheme="minorHAnsi" w:hAnsiTheme="minorHAnsi"/>
        </w:rPr>
        <w:t xml:space="preserve"> (John </w:t>
      </w:r>
      <w:proofErr w:type="spellStart"/>
      <w:r w:rsidRPr="00000BBE">
        <w:rPr>
          <w:rFonts w:asciiTheme="minorHAnsi" w:hAnsiTheme="minorHAnsi"/>
        </w:rPr>
        <w:t>Maday</w:t>
      </w:r>
      <w:proofErr w:type="spellEnd"/>
      <w:r w:rsidRPr="00000BBE">
        <w:rPr>
          <w:rFonts w:asciiTheme="minorHAnsi" w:hAnsiTheme="minorHAnsi"/>
        </w:rPr>
        <w:t xml:space="preserve">-Editor Bovine Veterinarian magazine and Managing Editor </w:t>
      </w:r>
      <w:proofErr w:type="spellStart"/>
      <w:r w:rsidRPr="00000BBE">
        <w:rPr>
          <w:rFonts w:asciiTheme="minorHAnsi" w:hAnsiTheme="minorHAnsi"/>
        </w:rPr>
        <w:t>CattleNetwork</w:t>
      </w:r>
      <w:proofErr w:type="spellEnd"/>
      <w:r w:rsidRPr="00000BBE">
        <w:rPr>
          <w:rFonts w:asciiTheme="minorHAnsi" w:hAnsiTheme="minorHAnsi"/>
        </w:rPr>
        <w:t xml:space="preserve">, “Meat consumption drops as prices rise”, </w:t>
      </w:r>
      <w:hyperlink r:id="rId16" w:history="1">
        <w:proofErr w:type="gramStart"/>
        <w:r w:rsidRPr="00000BBE">
          <w:rPr>
            <w:rStyle w:val="Hyperlink"/>
            <w:rFonts w:asciiTheme="minorHAnsi" w:hAnsiTheme="minorHAnsi"/>
          </w:rPr>
          <w:t>http://www.cattlenetwork.com/cattle-news/Meat-consumption-drops-as-prices-rise-193674211.html</w:t>
        </w:r>
      </w:hyperlink>
      <w:r w:rsidRPr="00000BBE">
        <w:rPr>
          <w:rFonts w:asciiTheme="minorHAnsi" w:hAnsiTheme="minorHAnsi"/>
        </w:rPr>
        <w:t xml:space="preserve"> ,February</w:t>
      </w:r>
      <w:proofErr w:type="gramEnd"/>
      <w:r w:rsidRPr="00000BBE">
        <w:rPr>
          <w:rFonts w:asciiTheme="minorHAnsi" w:hAnsiTheme="minorHAnsi"/>
        </w:rPr>
        <w:t xml:space="preserve"> 27, 2013)</w:t>
      </w:r>
    </w:p>
    <w:p w:rsidR="004D56C3" w:rsidRPr="00000BBE" w:rsidRDefault="004D56C3" w:rsidP="004D56C3">
      <w:pPr>
        <w:rPr>
          <w:rFonts w:asciiTheme="minorHAnsi" w:hAnsiTheme="minorHAnsi"/>
          <w:sz w:val="16"/>
        </w:rPr>
      </w:pPr>
      <w:r w:rsidRPr="00CA2DCB">
        <w:rPr>
          <w:rStyle w:val="Emphasis"/>
          <w:rFonts w:asciiTheme="minorHAnsi" w:hAnsiTheme="minorHAnsi"/>
          <w:highlight w:val="cyan"/>
        </w:rPr>
        <w:t>U.S. meat consumption is down, and beef consumption in particular has lost ground</w:t>
      </w:r>
      <w:r w:rsidRPr="00000BBE">
        <w:rPr>
          <w:rFonts w:asciiTheme="minorHAnsi" w:hAnsiTheme="minorHAnsi"/>
          <w:sz w:val="16"/>
        </w:rPr>
        <w:t xml:space="preserve">, according to the 2013 “Power of Meat” study. </w:t>
      </w:r>
      <w:r w:rsidRPr="00CA2DCB">
        <w:rPr>
          <w:rStyle w:val="StyleUnderline"/>
          <w:rFonts w:asciiTheme="minorHAnsi" w:hAnsiTheme="minorHAnsi"/>
          <w:highlight w:val="cyan"/>
        </w:rPr>
        <w:t>Price is a key reason for the decline as beef prices have climbed through a period of tight consumer budgets</w:t>
      </w:r>
      <w:r w:rsidRPr="00000BBE">
        <w:rPr>
          <w:rFonts w:asciiTheme="minorHAnsi" w:hAnsiTheme="minorHAnsi"/>
          <w:sz w:val="16"/>
        </w:rPr>
        <w:t xml:space="preserve">, but other factors also are involved. The report, published by the American Meat Institute and the Food Marketing Institute with funding from </w:t>
      </w:r>
      <w:proofErr w:type="spellStart"/>
      <w:r w:rsidRPr="00000BBE">
        <w:rPr>
          <w:rFonts w:asciiTheme="minorHAnsi" w:hAnsiTheme="minorHAnsi"/>
          <w:sz w:val="16"/>
        </w:rPr>
        <w:t>Cryovac</w:t>
      </w:r>
      <w:proofErr w:type="spellEnd"/>
      <w:r w:rsidRPr="00000BBE">
        <w:rPr>
          <w:rFonts w:asciiTheme="minorHAnsi" w:hAnsiTheme="minorHAnsi"/>
          <w:sz w:val="16"/>
        </w:rPr>
        <w:t xml:space="preserve">, illustrates the challenges and opportunities the beef industry faces in building sales and market share. According to the survey results, consumers on average prepare 5.1 home-cooked dinners each week, with 3.6 of those including a portion of meat or poultry, down from 4.1 meals last year. Respondents on average eat 0.9 dinners out each week and order out or carry home the remaining dinner. The report does not cover the contents of the restaurant or home-delivery meals. The number of consumers reporting they include meat in at least one dinner per week, at 93 percent, was down just one percentage point from 2012 and has held steadily at 93 or 94 percent since 2009. However, just 69 percent report including meat in dinners at least three times per week, compared with 74 percent last year, and 18 percent include a meat item six times per week compared with 23 percent in 2012. </w:t>
      </w:r>
      <w:r w:rsidRPr="00CA2DCB">
        <w:rPr>
          <w:rStyle w:val="StyleUnderline"/>
          <w:rFonts w:asciiTheme="minorHAnsi" w:hAnsiTheme="minorHAnsi"/>
          <w:highlight w:val="cyan"/>
        </w:rPr>
        <w:t>Much of the decline occurred in beef,</w:t>
      </w:r>
      <w:r w:rsidRPr="00CA2DCB">
        <w:rPr>
          <w:rFonts w:asciiTheme="minorHAnsi" w:hAnsiTheme="minorHAnsi"/>
          <w:sz w:val="16"/>
          <w:highlight w:val="cyan"/>
        </w:rPr>
        <w:t xml:space="preserve"> </w:t>
      </w:r>
      <w:r w:rsidRPr="00CA2DCB">
        <w:rPr>
          <w:rStyle w:val="StyleUnderline"/>
          <w:rFonts w:asciiTheme="minorHAnsi" w:hAnsiTheme="minorHAnsi"/>
          <w:highlight w:val="cyan"/>
        </w:rPr>
        <w:t>which is not surprising since beef has experienced larger price increases</w:t>
      </w:r>
      <w:r w:rsidRPr="00000BBE">
        <w:rPr>
          <w:rStyle w:val="StyleUnderline"/>
          <w:rFonts w:asciiTheme="minorHAnsi" w:hAnsiTheme="minorHAnsi"/>
        </w:rPr>
        <w:t xml:space="preserve"> than pork or poultry in recent years</w:t>
      </w:r>
      <w:r w:rsidRPr="00000BBE">
        <w:rPr>
          <w:rFonts w:asciiTheme="minorHAnsi" w:hAnsiTheme="minorHAnsi"/>
          <w:sz w:val="16"/>
        </w:rPr>
        <w:t>. The report shows retail beef prices increased by 7.4 percent over the past year, and pound sales of beef dropped by 6.3 percent. In contrast, pork prices increased by 0.8 percent and pound sales of pork declined by just 0.3 percent. Chicken prices increased by 4.4 percent, but chicken remains the lowest-priced meat available, and pound sales increased by just under 1 percent.</w:t>
      </w:r>
    </w:p>
    <w:p w:rsidR="004D56C3" w:rsidRPr="00000BBE" w:rsidRDefault="008B4F2D" w:rsidP="004D56C3">
      <w:pPr>
        <w:pStyle w:val="Heading3"/>
        <w:rPr>
          <w:rFonts w:asciiTheme="minorHAnsi" w:hAnsiTheme="minorHAnsi"/>
        </w:rPr>
      </w:pPr>
      <w:r w:rsidRPr="00000BBE">
        <w:rPr>
          <w:rFonts w:asciiTheme="minorHAnsi" w:hAnsiTheme="minorHAnsi"/>
        </w:rPr>
        <w:t xml:space="preserve">2NC- </w:t>
      </w:r>
      <w:r w:rsidR="004D56C3" w:rsidRPr="00000BBE">
        <w:rPr>
          <w:rFonts w:asciiTheme="minorHAnsi" w:hAnsiTheme="minorHAnsi"/>
        </w:rPr>
        <w:t xml:space="preserve">Beef consumption down </w:t>
      </w:r>
    </w:p>
    <w:p w:rsidR="004D56C3" w:rsidRPr="00000BBE" w:rsidRDefault="004D56C3" w:rsidP="004D56C3">
      <w:pPr>
        <w:pStyle w:val="Heading4"/>
        <w:rPr>
          <w:rFonts w:asciiTheme="minorHAnsi" w:hAnsiTheme="minorHAnsi"/>
        </w:rPr>
      </w:pPr>
      <w:r w:rsidRPr="00000BBE">
        <w:rPr>
          <w:rFonts w:asciiTheme="minorHAnsi" w:hAnsiTheme="minorHAnsi"/>
        </w:rPr>
        <w:t>Meat prices already high</w:t>
      </w:r>
    </w:p>
    <w:p w:rsidR="004D56C3" w:rsidRPr="00000BBE" w:rsidRDefault="004D56C3" w:rsidP="004D56C3">
      <w:pPr>
        <w:rPr>
          <w:rFonts w:asciiTheme="minorHAnsi" w:hAnsiTheme="minorHAnsi"/>
        </w:rPr>
      </w:pPr>
      <w:r w:rsidRPr="00000BBE">
        <w:rPr>
          <w:rStyle w:val="Style13ptBold"/>
          <w:rFonts w:asciiTheme="minorHAnsi" w:hAnsiTheme="minorHAnsi"/>
        </w:rPr>
        <w:t>White 14</w:t>
      </w:r>
      <w:r w:rsidRPr="00000BBE">
        <w:rPr>
          <w:rFonts w:asciiTheme="minorHAnsi" w:hAnsiTheme="minorHAnsi"/>
        </w:rPr>
        <w:t xml:space="preserve"> (Martha C. White-writes about consumer credit, debt and retail banking for TIME.com, “Meat Prices Expected to Keep </w:t>
      </w:r>
      <w:proofErr w:type="gramStart"/>
      <w:r w:rsidRPr="00000BBE">
        <w:rPr>
          <w:rFonts w:asciiTheme="minorHAnsi" w:hAnsiTheme="minorHAnsi"/>
        </w:rPr>
        <w:t>Climbing</w:t>
      </w:r>
      <w:proofErr w:type="gramEnd"/>
      <w:r w:rsidRPr="00000BBE">
        <w:rPr>
          <w:rFonts w:asciiTheme="minorHAnsi" w:hAnsiTheme="minorHAnsi"/>
        </w:rPr>
        <w:t xml:space="preserve"> in 2015”, </w:t>
      </w:r>
      <w:hyperlink r:id="rId17" w:history="1">
        <w:r w:rsidRPr="00000BBE">
          <w:rPr>
            <w:rStyle w:val="Hyperlink"/>
            <w:rFonts w:asciiTheme="minorHAnsi" w:hAnsiTheme="minorHAnsi"/>
          </w:rPr>
          <w:t>http://www.nbcnews.com/business/economy/meat-prices-expected-keep-climbing-2015-n276906</w:t>
        </w:r>
      </w:hyperlink>
      <w:r w:rsidRPr="00000BBE">
        <w:rPr>
          <w:rFonts w:asciiTheme="minorHAnsi" w:hAnsiTheme="minorHAnsi"/>
        </w:rPr>
        <w:t xml:space="preserve"> , DEC 30 2014)</w:t>
      </w:r>
    </w:p>
    <w:p w:rsidR="004D56C3" w:rsidRPr="00000BBE" w:rsidRDefault="004D56C3" w:rsidP="004D56C3">
      <w:pPr>
        <w:rPr>
          <w:rFonts w:asciiTheme="minorHAnsi" w:hAnsiTheme="minorHAnsi"/>
          <w:sz w:val="16"/>
        </w:rPr>
      </w:pPr>
      <w:r w:rsidRPr="00CA2DCB">
        <w:rPr>
          <w:rStyle w:val="Emphasis"/>
          <w:rFonts w:asciiTheme="minorHAnsi" w:hAnsiTheme="minorHAnsi"/>
          <w:highlight w:val="cyan"/>
        </w:rPr>
        <w:t xml:space="preserve">Meat, it's what's </w:t>
      </w:r>
      <w:r w:rsidRPr="00CA2DCB">
        <w:rPr>
          <w:rStyle w:val="Emphasis"/>
          <w:rFonts w:asciiTheme="minorHAnsi" w:hAnsiTheme="minorHAnsi"/>
          <w:i/>
          <w:highlight w:val="cyan"/>
        </w:rPr>
        <w:t>not</w:t>
      </w:r>
      <w:r w:rsidRPr="00CA2DCB">
        <w:rPr>
          <w:rStyle w:val="Emphasis"/>
          <w:rFonts w:asciiTheme="minorHAnsi" w:hAnsiTheme="minorHAnsi"/>
          <w:highlight w:val="cyan"/>
        </w:rPr>
        <w:t xml:space="preserve"> on the menu in 2015</w:t>
      </w:r>
      <w:r w:rsidRPr="00000BBE">
        <w:rPr>
          <w:rFonts w:asciiTheme="minorHAnsi" w:hAnsiTheme="minorHAnsi"/>
          <w:sz w:val="16"/>
        </w:rPr>
        <w:t xml:space="preserve">. </w:t>
      </w:r>
      <w:r w:rsidRPr="00CA2DCB">
        <w:rPr>
          <w:rStyle w:val="StyleUnderline"/>
          <w:rFonts w:asciiTheme="minorHAnsi" w:hAnsiTheme="minorHAnsi"/>
          <w:highlight w:val="cyan"/>
        </w:rPr>
        <w:t>A litany of proteins, including beef, pork</w:t>
      </w:r>
      <w:r w:rsidRPr="00000BBE">
        <w:rPr>
          <w:rFonts w:asciiTheme="minorHAnsi" w:hAnsiTheme="minorHAnsi"/>
          <w:sz w:val="16"/>
        </w:rPr>
        <w:t xml:space="preserve"> and eggs, </w:t>
      </w:r>
      <w:r w:rsidRPr="00CA2DCB">
        <w:rPr>
          <w:rStyle w:val="StyleUnderline"/>
          <w:rFonts w:asciiTheme="minorHAnsi" w:hAnsiTheme="minorHAnsi"/>
          <w:highlight w:val="cyan"/>
        </w:rPr>
        <w:t xml:space="preserve">will be more expensive in 2015 — after their prices already shot up in 2014 </w:t>
      </w:r>
      <w:r w:rsidRPr="00CA2DCB">
        <w:rPr>
          <w:rFonts w:asciiTheme="minorHAnsi" w:hAnsiTheme="minorHAnsi"/>
          <w:sz w:val="16"/>
          <w:highlight w:val="cyan"/>
        </w:rPr>
        <w:t xml:space="preserve">— </w:t>
      </w:r>
      <w:r w:rsidRPr="00CA2DCB">
        <w:rPr>
          <w:rStyle w:val="StyleUnderline"/>
          <w:rFonts w:asciiTheme="minorHAnsi" w:hAnsiTheme="minorHAnsi"/>
          <w:highlight w:val="cyan"/>
        </w:rPr>
        <w:t>putting them further out of reach of America's working poor</w:t>
      </w:r>
      <w:r w:rsidRPr="00CA2DCB">
        <w:rPr>
          <w:rFonts w:asciiTheme="minorHAnsi" w:hAnsiTheme="minorHAnsi"/>
          <w:sz w:val="16"/>
          <w:highlight w:val="cyan"/>
        </w:rPr>
        <w:t>.</w:t>
      </w:r>
      <w:r w:rsidRPr="00000BBE">
        <w:rPr>
          <w:rFonts w:asciiTheme="minorHAnsi" w:hAnsiTheme="minorHAnsi"/>
          <w:sz w:val="16"/>
        </w:rPr>
        <w:t xml:space="preserve"> "</w:t>
      </w:r>
      <w:r w:rsidRPr="00CA2DCB">
        <w:rPr>
          <w:rStyle w:val="StyleUnderline"/>
          <w:rFonts w:asciiTheme="minorHAnsi" w:hAnsiTheme="minorHAnsi"/>
          <w:highlight w:val="cyan"/>
        </w:rPr>
        <w:t>The need has increased</w:t>
      </w:r>
      <w:r w:rsidRPr="00CA2DCB">
        <w:rPr>
          <w:rFonts w:asciiTheme="minorHAnsi" w:hAnsiTheme="minorHAnsi"/>
          <w:sz w:val="16"/>
          <w:highlight w:val="cyan"/>
        </w:rPr>
        <w:t xml:space="preserve">. </w:t>
      </w:r>
      <w:r w:rsidRPr="00CA2DCB">
        <w:rPr>
          <w:rStyle w:val="StyleUnderline"/>
          <w:rFonts w:asciiTheme="minorHAnsi" w:hAnsiTheme="minorHAnsi"/>
          <w:highlight w:val="cyan"/>
        </w:rPr>
        <w:t>Food — even the food we buy for here — has increased, but the pay hasn't</w:t>
      </w:r>
      <w:r w:rsidRPr="00CA2DCB">
        <w:rPr>
          <w:rFonts w:asciiTheme="minorHAnsi" w:hAnsiTheme="minorHAnsi"/>
          <w:sz w:val="16"/>
          <w:highlight w:val="cyan"/>
        </w:rPr>
        <w:t>,</w:t>
      </w:r>
      <w:r w:rsidRPr="00000BBE">
        <w:rPr>
          <w:rFonts w:asciiTheme="minorHAnsi" w:hAnsiTheme="minorHAnsi"/>
          <w:sz w:val="16"/>
        </w:rPr>
        <w:t>" said Kathy Pelletier, the food bank coordinator at the Gardiner Food Center at Chrysalis Place, in Gardiner, Maine.</w:t>
      </w:r>
    </w:p>
    <w:p w:rsidR="004D56C3" w:rsidRPr="00000BBE" w:rsidRDefault="004D56C3" w:rsidP="004D56C3">
      <w:pPr>
        <w:rPr>
          <w:rFonts w:asciiTheme="minorHAnsi" w:hAnsiTheme="minorHAnsi"/>
        </w:rPr>
      </w:pPr>
    </w:p>
    <w:p w:rsidR="004D56C3" w:rsidRPr="00000BBE" w:rsidRDefault="004D56C3" w:rsidP="004D56C3">
      <w:pPr>
        <w:pStyle w:val="Heading4"/>
        <w:rPr>
          <w:rFonts w:asciiTheme="minorHAnsi" w:hAnsiTheme="minorHAnsi"/>
        </w:rPr>
      </w:pPr>
      <w:r w:rsidRPr="00000BBE">
        <w:rPr>
          <w:rFonts w:asciiTheme="minorHAnsi" w:hAnsiTheme="minorHAnsi"/>
        </w:rPr>
        <w:t xml:space="preserve">Beef prices are particularly high-it’s a luxury </w:t>
      </w:r>
    </w:p>
    <w:p w:rsidR="004D56C3" w:rsidRPr="00000BBE" w:rsidRDefault="004D56C3" w:rsidP="004D56C3">
      <w:pPr>
        <w:rPr>
          <w:rFonts w:asciiTheme="minorHAnsi" w:hAnsiTheme="minorHAnsi"/>
        </w:rPr>
      </w:pPr>
      <w:r w:rsidRPr="00000BBE">
        <w:rPr>
          <w:rStyle w:val="Style13ptBold"/>
          <w:rFonts w:asciiTheme="minorHAnsi" w:hAnsiTheme="minorHAnsi"/>
        </w:rPr>
        <w:t>White 14</w:t>
      </w:r>
      <w:r w:rsidRPr="00000BBE">
        <w:rPr>
          <w:rFonts w:asciiTheme="minorHAnsi" w:hAnsiTheme="minorHAnsi"/>
        </w:rPr>
        <w:t xml:space="preserve"> (Martha C. White-writes about consumer credit, debt and retail banking for TIME.com, “Meat Prices Expected to Keep </w:t>
      </w:r>
      <w:proofErr w:type="gramStart"/>
      <w:r w:rsidRPr="00000BBE">
        <w:rPr>
          <w:rFonts w:asciiTheme="minorHAnsi" w:hAnsiTheme="minorHAnsi"/>
        </w:rPr>
        <w:t>Climbing</w:t>
      </w:r>
      <w:proofErr w:type="gramEnd"/>
      <w:r w:rsidRPr="00000BBE">
        <w:rPr>
          <w:rFonts w:asciiTheme="minorHAnsi" w:hAnsiTheme="minorHAnsi"/>
        </w:rPr>
        <w:t xml:space="preserve"> in 2015”, </w:t>
      </w:r>
      <w:hyperlink r:id="rId18" w:history="1">
        <w:r w:rsidRPr="00000BBE">
          <w:rPr>
            <w:rStyle w:val="Hyperlink"/>
            <w:rFonts w:asciiTheme="minorHAnsi" w:hAnsiTheme="minorHAnsi"/>
          </w:rPr>
          <w:t>http://www.nbcnews.com/business/economy/meat-prices-expected-keep-climbing-2015-n276906</w:t>
        </w:r>
      </w:hyperlink>
      <w:r w:rsidRPr="00000BBE">
        <w:rPr>
          <w:rFonts w:asciiTheme="minorHAnsi" w:hAnsiTheme="minorHAnsi"/>
        </w:rPr>
        <w:t xml:space="preserve"> , DEC 30 2014)</w:t>
      </w:r>
    </w:p>
    <w:p w:rsidR="004D56C3" w:rsidRPr="00000BBE" w:rsidRDefault="004D56C3" w:rsidP="004D56C3">
      <w:pPr>
        <w:rPr>
          <w:rFonts w:asciiTheme="minorHAnsi" w:hAnsiTheme="minorHAnsi"/>
          <w:sz w:val="16"/>
        </w:rPr>
      </w:pPr>
      <w:r w:rsidRPr="00000BBE">
        <w:rPr>
          <w:rFonts w:asciiTheme="minorHAnsi" w:hAnsiTheme="minorHAnsi"/>
          <w:sz w:val="16"/>
        </w:rPr>
        <w:t xml:space="preserve">And </w:t>
      </w:r>
      <w:r w:rsidRPr="00CA2DCB">
        <w:rPr>
          <w:rStyle w:val="Emphasis"/>
          <w:rFonts w:asciiTheme="minorHAnsi" w:hAnsiTheme="minorHAnsi"/>
          <w:highlight w:val="cyan"/>
        </w:rPr>
        <w:t>beef is in a class by itself</w:t>
      </w:r>
      <w:r w:rsidRPr="00000BBE">
        <w:rPr>
          <w:rFonts w:asciiTheme="minorHAnsi" w:hAnsiTheme="minorHAnsi"/>
          <w:sz w:val="16"/>
        </w:rPr>
        <w:t>: "</w:t>
      </w:r>
      <w:r w:rsidRPr="00000BBE">
        <w:rPr>
          <w:rStyle w:val="StyleUnderline"/>
          <w:rFonts w:asciiTheme="minorHAnsi" w:hAnsiTheme="minorHAnsi"/>
        </w:rPr>
        <w:t xml:space="preserve">Most retail </w:t>
      </w:r>
      <w:r w:rsidRPr="00CA2DCB">
        <w:rPr>
          <w:rStyle w:val="StyleUnderline"/>
          <w:rFonts w:asciiTheme="minorHAnsi" w:hAnsiTheme="minorHAnsi"/>
          <w:highlight w:val="cyan"/>
        </w:rPr>
        <w:t>beef prices</w:t>
      </w:r>
      <w:r w:rsidRPr="00000BBE">
        <w:rPr>
          <w:rFonts w:asciiTheme="minorHAnsi" w:hAnsiTheme="minorHAnsi"/>
          <w:sz w:val="16"/>
        </w:rPr>
        <w:t xml:space="preserve">, on average, </w:t>
      </w:r>
      <w:r w:rsidRPr="00CA2DCB">
        <w:rPr>
          <w:rStyle w:val="StyleUnderline"/>
          <w:rFonts w:asciiTheme="minorHAnsi" w:hAnsiTheme="minorHAnsi"/>
          <w:highlight w:val="cyan"/>
        </w:rPr>
        <w:t>are</w:t>
      </w:r>
      <w:r w:rsidRPr="00000BBE">
        <w:rPr>
          <w:rStyle w:val="StyleUnderline"/>
          <w:rFonts w:asciiTheme="minorHAnsi" w:hAnsiTheme="minorHAnsi"/>
        </w:rPr>
        <w:t xml:space="preserve"> also </w:t>
      </w:r>
      <w:r w:rsidRPr="00CA2DCB">
        <w:rPr>
          <w:rStyle w:val="Emphasis"/>
          <w:rFonts w:asciiTheme="minorHAnsi" w:hAnsiTheme="minorHAnsi"/>
          <w:highlight w:val="cyan"/>
        </w:rPr>
        <w:t>at record highs</w:t>
      </w:r>
      <w:r w:rsidRPr="00CA2DCB">
        <w:rPr>
          <w:rStyle w:val="StyleUnderline"/>
          <w:rFonts w:asciiTheme="minorHAnsi" w:hAnsiTheme="minorHAnsi"/>
          <w:highlight w:val="cyan"/>
        </w:rPr>
        <w:t>, even after adjusting for inflation</w:t>
      </w:r>
      <w:r w:rsidRPr="00000BBE">
        <w:rPr>
          <w:rFonts w:asciiTheme="minorHAnsi" w:hAnsiTheme="minorHAnsi"/>
          <w:sz w:val="16"/>
        </w:rPr>
        <w:t xml:space="preserve">," the U.S.D.A.'s Economic Research Service said. It predicts </w:t>
      </w:r>
      <w:r w:rsidRPr="00CA2DCB">
        <w:rPr>
          <w:rStyle w:val="StyleUnderline"/>
          <w:rFonts w:asciiTheme="minorHAnsi" w:hAnsiTheme="minorHAnsi"/>
          <w:highlight w:val="cyan"/>
        </w:rPr>
        <w:t>beef</w:t>
      </w:r>
      <w:r w:rsidRPr="00000BBE">
        <w:rPr>
          <w:rFonts w:asciiTheme="minorHAnsi" w:hAnsiTheme="minorHAnsi"/>
          <w:sz w:val="16"/>
        </w:rPr>
        <w:t xml:space="preserve"> and veal </w:t>
      </w:r>
      <w:r w:rsidRPr="00CA2DCB">
        <w:rPr>
          <w:rStyle w:val="StyleUnderline"/>
          <w:rFonts w:asciiTheme="minorHAnsi" w:hAnsiTheme="minorHAnsi"/>
          <w:highlight w:val="cyan"/>
        </w:rPr>
        <w:t>prices</w:t>
      </w:r>
      <w:r w:rsidRPr="00000BBE">
        <w:rPr>
          <w:rStyle w:val="StyleUnderline"/>
          <w:rFonts w:asciiTheme="minorHAnsi" w:hAnsiTheme="minorHAnsi"/>
        </w:rPr>
        <w:t xml:space="preserve"> </w:t>
      </w:r>
      <w:r w:rsidRPr="00000BBE">
        <w:rPr>
          <w:rFonts w:asciiTheme="minorHAnsi" w:hAnsiTheme="minorHAnsi"/>
          <w:sz w:val="16"/>
        </w:rPr>
        <w:t xml:space="preserve">will end up with an 11 to 12 percent increase for 2014, and </w:t>
      </w:r>
      <w:r w:rsidRPr="00CA2DCB">
        <w:rPr>
          <w:rStyle w:val="StyleUnderline"/>
          <w:rFonts w:asciiTheme="minorHAnsi" w:hAnsiTheme="minorHAnsi"/>
          <w:highlight w:val="cyan"/>
        </w:rPr>
        <w:t>will rise</w:t>
      </w:r>
      <w:r w:rsidRPr="00000BBE">
        <w:rPr>
          <w:rFonts w:asciiTheme="minorHAnsi" w:hAnsiTheme="minorHAnsi"/>
          <w:sz w:val="16"/>
        </w:rPr>
        <w:t xml:space="preserve"> by another 5 percent or so in 2015. "</w:t>
      </w:r>
      <w:r w:rsidRPr="00CA2DCB">
        <w:rPr>
          <w:rStyle w:val="Emphasis"/>
          <w:rFonts w:asciiTheme="minorHAnsi" w:hAnsiTheme="minorHAnsi"/>
          <w:highlight w:val="cyan"/>
        </w:rPr>
        <w:t>Beef is becoming a luxury</w:t>
      </w:r>
      <w:r w:rsidRPr="00CA2DCB">
        <w:rPr>
          <w:rStyle w:val="StyleUnderline"/>
          <w:rFonts w:asciiTheme="minorHAnsi" w:hAnsiTheme="minorHAnsi"/>
          <w:highlight w:val="cyan"/>
        </w:rPr>
        <w:t xml:space="preserve"> in the U.S.</w:t>
      </w:r>
      <w:r w:rsidRPr="00000BBE">
        <w:rPr>
          <w:rStyle w:val="StyleUnderline"/>
          <w:rFonts w:asciiTheme="minorHAnsi" w:hAnsiTheme="minorHAnsi"/>
        </w:rPr>
        <w:t xml:space="preserve"> market at this point," </w:t>
      </w:r>
      <w:r w:rsidRPr="00CA2DCB">
        <w:rPr>
          <w:rStyle w:val="StyleUnderline"/>
          <w:rFonts w:asciiTheme="minorHAnsi" w:hAnsiTheme="minorHAnsi"/>
          <w:highlight w:val="cyan"/>
        </w:rPr>
        <w:t>said</w:t>
      </w:r>
      <w:r w:rsidRPr="00000BBE">
        <w:rPr>
          <w:rStyle w:val="StyleUnderline"/>
          <w:rFonts w:asciiTheme="minorHAnsi" w:hAnsiTheme="minorHAnsi"/>
        </w:rPr>
        <w:t xml:space="preserve"> </w:t>
      </w:r>
      <w:proofErr w:type="spellStart"/>
      <w:r w:rsidRPr="00000BBE">
        <w:rPr>
          <w:rStyle w:val="StyleUnderline"/>
          <w:rFonts w:asciiTheme="minorHAnsi" w:hAnsiTheme="minorHAnsi"/>
        </w:rPr>
        <w:t>Altin</w:t>
      </w:r>
      <w:proofErr w:type="spellEnd"/>
      <w:r w:rsidRPr="00000BBE">
        <w:rPr>
          <w:rStyle w:val="StyleUnderline"/>
          <w:rFonts w:asciiTheme="minorHAnsi" w:hAnsiTheme="minorHAnsi"/>
        </w:rPr>
        <w:t xml:space="preserve"> </w:t>
      </w:r>
      <w:proofErr w:type="spellStart"/>
      <w:r w:rsidRPr="00000BBE">
        <w:rPr>
          <w:rStyle w:val="StyleUnderline"/>
          <w:rFonts w:asciiTheme="minorHAnsi" w:hAnsiTheme="minorHAnsi"/>
        </w:rPr>
        <w:t>Kalo</w:t>
      </w:r>
      <w:proofErr w:type="spellEnd"/>
      <w:r w:rsidRPr="00000BBE">
        <w:rPr>
          <w:rStyle w:val="StyleUnderline"/>
          <w:rFonts w:asciiTheme="minorHAnsi" w:hAnsiTheme="minorHAnsi"/>
        </w:rPr>
        <w:t xml:space="preserve">, </w:t>
      </w:r>
      <w:r w:rsidRPr="00CA2DCB">
        <w:rPr>
          <w:rStyle w:val="StyleUnderline"/>
          <w:rFonts w:asciiTheme="minorHAnsi" w:hAnsiTheme="minorHAnsi"/>
          <w:highlight w:val="cyan"/>
        </w:rPr>
        <w:t>an economist at Steiner Consulting Group</w:t>
      </w:r>
      <w:r w:rsidRPr="00000BBE">
        <w:rPr>
          <w:rStyle w:val="StyleUnderline"/>
          <w:rFonts w:asciiTheme="minorHAnsi" w:hAnsiTheme="minorHAnsi"/>
        </w:rPr>
        <w:t xml:space="preserve">. </w:t>
      </w:r>
      <w:r w:rsidRPr="00000BBE">
        <w:rPr>
          <w:rFonts w:asciiTheme="minorHAnsi" w:hAnsiTheme="minorHAnsi"/>
          <w:sz w:val="16"/>
        </w:rPr>
        <w:t xml:space="preserve">"The days of simply going to the grocery store and buying a few steaks… those are going to be few and far between," he said. </w:t>
      </w:r>
      <w:proofErr w:type="spellStart"/>
      <w:r w:rsidRPr="00000BBE">
        <w:rPr>
          <w:rFonts w:asciiTheme="minorHAnsi" w:hAnsiTheme="minorHAnsi"/>
          <w:sz w:val="16"/>
        </w:rPr>
        <w:t>Kalo</w:t>
      </w:r>
      <w:proofErr w:type="spellEnd"/>
      <w:r w:rsidRPr="00000BBE">
        <w:rPr>
          <w:rFonts w:asciiTheme="minorHAnsi" w:hAnsiTheme="minorHAnsi"/>
          <w:sz w:val="16"/>
        </w:rPr>
        <w:t xml:space="preserve"> said </w:t>
      </w:r>
      <w:r w:rsidRPr="00CA2DCB">
        <w:rPr>
          <w:rStyle w:val="StyleUnderline"/>
          <w:rFonts w:asciiTheme="minorHAnsi" w:hAnsiTheme="minorHAnsi"/>
          <w:highlight w:val="cyan"/>
        </w:rPr>
        <w:t>beef prices will be 90 percent higher in 2015 than they were in 2009</w:t>
      </w:r>
      <w:r w:rsidRPr="00000BBE">
        <w:rPr>
          <w:rStyle w:val="StyleUnderline"/>
          <w:rFonts w:asciiTheme="minorHAnsi" w:hAnsiTheme="minorHAnsi"/>
        </w:rPr>
        <w:t>,</w:t>
      </w:r>
      <w:r w:rsidRPr="00000BBE">
        <w:rPr>
          <w:rFonts w:asciiTheme="minorHAnsi" w:hAnsiTheme="minorHAnsi"/>
          <w:sz w:val="16"/>
        </w:rPr>
        <w:t xml:space="preserve"> and that will be the new norm for now. "</w:t>
      </w:r>
      <w:r w:rsidRPr="00CA2DCB">
        <w:rPr>
          <w:rStyle w:val="StyleUnderline"/>
          <w:rFonts w:asciiTheme="minorHAnsi" w:hAnsiTheme="minorHAnsi"/>
          <w:highlight w:val="cyan"/>
        </w:rPr>
        <w:t>We don't think there's going to be much relief in terms of beef prices</w:t>
      </w:r>
      <w:r w:rsidRPr="00000BBE">
        <w:rPr>
          <w:rFonts w:asciiTheme="minorHAnsi" w:hAnsiTheme="minorHAnsi"/>
          <w:sz w:val="16"/>
        </w:rPr>
        <w:t>," he said.</w:t>
      </w:r>
    </w:p>
    <w:p w:rsidR="004D56C3" w:rsidRPr="00000BBE" w:rsidRDefault="004D56C3" w:rsidP="004D56C3">
      <w:pPr>
        <w:rPr>
          <w:rFonts w:asciiTheme="minorHAnsi" w:hAnsiTheme="minorHAnsi"/>
        </w:rPr>
      </w:pPr>
    </w:p>
    <w:p w:rsidR="008B4F2D" w:rsidRPr="00000BBE" w:rsidRDefault="00000BBE" w:rsidP="008B4F2D">
      <w:pPr>
        <w:pStyle w:val="Heading1"/>
        <w:rPr>
          <w:rFonts w:asciiTheme="minorHAnsi" w:hAnsiTheme="minorHAnsi"/>
        </w:rPr>
      </w:pPr>
      <w:r w:rsidRPr="00000BBE">
        <w:rPr>
          <w:rFonts w:asciiTheme="minorHAnsi" w:hAnsiTheme="minorHAnsi"/>
        </w:rPr>
        <w:t>---AT: Add-on’s---</w:t>
      </w:r>
    </w:p>
    <w:p w:rsidR="00000BBE" w:rsidRDefault="00000BBE" w:rsidP="00000BBE">
      <w:pPr>
        <w:pStyle w:val="Heading2"/>
        <w:rPr>
          <w:rFonts w:asciiTheme="minorHAnsi" w:hAnsiTheme="minorHAnsi"/>
        </w:rPr>
      </w:pPr>
      <w:r w:rsidRPr="00000BBE">
        <w:rPr>
          <w:rFonts w:asciiTheme="minorHAnsi" w:hAnsiTheme="minorHAnsi"/>
        </w:rPr>
        <w:t>California AG</w:t>
      </w:r>
    </w:p>
    <w:p w:rsidR="00CA2DCB" w:rsidRDefault="00CA2DCB" w:rsidP="00CA2DCB">
      <w:pPr>
        <w:pStyle w:val="Heading3"/>
      </w:pPr>
      <w:r>
        <w:t>2NC Food Defense</w:t>
      </w:r>
    </w:p>
    <w:p w:rsidR="00CA2DCB" w:rsidRDefault="00CA2DCB" w:rsidP="00CA2DCB">
      <w:pPr>
        <w:pStyle w:val="Heading4"/>
      </w:pPr>
      <w:r>
        <w:t>(</w:t>
      </w:r>
      <w:proofErr w:type="gramStart"/>
      <w:r>
        <w:t>cross</w:t>
      </w:r>
      <w:proofErr w:type="gramEnd"/>
      <w:r>
        <w:t xml:space="preserve"> apply the </w:t>
      </w:r>
      <w:proofErr w:type="spellStart"/>
      <w:r>
        <w:t>allouche</w:t>
      </w:r>
      <w:proofErr w:type="spellEnd"/>
      <w:r>
        <w:t xml:space="preserve"> evidence- if not already read, read here)</w:t>
      </w:r>
    </w:p>
    <w:p w:rsidR="00CA2DCB" w:rsidRPr="00EA5B21" w:rsidRDefault="00CA2DCB" w:rsidP="00CA2DCB">
      <w:pPr>
        <w:pStyle w:val="Heading4"/>
      </w:pPr>
      <w:r w:rsidRPr="00EA5B21">
        <w:t>Food shortages won’t cause war</w:t>
      </w:r>
    </w:p>
    <w:p w:rsidR="00CA2DCB" w:rsidRPr="00EA5B21" w:rsidRDefault="00CA2DCB" w:rsidP="00CA2DCB">
      <w:proofErr w:type="spellStart"/>
      <w:r w:rsidRPr="00EA5B21">
        <w:rPr>
          <w:rStyle w:val="Style13ptBold"/>
        </w:rPr>
        <w:t>Allouche</w:t>
      </w:r>
      <w:proofErr w:type="spellEnd"/>
      <w:r w:rsidRPr="00EA5B21">
        <w:rPr>
          <w:rStyle w:val="Style13ptBold"/>
        </w:rPr>
        <w:t xml:space="preserve"> 11</w:t>
      </w:r>
      <w:r w:rsidRPr="00EA5B21">
        <w:t xml:space="preserve">, research Fellow – water supply and sanitation @ Institute for Development Studies, </w:t>
      </w:r>
      <w:proofErr w:type="spellStart"/>
      <w:r w:rsidRPr="00EA5B21">
        <w:t>frmr</w:t>
      </w:r>
      <w:proofErr w:type="spellEnd"/>
      <w:r w:rsidRPr="00EA5B21">
        <w:t xml:space="preserve"> professor – MIT</w:t>
      </w:r>
      <w:r>
        <w:t xml:space="preserve"> </w:t>
      </w:r>
      <w:r w:rsidRPr="00EA5B21">
        <w:t>(Jeremy, “The sustainability and resilience of global water and food systems: Political analysis of the interplay between security, resource scarcity, political systems and global trade,” Food Policy, Vol. 36 Supplement 1, p. S3-S8, January)</w:t>
      </w:r>
    </w:p>
    <w:p w:rsidR="00CA2DCB" w:rsidRPr="0003686C" w:rsidRDefault="00CA2DCB" w:rsidP="00CA2DCB">
      <w:pPr>
        <w:rPr>
          <w:sz w:val="16"/>
        </w:rPr>
      </w:pPr>
      <w:r w:rsidRPr="0003686C">
        <w:rPr>
          <w:sz w:val="16"/>
        </w:rPr>
        <w:t xml:space="preserve">The question of resource scarcity has led to many </w:t>
      </w:r>
      <w:r w:rsidRPr="008E4EEC">
        <w:rPr>
          <w:rStyle w:val="StyleUnderline"/>
        </w:rPr>
        <w:t>debates on whether scarcity</w:t>
      </w:r>
      <w:r w:rsidRPr="0003686C">
        <w:rPr>
          <w:sz w:val="16"/>
        </w:rPr>
        <w:t xml:space="preserve"> (whether </w:t>
      </w:r>
      <w:r w:rsidRPr="008E4EEC">
        <w:rPr>
          <w:rStyle w:val="StyleUnderline"/>
        </w:rPr>
        <w:t>of food or water</w:t>
      </w:r>
      <w:r w:rsidRPr="0003686C">
        <w:rPr>
          <w:sz w:val="16"/>
        </w:rPr>
        <w:t xml:space="preserve">) </w:t>
      </w:r>
      <w:r w:rsidRPr="008E4EEC">
        <w:rPr>
          <w:rStyle w:val="StyleUnderline"/>
        </w:rPr>
        <w:t>will lead to conflict</w:t>
      </w:r>
      <w:r w:rsidRPr="0003686C">
        <w:rPr>
          <w:sz w:val="16"/>
        </w:rPr>
        <w:t xml:space="preserve"> and war. The underlining reasoning behind most of these discourses over food and water wars </w:t>
      </w:r>
      <w:r w:rsidRPr="008E4EEC">
        <w:rPr>
          <w:rStyle w:val="StyleUnderline"/>
        </w:rPr>
        <w:t>comes from the Malthusian belief that there is an imbalance between</w:t>
      </w:r>
      <w:r w:rsidRPr="0003686C">
        <w:rPr>
          <w:sz w:val="16"/>
        </w:rPr>
        <w:t xml:space="preserve"> the economic availability of natural </w:t>
      </w:r>
      <w:r w:rsidRPr="008E4EEC">
        <w:rPr>
          <w:rStyle w:val="StyleUnderline"/>
        </w:rPr>
        <w:t>resources and population growth</w:t>
      </w:r>
      <w:r w:rsidRPr="0003686C">
        <w:rPr>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AA45EF">
        <w:rPr>
          <w:rStyle w:val="Emphasis"/>
        </w:rPr>
        <w:t xml:space="preserve">most </w:t>
      </w:r>
      <w:r w:rsidRPr="00CA2DCB">
        <w:rPr>
          <w:rStyle w:val="Emphasis"/>
          <w:highlight w:val="cyan"/>
        </w:rPr>
        <w:t>empirical studies do not support</w:t>
      </w:r>
      <w:r w:rsidRPr="0003686C">
        <w:rPr>
          <w:sz w:val="16"/>
        </w:rPr>
        <w:t xml:space="preserve"> any of </w:t>
      </w:r>
      <w:r w:rsidRPr="00CA2DCB">
        <w:rPr>
          <w:rStyle w:val="Emphasis"/>
          <w:highlight w:val="cyan"/>
        </w:rPr>
        <w:t>these</w:t>
      </w:r>
      <w:r w:rsidRPr="0003686C">
        <w:rPr>
          <w:sz w:val="16"/>
        </w:rPr>
        <w:t xml:space="preserve"> neo-Malthusian </w:t>
      </w:r>
      <w:r w:rsidRPr="00CA2DCB">
        <w:rPr>
          <w:rStyle w:val="Emphasis"/>
          <w:highlight w:val="cyan"/>
        </w:rPr>
        <w:t>arguments</w:t>
      </w:r>
      <w:r w:rsidRPr="00AA45EF">
        <w:rPr>
          <w:rStyle w:val="Emphasis"/>
        </w:rPr>
        <w:t>.</w:t>
      </w:r>
      <w:r w:rsidRPr="0003686C">
        <w:rPr>
          <w:sz w:val="16"/>
        </w:rPr>
        <w:t xml:space="preserve"> </w:t>
      </w:r>
      <w:r w:rsidRPr="00CA2DCB">
        <w:rPr>
          <w:rStyle w:val="StyleUnderline"/>
          <w:highlight w:val="cyan"/>
        </w:rPr>
        <w:t>Tech</w:t>
      </w:r>
      <w:r w:rsidRPr="0003686C">
        <w:rPr>
          <w:sz w:val="16"/>
        </w:rPr>
        <w:t xml:space="preserve">nological change </w:t>
      </w:r>
      <w:r w:rsidRPr="00CA2DCB">
        <w:rPr>
          <w:rStyle w:val="StyleUnderline"/>
          <w:highlight w:val="cyan"/>
        </w:rPr>
        <w:t>and</w:t>
      </w:r>
      <w:r w:rsidRPr="0003686C">
        <w:rPr>
          <w:sz w:val="16"/>
        </w:rPr>
        <w:t xml:space="preserve"> greater inputs of </w:t>
      </w:r>
      <w:r w:rsidRPr="00CA2DCB">
        <w:rPr>
          <w:rStyle w:val="StyleUnderline"/>
          <w:highlight w:val="cyan"/>
        </w:rPr>
        <w:t>capital have</w:t>
      </w:r>
      <w:r w:rsidRPr="008E4EEC">
        <w:rPr>
          <w:rStyle w:val="StyleUnderline"/>
        </w:rPr>
        <w:t xml:space="preserve"> dramatically </w:t>
      </w:r>
      <w:r w:rsidRPr="00CA2DCB">
        <w:rPr>
          <w:rStyle w:val="StyleUnderline"/>
          <w:highlight w:val="cyan"/>
        </w:rPr>
        <w:t>increased</w:t>
      </w:r>
      <w:r w:rsidRPr="0003686C">
        <w:rPr>
          <w:sz w:val="16"/>
        </w:rPr>
        <w:t xml:space="preserve"> </w:t>
      </w:r>
      <w:proofErr w:type="spellStart"/>
      <w:r w:rsidRPr="0003686C">
        <w:rPr>
          <w:sz w:val="16"/>
        </w:rPr>
        <w:t>labour</w:t>
      </w:r>
      <w:proofErr w:type="spellEnd"/>
      <w:r w:rsidRPr="0003686C">
        <w:rPr>
          <w:sz w:val="16"/>
        </w:rPr>
        <w:t xml:space="preserve"> </w:t>
      </w:r>
      <w:r w:rsidRPr="00CA2DCB">
        <w:rPr>
          <w:rStyle w:val="StyleUnderline"/>
          <w:highlight w:val="cyan"/>
        </w:rPr>
        <w:t>productivity</w:t>
      </w:r>
      <w:r w:rsidRPr="0003686C">
        <w:rPr>
          <w:sz w:val="16"/>
        </w:rPr>
        <w:t xml:space="preserve"> in agriculture. More generally, </w:t>
      </w:r>
      <w:r w:rsidRPr="008E4EEC">
        <w:rPr>
          <w:rStyle w:val="StyleUnderline"/>
        </w:rPr>
        <w:t>the neo-Malthusian view has suffered because</w:t>
      </w:r>
      <w:r w:rsidRPr="0003686C">
        <w:rPr>
          <w:sz w:val="16"/>
        </w:rPr>
        <w:t xml:space="preserve"> during the last two centuries </w:t>
      </w:r>
      <w:r w:rsidRPr="00CA2DCB">
        <w:rPr>
          <w:rStyle w:val="StyleUnderline"/>
          <w:highlight w:val="cyan"/>
        </w:rPr>
        <w:t>humankind has breached</w:t>
      </w:r>
      <w:r w:rsidRPr="0003686C">
        <w:rPr>
          <w:sz w:val="16"/>
        </w:rPr>
        <w:t xml:space="preserve"> many </w:t>
      </w:r>
      <w:r w:rsidRPr="00CA2DCB">
        <w:rPr>
          <w:rStyle w:val="StyleUnderline"/>
          <w:highlight w:val="cyan"/>
        </w:rPr>
        <w:t>resource barriers that seemed unchallengeable.</w:t>
      </w:r>
      <w:r w:rsidRPr="002637AD">
        <w:rPr>
          <w:u w:val="single"/>
        </w:rPr>
        <w:t xml:space="preserve"> </w:t>
      </w:r>
      <w:r w:rsidRPr="0003686C">
        <w:rPr>
          <w:sz w:val="16"/>
        </w:rPr>
        <w:t xml:space="preserve">Lessons from history: alarmist scenarios, resource wars and international relations </w:t>
      </w:r>
      <w:proofErr w:type="gramStart"/>
      <w:r w:rsidRPr="0003686C">
        <w:rPr>
          <w:sz w:val="16"/>
        </w:rPr>
        <w:t>In</w:t>
      </w:r>
      <w:proofErr w:type="gramEnd"/>
      <w:r w:rsidRPr="0003686C">
        <w:rPr>
          <w:sz w:val="16"/>
        </w:rPr>
        <w:t xml:space="preserve"> a so-called age of uncertainty, a number of </w:t>
      </w:r>
      <w:r w:rsidRPr="00CA2DCB">
        <w:rPr>
          <w:rStyle w:val="Emphasis"/>
          <w:highlight w:val="cyan"/>
        </w:rPr>
        <w:t>alarmist scenarios</w:t>
      </w:r>
      <w:r w:rsidRPr="0003686C">
        <w:rPr>
          <w:sz w:val="16"/>
        </w:rPr>
        <w:t xml:space="preserve"> have </w:t>
      </w:r>
      <w:r w:rsidRPr="00CA2DCB">
        <w:rPr>
          <w:rStyle w:val="StyleUnderline"/>
          <w:highlight w:val="cyan"/>
        </w:rPr>
        <w:t>linked</w:t>
      </w:r>
      <w:r w:rsidRPr="0003686C">
        <w:rPr>
          <w:sz w:val="16"/>
        </w:rPr>
        <w:t xml:space="preserve"> the increasing </w:t>
      </w:r>
      <w:r w:rsidRPr="008E4EEC">
        <w:rPr>
          <w:rStyle w:val="StyleUnderline"/>
        </w:rPr>
        <w:t xml:space="preserve">use of water resources and </w:t>
      </w:r>
      <w:r w:rsidRPr="00CA2DCB">
        <w:rPr>
          <w:rStyle w:val="StyleUnderline"/>
          <w:highlight w:val="cyan"/>
        </w:rPr>
        <w:t>food insecurity with wars.</w:t>
      </w:r>
      <w:r w:rsidRPr="0003686C">
        <w:rPr>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AA45EF">
        <w:rPr>
          <w:rStyle w:val="Emphasis"/>
        </w:rPr>
        <w:t>In the Middle East</w:t>
      </w:r>
      <w:r w:rsidRPr="0003686C">
        <w:rPr>
          <w:sz w:val="16"/>
        </w:rPr>
        <w:t xml:space="preserve">, presidents, prime ministers and </w:t>
      </w:r>
      <w:r w:rsidRPr="00CA2DCB">
        <w:rPr>
          <w:rStyle w:val="StyleUnderline"/>
          <w:highlight w:val="cyan"/>
        </w:rPr>
        <w:t>foreign ministers</w:t>
      </w:r>
      <w:r w:rsidRPr="008E4EEC">
        <w:rPr>
          <w:rStyle w:val="StyleUnderline"/>
        </w:rPr>
        <w:t xml:space="preserve"> have</w:t>
      </w:r>
      <w:r w:rsidRPr="0003686C">
        <w:rPr>
          <w:sz w:val="16"/>
        </w:rPr>
        <w:t xml:space="preserve"> also </w:t>
      </w:r>
      <w:r w:rsidRPr="00CA2DCB">
        <w:rPr>
          <w:rStyle w:val="StyleUnderline"/>
          <w:highlight w:val="cyan"/>
        </w:rPr>
        <w:t>used this</w:t>
      </w:r>
      <w:r w:rsidRPr="008E4EEC">
        <w:rPr>
          <w:rStyle w:val="StyleUnderline"/>
        </w:rPr>
        <w:t xml:space="preserve"> bellicose </w:t>
      </w:r>
      <w:r w:rsidRPr="00CA2DCB">
        <w:rPr>
          <w:rStyle w:val="StyleUnderline"/>
          <w:highlight w:val="cyan"/>
        </w:rPr>
        <w:t>rhetoric.</w:t>
      </w:r>
      <w:r w:rsidRPr="0003686C">
        <w:rPr>
          <w:sz w:val="16"/>
        </w:rPr>
        <w:t xml:space="preserve"> </w:t>
      </w:r>
      <w:proofErr w:type="spellStart"/>
      <w:r w:rsidRPr="0003686C">
        <w:rPr>
          <w:sz w:val="16"/>
        </w:rPr>
        <w:t>Boutrous</w:t>
      </w:r>
      <w:proofErr w:type="spellEnd"/>
      <w:r w:rsidRPr="0003686C">
        <w:rPr>
          <w:sz w:val="16"/>
        </w:rPr>
        <w:t xml:space="preserve"> Boutros-</w:t>
      </w:r>
      <w:proofErr w:type="spellStart"/>
      <w:r w:rsidRPr="0003686C">
        <w:rPr>
          <w:sz w:val="16"/>
        </w:rPr>
        <w:t>Gali</w:t>
      </w:r>
      <w:proofErr w:type="spellEnd"/>
      <w:r w:rsidRPr="0003686C">
        <w:rPr>
          <w:sz w:val="16"/>
        </w:rPr>
        <w:t xml:space="preserve"> said; ‘the next war in the Middle East will be over water, not politics’ (Boutros Boutros-</w:t>
      </w:r>
      <w:proofErr w:type="spellStart"/>
      <w:r w:rsidRPr="0003686C">
        <w:rPr>
          <w:sz w:val="16"/>
        </w:rPr>
        <w:t>Gali</w:t>
      </w:r>
      <w:proofErr w:type="spellEnd"/>
      <w:r w:rsidRPr="0003686C">
        <w:rPr>
          <w:sz w:val="16"/>
        </w:rPr>
        <w:t xml:space="preserve"> in Butts, 1997, p. 65). The question is not whether the sharing of </w:t>
      </w:r>
      <w:proofErr w:type="spellStart"/>
      <w:r w:rsidRPr="0003686C">
        <w:rPr>
          <w:sz w:val="16"/>
        </w:rPr>
        <w:t>transboundary</w:t>
      </w:r>
      <w:proofErr w:type="spellEnd"/>
      <w:r w:rsidRPr="0003686C">
        <w:rPr>
          <w:sz w:val="16"/>
        </w:rPr>
        <w:t xml:space="preserve"> water sparks political tension and alarmist declaration, but rather to what extent water has been a principal factor in international conflicts. </w:t>
      </w:r>
      <w:r w:rsidRPr="008E4EEC">
        <w:rPr>
          <w:rStyle w:val="StyleUnderline"/>
        </w:rPr>
        <w:t>The evidence seems quite weak.</w:t>
      </w:r>
      <w:r w:rsidRPr="0003686C">
        <w:rPr>
          <w:sz w:val="16"/>
        </w:rPr>
        <w:t xml:space="preserve"> Whether by president Sadat in Egypt or King Hussein in Jordan, </w:t>
      </w:r>
      <w:r w:rsidRPr="008E4EEC">
        <w:rPr>
          <w:rStyle w:val="StyleUnderline"/>
        </w:rPr>
        <w:t>none of these declarations have been followed up by military action.</w:t>
      </w:r>
      <w:r w:rsidRPr="002637AD">
        <w:rPr>
          <w:u w:val="single"/>
        </w:rPr>
        <w:t xml:space="preserve"> </w:t>
      </w:r>
      <w:r w:rsidRPr="0003686C">
        <w:rPr>
          <w:sz w:val="16"/>
        </w:rPr>
        <w:t xml:space="preserve">The governance of </w:t>
      </w:r>
      <w:proofErr w:type="spellStart"/>
      <w:r w:rsidRPr="0003686C">
        <w:rPr>
          <w:sz w:val="16"/>
        </w:rPr>
        <w:t>transboundary</w:t>
      </w:r>
      <w:proofErr w:type="spellEnd"/>
      <w:r w:rsidRPr="0003686C">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CA2DCB">
        <w:rPr>
          <w:rStyle w:val="StyleUnderline"/>
          <w:highlight w:val="cyan"/>
        </w:rPr>
        <w:t xml:space="preserve">None of the </w:t>
      </w:r>
      <w:r w:rsidRPr="00CA2DCB">
        <w:rPr>
          <w:rStyle w:val="Emphasis"/>
          <w:highlight w:val="cyan"/>
        </w:rPr>
        <w:t>various and extensive databases</w:t>
      </w:r>
      <w:r w:rsidRPr="00CA2DCB">
        <w:rPr>
          <w:rStyle w:val="StyleUnderline"/>
          <w:highlight w:val="cyan"/>
        </w:rPr>
        <w:t xml:space="preserve"> on</w:t>
      </w:r>
      <w:r w:rsidRPr="008E4EEC">
        <w:rPr>
          <w:rStyle w:val="StyleUnderline"/>
        </w:rPr>
        <w:t xml:space="preserve"> the </w:t>
      </w:r>
      <w:r w:rsidRPr="00CA2DCB">
        <w:rPr>
          <w:rStyle w:val="StyleUnderline"/>
          <w:highlight w:val="cyan"/>
        </w:rPr>
        <w:t>causes of war show water</w:t>
      </w:r>
      <w:r w:rsidRPr="008E4EEC">
        <w:rPr>
          <w:rStyle w:val="StyleUnderline"/>
        </w:rPr>
        <w:t xml:space="preserve"> as a casus belli.</w:t>
      </w:r>
      <w:r w:rsidRPr="0003686C">
        <w:rPr>
          <w:sz w:val="16"/>
        </w:rPr>
        <w:t xml:space="preserve"> Using the International Crisis Behavior (ICB) data set and supplementary data from the University of Alabama on water conflicts, </w:t>
      </w:r>
      <w:r w:rsidRPr="008E4EEC">
        <w:rPr>
          <w:rStyle w:val="StyleUnderline"/>
        </w:rPr>
        <w:t>Hewitt, Wolf and Hammer found only seven disputes where water seems to have been at least a partial cause</w:t>
      </w:r>
      <w:r w:rsidRPr="0003686C">
        <w:rPr>
          <w:sz w:val="16"/>
        </w:rPr>
        <w:t xml:space="preserve"> for conflict (Wolf, 1998, p. 251). In fact, about </w:t>
      </w:r>
      <w:r w:rsidRPr="00CA2DCB">
        <w:rPr>
          <w:rStyle w:val="StyleUnderline"/>
          <w:highlight w:val="cyan"/>
        </w:rPr>
        <w:t>80% of</w:t>
      </w:r>
      <w:r w:rsidRPr="008E4EEC">
        <w:rPr>
          <w:rStyle w:val="StyleUnderline"/>
        </w:rPr>
        <w:t xml:space="preserve"> the </w:t>
      </w:r>
      <w:r w:rsidRPr="00CA2DCB">
        <w:rPr>
          <w:rStyle w:val="StyleUnderline"/>
          <w:highlight w:val="cyan"/>
        </w:rPr>
        <w:t>incidents</w:t>
      </w:r>
      <w:r w:rsidRPr="008E4EEC">
        <w:rPr>
          <w:rStyle w:val="StyleUnderline"/>
        </w:rPr>
        <w:t xml:space="preserve"> relating to water </w:t>
      </w:r>
      <w:r w:rsidRPr="00CA2DCB">
        <w:rPr>
          <w:rStyle w:val="StyleUnderline"/>
          <w:highlight w:val="cyan"/>
        </w:rPr>
        <w:t>were limited</w:t>
      </w:r>
      <w:r w:rsidRPr="0003686C">
        <w:rPr>
          <w:sz w:val="16"/>
        </w:rPr>
        <w:t xml:space="preserve"> purely </w:t>
      </w:r>
      <w:r w:rsidRPr="00CA2DCB">
        <w:rPr>
          <w:rStyle w:val="StyleUnderline"/>
          <w:highlight w:val="cyan"/>
        </w:rPr>
        <w:t>to</w:t>
      </w:r>
      <w:r w:rsidRPr="008E4EEC">
        <w:rPr>
          <w:rStyle w:val="StyleUnderline"/>
        </w:rPr>
        <w:t xml:space="preserve"> governmental </w:t>
      </w:r>
      <w:r w:rsidRPr="00CA2DCB">
        <w:rPr>
          <w:rStyle w:val="StyleUnderline"/>
          <w:highlight w:val="cyan"/>
        </w:rPr>
        <w:t>rhetoric</w:t>
      </w:r>
      <w:r w:rsidRPr="0003686C">
        <w:rPr>
          <w:sz w:val="16"/>
        </w:rPr>
        <w:t xml:space="preserve"> intended for the electorate (</w:t>
      </w:r>
      <w:proofErr w:type="spellStart"/>
      <w:r w:rsidRPr="0003686C">
        <w:rPr>
          <w:sz w:val="16"/>
        </w:rPr>
        <w:t>Otchet</w:t>
      </w:r>
      <w:proofErr w:type="spellEnd"/>
      <w:r w:rsidRPr="0003686C">
        <w:rPr>
          <w:sz w:val="16"/>
        </w:rPr>
        <w:t xml:space="preserve">, 2001, p. 18). As shown in The Basins At Risk (BAR) water event database, </w:t>
      </w:r>
      <w:r w:rsidRPr="008E4EEC">
        <w:rPr>
          <w:rStyle w:val="StyleUnderline"/>
        </w:rPr>
        <w:t xml:space="preserve">more than </w:t>
      </w:r>
      <w:r w:rsidRPr="00CA2DCB">
        <w:rPr>
          <w:rStyle w:val="StyleUnderline"/>
          <w:highlight w:val="cyan"/>
        </w:rPr>
        <w:t>two-thirds</w:t>
      </w:r>
      <w:r w:rsidRPr="008E4EEC">
        <w:rPr>
          <w:rStyle w:val="StyleUnderline"/>
        </w:rPr>
        <w:t xml:space="preserve"> of</w:t>
      </w:r>
      <w:r w:rsidRPr="0003686C">
        <w:rPr>
          <w:sz w:val="16"/>
        </w:rPr>
        <w:t xml:space="preserve"> over </w:t>
      </w:r>
      <w:r w:rsidRPr="008E4EEC">
        <w:rPr>
          <w:rStyle w:val="StyleUnderline"/>
        </w:rPr>
        <w:t>1800 water</w:t>
      </w:r>
      <w:r w:rsidRPr="0003686C">
        <w:rPr>
          <w:sz w:val="16"/>
        </w:rPr>
        <w:t>-related ‘</w:t>
      </w:r>
      <w:r w:rsidRPr="008E4EEC">
        <w:rPr>
          <w:rStyle w:val="StyleUnderline"/>
        </w:rPr>
        <w:t xml:space="preserve">events’ </w:t>
      </w:r>
      <w:r w:rsidRPr="00CA2DCB">
        <w:rPr>
          <w:rStyle w:val="StyleUnderline"/>
          <w:highlight w:val="cyan"/>
        </w:rPr>
        <w:t>fall on the ‘cooperative’ scale</w:t>
      </w:r>
      <w:r w:rsidRPr="0003686C">
        <w:rPr>
          <w:sz w:val="16"/>
        </w:rPr>
        <w:t xml:space="preserve"> (</w:t>
      </w:r>
      <w:proofErr w:type="spellStart"/>
      <w:r w:rsidRPr="0003686C">
        <w:rPr>
          <w:sz w:val="16"/>
        </w:rPr>
        <w:t>Yoffe</w:t>
      </w:r>
      <w:proofErr w:type="spellEnd"/>
      <w:r w:rsidRPr="0003686C">
        <w:rPr>
          <w:sz w:val="16"/>
        </w:rPr>
        <w:t xml:space="preserve"> et al., 2003). Indeed, if one takes into account a much longer period, the following figures clearly demonstrate this argument. According to studies by the United Nations Food and Agriculture Organization (FAO), </w:t>
      </w:r>
      <w:r w:rsidRPr="008E4EEC">
        <w:rPr>
          <w:rStyle w:val="StyleUnderline"/>
        </w:rPr>
        <w:t>organized political bodies signed</w:t>
      </w:r>
      <w:r w:rsidRPr="0003686C">
        <w:rPr>
          <w:sz w:val="16"/>
        </w:rPr>
        <w:t xml:space="preserve"> between the year 805 and 1984 </w:t>
      </w:r>
      <w:r w:rsidRPr="008E4EEC">
        <w:rPr>
          <w:rStyle w:val="StyleUnderline"/>
        </w:rPr>
        <w:t>more than 3600 water-related treaties</w:t>
      </w:r>
      <w:r w:rsidRPr="0003686C">
        <w:rPr>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AA45EF">
        <w:rPr>
          <w:rStyle w:val="Emphasis"/>
        </w:rPr>
        <w:t>There is</w:t>
      </w:r>
      <w:r w:rsidRPr="0003686C">
        <w:rPr>
          <w:sz w:val="16"/>
        </w:rPr>
        <w:t xml:space="preserve"> however </w:t>
      </w:r>
      <w:r w:rsidRPr="00AA45EF">
        <w:rPr>
          <w:rStyle w:val="Emphasis"/>
        </w:rPr>
        <w:t>no</w:t>
      </w:r>
      <w:r w:rsidRPr="0003686C">
        <w:rPr>
          <w:sz w:val="16"/>
        </w:rPr>
        <w:t xml:space="preserve"> direct </w:t>
      </w:r>
      <w:r w:rsidRPr="00AA45EF">
        <w:rPr>
          <w:rStyle w:val="Emphasis"/>
        </w:rPr>
        <w:t xml:space="preserve">correlation between water scarcity and </w:t>
      </w:r>
      <w:proofErr w:type="spellStart"/>
      <w:r w:rsidRPr="00AA45EF">
        <w:rPr>
          <w:rStyle w:val="Emphasis"/>
        </w:rPr>
        <w:t>transboundary</w:t>
      </w:r>
      <w:proofErr w:type="spellEnd"/>
      <w:r w:rsidRPr="00AA45EF">
        <w:rPr>
          <w:rStyle w:val="Emphasis"/>
        </w:rPr>
        <w:t xml:space="preserve"> conflict. </w:t>
      </w:r>
      <w:r w:rsidRPr="0003686C">
        <w:rPr>
          <w:sz w:val="16"/>
        </w:rPr>
        <w:t xml:space="preserve">Most specialists now tend to agree that the major issue is not scarcity per se but rather the allocation of water resources between the different riparian states (see for example </w:t>
      </w:r>
      <w:proofErr w:type="spellStart"/>
      <w:r w:rsidRPr="0003686C">
        <w:rPr>
          <w:sz w:val="16"/>
        </w:rPr>
        <w:t>Allouche</w:t>
      </w:r>
      <w:proofErr w:type="spellEnd"/>
      <w:r w:rsidRPr="0003686C">
        <w:rPr>
          <w:sz w:val="16"/>
        </w:rPr>
        <w:t xml:space="preserve">, 2005, </w:t>
      </w:r>
      <w:proofErr w:type="spellStart"/>
      <w:r w:rsidRPr="0003686C">
        <w:rPr>
          <w:sz w:val="16"/>
        </w:rPr>
        <w:t>Allouche</w:t>
      </w:r>
      <w:proofErr w:type="spellEnd"/>
      <w:r w:rsidRPr="0003686C">
        <w:rPr>
          <w:sz w:val="16"/>
        </w:rPr>
        <w:t>, 2007 and [</w:t>
      </w:r>
      <w:proofErr w:type="spellStart"/>
      <w:r w:rsidRPr="0003686C">
        <w:rPr>
          <w:sz w:val="16"/>
        </w:rPr>
        <w:t>Rouyer</w:t>
      </w:r>
      <w:proofErr w:type="spellEnd"/>
      <w:r w:rsidRPr="0003686C">
        <w:rPr>
          <w:sz w:val="16"/>
        </w:rPr>
        <w:t>, 2000</w:t>
      </w:r>
      <w:proofErr w:type="gramStart"/>
      <w:r w:rsidRPr="0003686C">
        <w:rPr>
          <w:sz w:val="16"/>
        </w:rPr>
        <w:t>] )</w:t>
      </w:r>
      <w:proofErr w:type="gramEnd"/>
      <w:r w:rsidRPr="0003686C">
        <w:rPr>
          <w:sz w:val="16"/>
        </w:rPr>
        <w:t xml:space="preserve">. </w:t>
      </w:r>
      <w:r w:rsidRPr="008E4EEC">
        <w:rPr>
          <w:rStyle w:val="StyleUnderline"/>
        </w:rPr>
        <w:t>Water rich countries have been involved in</w:t>
      </w:r>
      <w:r w:rsidRPr="0003686C">
        <w:rPr>
          <w:sz w:val="16"/>
        </w:rPr>
        <w:t xml:space="preserve"> a number of </w:t>
      </w:r>
      <w:r w:rsidRPr="008E4EEC">
        <w:rPr>
          <w:rStyle w:val="StyleUnderline"/>
        </w:rPr>
        <w:t>disputes with other</w:t>
      </w:r>
      <w:r w:rsidRPr="0003686C">
        <w:rPr>
          <w:sz w:val="16"/>
        </w:rPr>
        <w:t xml:space="preserve"> relatively </w:t>
      </w:r>
      <w:r w:rsidRPr="008E4EEC">
        <w:rPr>
          <w:rStyle w:val="StyleUnderline"/>
        </w:rPr>
        <w:t>water rich countries</w:t>
      </w:r>
      <w:r w:rsidRPr="0003686C">
        <w:rPr>
          <w:sz w:val="16"/>
        </w:rPr>
        <w:t xml:space="preserve"> (see for example India/Pakistan or Brazil/Argentina). The perception of each state’s estimated water needs really constitutes the core issue in </w:t>
      </w:r>
      <w:proofErr w:type="spellStart"/>
      <w:r w:rsidRPr="0003686C">
        <w:rPr>
          <w:sz w:val="16"/>
        </w:rPr>
        <w:t>transboundary</w:t>
      </w:r>
      <w:proofErr w:type="spellEnd"/>
      <w:r w:rsidRPr="0003686C">
        <w:rPr>
          <w:sz w:val="16"/>
        </w:rPr>
        <w:t xml:space="preserve"> water relations. Indeed, whether this scarcity exists or not in reality, </w:t>
      </w:r>
      <w:r w:rsidRPr="008E4EEC">
        <w:rPr>
          <w:rStyle w:val="StyleUnderline"/>
        </w:rPr>
        <w:t>perceptions of the amount of available water</w:t>
      </w:r>
      <w:r w:rsidRPr="0003686C">
        <w:rPr>
          <w:sz w:val="16"/>
        </w:rPr>
        <w:t xml:space="preserve"> shapes people’s attitude towards the environment (</w:t>
      </w:r>
      <w:proofErr w:type="spellStart"/>
      <w:r w:rsidRPr="0003686C">
        <w:rPr>
          <w:sz w:val="16"/>
        </w:rPr>
        <w:t>Ohlsson</w:t>
      </w:r>
      <w:proofErr w:type="spellEnd"/>
      <w:r w:rsidRPr="0003686C">
        <w:rPr>
          <w:sz w:val="16"/>
        </w:rPr>
        <w:t xml:space="preserve">, 1999). In fact, some water experts have argued that scarcity </w:t>
      </w:r>
      <w:r w:rsidRPr="008E4EEC">
        <w:rPr>
          <w:rStyle w:val="StyleUnderline"/>
        </w:rPr>
        <w:t>drives</w:t>
      </w:r>
      <w:r w:rsidRPr="0003686C">
        <w:rPr>
          <w:sz w:val="16"/>
        </w:rPr>
        <w:t xml:space="preserve"> the process of </w:t>
      </w:r>
      <w:r w:rsidRPr="008E4EEC">
        <w:rPr>
          <w:rStyle w:val="StyleUnderline"/>
        </w:rPr>
        <w:t xml:space="preserve">co-operation among </w:t>
      </w:r>
      <w:proofErr w:type="spellStart"/>
      <w:r w:rsidRPr="008E4EEC">
        <w:rPr>
          <w:rStyle w:val="StyleUnderline"/>
        </w:rPr>
        <w:t>riparians</w:t>
      </w:r>
      <w:proofErr w:type="spellEnd"/>
      <w:r w:rsidRPr="0003686C">
        <w:rPr>
          <w:sz w:val="16"/>
        </w:rPr>
        <w:t xml:space="preserve"> (Dinar and Dinar, 2005 and </w:t>
      </w:r>
      <w:proofErr w:type="spellStart"/>
      <w:r w:rsidRPr="0003686C">
        <w:rPr>
          <w:sz w:val="16"/>
        </w:rPr>
        <w:t>Brochmann</w:t>
      </w:r>
      <w:proofErr w:type="spellEnd"/>
      <w:r w:rsidRPr="0003686C">
        <w:rPr>
          <w:sz w:val="16"/>
        </w:rPr>
        <w:t xml:space="preserve"> and </w:t>
      </w:r>
      <w:proofErr w:type="spellStart"/>
      <w:r w:rsidRPr="0003686C">
        <w:rPr>
          <w:sz w:val="16"/>
        </w:rPr>
        <w:t>Gleditsch</w:t>
      </w:r>
      <w:proofErr w:type="spellEnd"/>
      <w:r w:rsidRPr="0003686C">
        <w:rPr>
          <w:sz w:val="16"/>
        </w:rPr>
        <w:t xml:space="preserve">, 2006). In terms of international relations, </w:t>
      </w:r>
      <w:r w:rsidRPr="00AA45EF">
        <w:rPr>
          <w:rStyle w:val="Emphasis"/>
        </w:rPr>
        <w:t>the threat of water wars</w:t>
      </w:r>
      <w:r w:rsidRPr="0003686C">
        <w:rPr>
          <w:sz w:val="16"/>
        </w:rPr>
        <w:t xml:space="preserve"> due to increasing scarcity </w:t>
      </w:r>
      <w:r w:rsidRPr="00AA45EF">
        <w:rPr>
          <w:rStyle w:val="Emphasis"/>
        </w:rPr>
        <w:t>does not make</w:t>
      </w:r>
      <w:r w:rsidRPr="0003686C">
        <w:rPr>
          <w:sz w:val="16"/>
        </w:rPr>
        <w:t xml:space="preserve"> much </w:t>
      </w:r>
      <w:r w:rsidRPr="00AA45EF">
        <w:rPr>
          <w:rStyle w:val="Emphasis"/>
        </w:rPr>
        <w:t>sense in the light of the recent historical record.</w:t>
      </w:r>
      <w:r w:rsidRPr="0003686C">
        <w:rPr>
          <w:sz w:val="16"/>
        </w:rPr>
        <w:t xml:space="preserve"> Overall, the water war rationale expects conflict to occur over water, and appears to suggest that violence is a viable means of securing national water supplies, an argument which is highly contestable. The </w:t>
      </w:r>
      <w:r w:rsidRPr="008E4EEC">
        <w:rPr>
          <w:rStyle w:val="StyleUnderline"/>
        </w:rPr>
        <w:t>debates over</w:t>
      </w:r>
      <w:r w:rsidRPr="0003686C">
        <w:rPr>
          <w:sz w:val="16"/>
        </w:rPr>
        <w:t xml:space="preserve"> the likely impacts of </w:t>
      </w:r>
      <w:r w:rsidRPr="008E4EEC">
        <w:rPr>
          <w:rStyle w:val="StyleUnderline"/>
        </w:rPr>
        <w:t>climate change</w:t>
      </w:r>
      <w:r w:rsidRPr="0003686C">
        <w:rPr>
          <w:sz w:val="16"/>
        </w:rPr>
        <w:t xml:space="preserve"> have again </w:t>
      </w:r>
      <w:proofErr w:type="spellStart"/>
      <w:r w:rsidRPr="008E4EEC">
        <w:rPr>
          <w:rStyle w:val="StyleUnderline"/>
        </w:rPr>
        <w:t>popularised</w:t>
      </w:r>
      <w:proofErr w:type="spellEnd"/>
      <w:r w:rsidRPr="0003686C">
        <w:rPr>
          <w:sz w:val="16"/>
        </w:rPr>
        <w:t xml:space="preserve"> the idea of </w:t>
      </w:r>
      <w:r w:rsidRPr="008E4EEC">
        <w:rPr>
          <w:rStyle w:val="StyleUnderline"/>
        </w:rPr>
        <w:t>water wars.</w:t>
      </w:r>
      <w:r w:rsidRPr="0003686C">
        <w:rPr>
          <w:sz w:val="16"/>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03686C">
        <w:rPr>
          <w:sz w:val="16"/>
        </w:rPr>
        <w:t>Brauch</w:t>
      </w:r>
      <w:proofErr w:type="spellEnd"/>
      <w:r w:rsidRPr="0003686C">
        <w:rPr>
          <w:sz w:val="16"/>
        </w:rPr>
        <w:t xml:space="preserve">, 2002 and </w:t>
      </w:r>
      <w:proofErr w:type="spellStart"/>
      <w:r w:rsidRPr="0003686C">
        <w:rPr>
          <w:sz w:val="16"/>
        </w:rPr>
        <w:t>Pervis</w:t>
      </w:r>
      <w:proofErr w:type="spellEnd"/>
      <w:r w:rsidRPr="0003686C">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8E4EEC">
        <w:rPr>
          <w:rStyle w:val="StyleUnderline"/>
        </w:rPr>
        <w:t>Despite growing concern that climate change will lead to instability and violent conflict, the evidence base to substantiate the connections is thin</w:t>
      </w:r>
      <w:r w:rsidRPr="0003686C">
        <w:rPr>
          <w:sz w:val="16"/>
        </w:rPr>
        <w:t xml:space="preserve"> </w:t>
      </w:r>
      <w:proofErr w:type="gramStart"/>
      <w:r w:rsidRPr="0003686C">
        <w:rPr>
          <w:sz w:val="16"/>
        </w:rPr>
        <w:t>( [</w:t>
      </w:r>
      <w:proofErr w:type="gramEnd"/>
      <w:r w:rsidRPr="0003686C">
        <w:rPr>
          <w:sz w:val="16"/>
        </w:rPr>
        <w:t xml:space="preserve">Barnett and </w:t>
      </w:r>
      <w:proofErr w:type="spellStart"/>
      <w:r w:rsidRPr="0003686C">
        <w:rPr>
          <w:sz w:val="16"/>
        </w:rPr>
        <w:t>Adger</w:t>
      </w:r>
      <w:proofErr w:type="spellEnd"/>
      <w:r w:rsidRPr="0003686C">
        <w:rPr>
          <w:sz w:val="16"/>
        </w:rPr>
        <w:t xml:space="preserve">, 2007] and </w:t>
      </w:r>
      <w:proofErr w:type="spellStart"/>
      <w:r w:rsidRPr="0003686C">
        <w:rPr>
          <w:sz w:val="16"/>
        </w:rPr>
        <w:t>Kevane</w:t>
      </w:r>
      <w:proofErr w:type="spellEnd"/>
      <w:r w:rsidRPr="0003686C">
        <w:rPr>
          <w:sz w:val="16"/>
        </w:rPr>
        <w:t xml:space="preserve"> and Gray, 2008).</w:t>
      </w:r>
    </w:p>
    <w:p w:rsidR="00CA2DCB" w:rsidRPr="00EA5B21" w:rsidRDefault="00CA2DCB" w:rsidP="00CA2DCB">
      <w:pPr>
        <w:pStyle w:val="Heading4"/>
      </w:pPr>
      <w:r w:rsidRPr="00EA5B21">
        <w:t>Double bind – either no food scarcity, or there are tons of alt causes</w:t>
      </w:r>
    </w:p>
    <w:p w:rsidR="00CA2DCB" w:rsidRPr="00EA5B21" w:rsidRDefault="00CA2DCB" w:rsidP="00CA2DCB">
      <w:r w:rsidRPr="00EA5B21">
        <w:rPr>
          <w:rStyle w:val="Style13ptBold"/>
        </w:rPr>
        <w:t>Adeline 13</w:t>
      </w:r>
      <w:r w:rsidRPr="00EA5B21">
        <w:t xml:space="preserve"> – food preservation specialist (02/17, “Food Storage: The Solution to Food Shortage,” http://beforeitsnews.com/survival/2013/02/food-storage-the-solution-to-food-shortage-2462712.html)</w:t>
      </w:r>
    </w:p>
    <w:p w:rsidR="00CA2DCB" w:rsidRPr="0003686C" w:rsidRDefault="00CA2DCB" w:rsidP="00CA2DCB">
      <w:pPr>
        <w:rPr>
          <w:sz w:val="16"/>
        </w:rPr>
      </w:pPr>
      <w:r w:rsidRPr="0003686C">
        <w:rPr>
          <w:sz w:val="16"/>
        </w:rPr>
        <w:t xml:space="preserve">We humans need food for proper nutrition. In times of crisis, access to a stable food supply is the key to continued survival. </w:t>
      </w:r>
      <w:r w:rsidRPr="00CA2DCB">
        <w:rPr>
          <w:rStyle w:val="StyleUnderline"/>
          <w:highlight w:val="cyan"/>
        </w:rPr>
        <w:t xml:space="preserve">In the presence of </w:t>
      </w:r>
      <w:r w:rsidRPr="00CA2DCB">
        <w:rPr>
          <w:rStyle w:val="Emphasis"/>
          <w:highlight w:val="cyan"/>
        </w:rPr>
        <w:t>natural disasters, human conflicts, climate change, and overpopulation</w:t>
      </w:r>
      <w:r w:rsidRPr="00CA2DCB">
        <w:rPr>
          <w:rStyle w:val="StyleUnderline"/>
          <w:highlight w:val="cyan"/>
        </w:rPr>
        <w:t>, the threat of food shortages</w:t>
      </w:r>
      <w:r w:rsidRPr="0003686C">
        <w:rPr>
          <w:sz w:val="16"/>
        </w:rPr>
        <w:t xml:space="preserve"> and total famine </w:t>
      </w:r>
      <w:r w:rsidRPr="00CA2DCB">
        <w:rPr>
          <w:rStyle w:val="StyleUnderline"/>
          <w:highlight w:val="cyan"/>
        </w:rPr>
        <w:t>is not</w:t>
      </w:r>
      <w:r w:rsidRPr="0003686C">
        <w:rPr>
          <w:sz w:val="16"/>
        </w:rPr>
        <w:t xml:space="preserve"> as </w:t>
      </w:r>
      <w:r w:rsidRPr="00CA2DCB">
        <w:rPr>
          <w:rStyle w:val="StyleUnderline"/>
          <w:highlight w:val="cyan"/>
        </w:rPr>
        <w:t>far-fetched</w:t>
      </w:r>
      <w:r w:rsidRPr="0003686C">
        <w:rPr>
          <w:sz w:val="16"/>
        </w:rPr>
        <w:t xml:space="preserve"> as it seems. Preparing long-term food supplies can buffer the effects of these potential catastrophes. The Anatomy of a Catastrophe Many people think that food shortages may be a thing of the past. Thanks to the marvels of modern technology and scientific farming methods, </w:t>
      </w:r>
      <w:r w:rsidRPr="00CA2DCB">
        <w:rPr>
          <w:rStyle w:val="Emphasis"/>
          <w:highlight w:val="cyan"/>
        </w:rPr>
        <w:t>we have a constant and abundant supply of food.</w:t>
      </w:r>
      <w:r w:rsidRPr="0003686C">
        <w:rPr>
          <w:sz w:val="16"/>
        </w:rPr>
        <w:t xml:space="preserve"> It is difficult to imagine how a food shortage can happen – but it is still a possibility. During ancient times, humans hunted and gathered for food. Then a revolution occurred and changed the course of history: we learned how to cultivate the soil, plant crops, and domesticate animals for a stable source of food. Eventually, </w:t>
      </w:r>
      <w:r w:rsidRPr="00CA2DCB">
        <w:rPr>
          <w:rStyle w:val="StyleUnderline"/>
          <w:highlight w:val="cyan"/>
        </w:rPr>
        <w:t>modern tech</w:t>
      </w:r>
      <w:r w:rsidRPr="0003686C">
        <w:rPr>
          <w:sz w:val="16"/>
        </w:rPr>
        <w:t xml:space="preserve">nology </w:t>
      </w:r>
      <w:r w:rsidRPr="00CA2DCB">
        <w:rPr>
          <w:rStyle w:val="StyleUnderline"/>
          <w:highlight w:val="cyan"/>
        </w:rPr>
        <w:t>has improved farming and fishing</w:t>
      </w:r>
      <w:r w:rsidRPr="0003686C">
        <w:rPr>
          <w:sz w:val="16"/>
        </w:rPr>
        <w:t xml:space="preserve"> techniques, that </w:t>
      </w:r>
      <w:r w:rsidRPr="00CA2DCB">
        <w:rPr>
          <w:rStyle w:val="StyleUnderline"/>
          <w:highlight w:val="cyan"/>
        </w:rPr>
        <w:t>food production has</w:t>
      </w:r>
      <w:r w:rsidRPr="0003686C">
        <w:rPr>
          <w:sz w:val="16"/>
        </w:rPr>
        <w:t xml:space="preserve"> now </w:t>
      </w:r>
      <w:r w:rsidRPr="00CA2DCB">
        <w:rPr>
          <w:rStyle w:val="StyleUnderline"/>
          <w:highlight w:val="cyan"/>
        </w:rPr>
        <w:t>become large-scale.</w:t>
      </w:r>
      <w:r w:rsidRPr="0003686C">
        <w:rPr>
          <w:sz w:val="16"/>
        </w:rPr>
        <w:t xml:space="preserve"> People now depend on hard-working farmers and fishermen for their everyday supply of food. But what happens when the harvests are poor? The farmer will keep his produce to feed his own family first – other people are left without food. Such scenario is still possible today because there are man-made disasters and natural calamities that threaten the world’s food supply. For example, a hurricane rages across the country and floods several states. Our access to food is restricted because travel is nearly impossible. To add to that, business establishments like groceries and supermarkets are probably closed down due to the flood as well as a power outage. Some might argue that this is not a real food shortage scenario because the problem is merely logistics: there is food; it is just that we have no access to it. It is true that natural calamities and wars cause a food shortage only temporarily. However, </w:t>
      </w:r>
      <w:r w:rsidRPr="00CA2DCB">
        <w:rPr>
          <w:rStyle w:val="Emphasis"/>
          <w:highlight w:val="cyan"/>
        </w:rPr>
        <w:t>recent studies</w:t>
      </w:r>
      <w:r w:rsidRPr="00CA2DCB">
        <w:rPr>
          <w:rStyle w:val="StyleUnderline"/>
          <w:highlight w:val="cyan"/>
        </w:rPr>
        <w:t xml:space="preserve"> show</w:t>
      </w:r>
      <w:r w:rsidRPr="0003686C">
        <w:rPr>
          <w:sz w:val="16"/>
        </w:rPr>
        <w:t xml:space="preserve"> that at present, </w:t>
      </w:r>
      <w:r w:rsidRPr="00CA2DCB">
        <w:rPr>
          <w:rStyle w:val="Emphasis"/>
          <w:highlight w:val="cyan"/>
        </w:rPr>
        <w:t>we consume more than we produce.</w:t>
      </w:r>
      <w:r w:rsidRPr="0003686C">
        <w:rPr>
          <w:sz w:val="16"/>
        </w:rPr>
        <w:t xml:space="preserve"> The UN warns that </w:t>
      </w:r>
      <w:r w:rsidRPr="00CA2DCB">
        <w:rPr>
          <w:rStyle w:val="StyleUnderline"/>
          <w:highlight w:val="cyan"/>
        </w:rPr>
        <w:t>grain reserves are</w:t>
      </w:r>
      <w:r w:rsidRPr="0003686C">
        <w:rPr>
          <w:sz w:val="16"/>
        </w:rPr>
        <w:t xml:space="preserve"> progressively </w:t>
      </w:r>
      <w:r w:rsidRPr="00CA2DCB">
        <w:rPr>
          <w:rStyle w:val="StyleUnderline"/>
          <w:highlight w:val="cyan"/>
        </w:rPr>
        <w:t xml:space="preserve">getting lower because of </w:t>
      </w:r>
      <w:r w:rsidRPr="00CA2DCB">
        <w:rPr>
          <w:rStyle w:val="Emphasis"/>
          <w:highlight w:val="cyan"/>
        </w:rPr>
        <w:t>droughts and crop failures</w:t>
      </w:r>
      <w:r w:rsidRPr="0003686C">
        <w:rPr>
          <w:sz w:val="16"/>
        </w:rPr>
        <w:t xml:space="preserve"> in major food producing countries. </w:t>
      </w:r>
      <w:r w:rsidRPr="00CA2DCB">
        <w:rPr>
          <w:rStyle w:val="Emphasis"/>
          <w:highlight w:val="cyan"/>
        </w:rPr>
        <w:t>The famine in Africa</w:t>
      </w:r>
      <w:r w:rsidRPr="00CA2DCB">
        <w:rPr>
          <w:rStyle w:val="StyleUnderline"/>
          <w:highlight w:val="cyan"/>
        </w:rPr>
        <w:t xml:space="preserve"> may possibly be felt in other parts of the world.</w:t>
      </w:r>
      <w:r w:rsidRPr="0003686C">
        <w:rPr>
          <w:sz w:val="16"/>
        </w:rPr>
        <w:t xml:space="preserve"> This is an emergency situation that requires us to prepare beforehand. We must have a supply of food and water for us to survive.</w:t>
      </w:r>
    </w:p>
    <w:p w:rsidR="00CA2DCB" w:rsidRPr="00CA2DCB" w:rsidRDefault="00CA2DCB" w:rsidP="00CA2DCB"/>
    <w:p w:rsidR="00CA2DCB" w:rsidRDefault="00CA2DCB" w:rsidP="00CA2DCB">
      <w:pPr>
        <w:pStyle w:val="Heading3"/>
      </w:pPr>
      <w:r>
        <w:t>2NR Food Defense</w:t>
      </w:r>
    </w:p>
    <w:p w:rsidR="00CA2DCB" w:rsidRDefault="00CA2DCB" w:rsidP="00CA2DCB">
      <w:pPr>
        <w:rPr>
          <w:sz w:val="16"/>
        </w:rPr>
      </w:pPr>
    </w:p>
    <w:p w:rsidR="00CA2DCB" w:rsidRPr="007A6F75" w:rsidRDefault="00CA2DCB" w:rsidP="00CA2DCB">
      <w:pPr>
        <w:pStyle w:val="Heading4"/>
      </w:pPr>
      <w:r w:rsidRPr="007A6F75">
        <w:t>Empirics disprove food wars</w:t>
      </w:r>
    </w:p>
    <w:p w:rsidR="00CA2DCB" w:rsidRPr="00A76E69" w:rsidRDefault="00CA2DCB" w:rsidP="00CA2DCB">
      <w:proofErr w:type="spellStart"/>
      <w:r w:rsidRPr="00A76E69">
        <w:rPr>
          <w:rStyle w:val="Style13ptBold"/>
        </w:rPr>
        <w:t>Salehyan</w:t>
      </w:r>
      <w:proofErr w:type="spellEnd"/>
      <w:r w:rsidRPr="00A76E69">
        <w:rPr>
          <w:rStyle w:val="Style13ptBold"/>
        </w:rPr>
        <w:t xml:space="preserve"> 7</w:t>
      </w:r>
      <w:r w:rsidRPr="00A76E69">
        <w:t xml:space="preserve"> (</w:t>
      </w:r>
      <w:proofErr w:type="spellStart"/>
      <w:r w:rsidRPr="00A76E69">
        <w:t>Idean</w:t>
      </w:r>
      <w:proofErr w:type="spellEnd"/>
      <w:r w:rsidRPr="00A76E69">
        <w:t>, Professor of Political Science – University of North Texas, “The New Myth About Climate Change”, Foreign Policy, Summer, http://www.foreignpolicy.com/story/cms.php?story_id=3922)</w:t>
      </w:r>
    </w:p>
    <w:p w:rsidR="00CA2DCB" w:rsidRPr="008D6524" w:rsidRDefault="00CA2DCB" w:rsidP="00CA2DCB">
      <w:r w:rsidRPr="008D6524">
        <w:t xml:space="preserve">First, </w:t>
      </w:r>
      <w:r w:rsidRPr="007A6F75">
        <w:rPr>
          <w:rStyle w:val="underline"/>
          <w:rFonts w:asciiTheme="minorHAnsi" w:eastAsia="SimSun" w:hAnsiTheme="minorHAnsi" w:cs="Arial"/>
          <w:b w:val="0"/>
        </w:rPr>
        <w:t>aside from</w:t>
      </w:r>
      <w:r w:rsidRPr="008D6524">
        <w:t xml:space="preserve"> a few </w:t>
      </w:r>
      <w:r w:rsidRPr="007A6F75">
        <w:rPr>
          <w:rStyle w:val="underline"/>
          <w:rFonts w:asciiTheme="minorHAnsi" w:eastAsia="SimSun" w:hAnsiTheme="minorHAnsi" w:cs="Arial"/>
          <w:b w:val="0"/>
        </w:rPr>
        <w:t xml:space="preserve">anecdotes, </w:t>
      </w:r>
      <w:r w:rsidRPr="00CA2DCB">
        <w:rPr>
          <w:rStyle w:val="underline"/>
          <w:rFonts w:asciiTheme="minorHAnsi" w:eastAsia="SimSun" w:hAnsiTheme="minorHAnsi" w:cs="Arial"/>
          <w:b w:val="0"/>
          <w:highlight w:val="cyan"/>
        </w:rPr>
        <w:t>there is</w:t>
      </w:r>
      <w:r w:rsidRPr="00CA2DCB">
        <w:rPr>
          <w:highlight w:val="cyan"/>
        </w:rPr>
        <w:t xml:space="preserve"> </w:t>
      </w:r>
      <w:r w:rsidRPr="00CA2DCB">
        <w:rPr>
          <w:rStyle w:val="underline"/>
          <w:rFonts w:asciiTheme="minorHAnsi" w:eastAsia="SimSun" w:hAnsiTheme="minorHAnsi" w:cs="Arial"/>
          <w:b w:val="0"/>
          <w:highlight w:val="cyan"/>
        </w:rPr>
        <w:t>little systematic empirical evidence</w:t>
      </w:r>
      <w:r w:rsidRPr="00CA2DCB">
        <w:rPr>
          <w:highlight w:val="cyan"/>
        </w:rPr>
        <w:t xml:space="preserve"> </w:t>
      </w:r>
      <w:r w:rsidRPr="00CA2DCB">
        <w:rPr>
          <w:rStyle w:val="underline"/>
          <w:rFonts w:asciiTheme="minorHAnsi" w:eastAsia="SimSun" w:hAnsiTheme="minorHAnsi" w:cs="Arial"/>
          <w:b w:val="0"/>
          <w:highlight w:val="cyan"/>
        </w:rPr>
        <w:t>that resource scarcity</w:t>
      </w:r>
      <w:r w:rsidRPr="00CA2DCB">
        <w:rPr>
          <w:highlight w:val="cyan"/>
        </w:rPr>
        <w:t xml:space="preserve"> </w:t>
      </w:r>
      <w:r w:rsidRPr="008D6524">
        <w:t xml:space="preserve">and changing environmental conditions </w:t>
      </w:r>
      <w:r w:rsidRPr="00CA2DCB">
        <w:rPr>
          <w:rStyle w:val="underline"/>
          <w:rFonts w:asciiTheme="minorHAnsi" w:eastAsia="SimSun" w:hAnsiTheme="minorHAnsi" w:cs="Arial"/>
          <w:b w:val="0"/>
          <w:highlight w:val="cyan"/>
        </w:rPr>
        <w:t>lead to conflict</w:t>
      </w:r>
      <w:r w:rsidRPr="008D6524">
        <w:t xml:space="preserve">. In fact, </w:t>
      </w:r>
      <w:r w:rsidRPr="007A6F75">
        <w:rPr>
          <w:rStyle w:val="underline"/>
          <w:rFonts w:asciiTheme="minorHAnsi" w:eastAsia="SimSun" w:hAnsiTheme="minorHAnsi" w:cs="Arial"/>
          <w:b w:val="0"/>
        </w:rPr>
        <w:t>several studies have shown</w:t>
      </w:r>
      <w:r w:rsidRPr="007A6F75">
        <w:rPr>
          <w:rStyle w:val="underline"/>
          <w:rFonts w:asciiTheme="minorHAnsi" w:hAnsiTheme="minorHAnsi" w:cs="Arial"/>
          <w:b w:val="0"/>
        </w:rPr>
        <w:t xml:space="preserve"> that </w:t>
      </w:r>
      <w:r w:rsidRPr="007A6F75">
        <w:rPr>
          <w:rStyle w:val="underline"/>
          <w:rFonts w:asciiTheme="minorHAnsi" w:eastAsia="SimSun" w:hAnsiTheme="minorHAnsi" w:cs="Arial"/>
          <w:b w:val="0"/>
        </w:rPr>
        <w:t>an abundance of</w:t>
      </w:r>
      <w:r w:rsidRPr="008D6524">
        <w:t xml:space="preserve"> natural </w:t>
      </w:r>
      <w:r w:rsidRPr="007A6F75">
        <w:rPr>
          <w:rStyle w:val="underline"/>
          <w:rFonts w:asciiTheme="minorHAnsi" w:eastAsia="SimSun" w:hAnsiTheme="minorHAnsi" w:cs="Arial"/>
          <w:b w:val="0"/>
        </w:rPr>
        <w:t>resources is more likely to contribute to conflict</w:t>
      </w:r>
      <w:r w:rsidRPr="008D6524">
        <w:t xml:space="preserve">. Moreover, even as the planet has warmed, the number of civil wars and insurgencies has decreased dramatically. Data collected by researchers at </w:t>
      </w:r>
      <w:smartTag w:uri="urn:schemas-microsoft-com:office:smarttags" w:element="PlaceName">
        <w:r w:rsidRPr="008D6524">
          <w:t>Uppsala</w:t>
        </w:r>
      </w:smartTag>
      <w:r w:rsidRPr="008D6524">
        <w:t xml:space="preserve"> </w:t>
      </w:r>
      <w:smartTag w:uri="urn:schemas-microsoft-com:office:smarttags" w:element="PlaceType">
        <w:r w:rsidRPr="008D6524">
          <w:t>University</w:t>
        </w:r>
      </w:smartTag>
      <w:r w:rsidRPr="008D6524">
        <w:t xml:space="preserve"> and the International Peace Research Institute, </w:t>
      </w:r>
      <w:smartTag w:uri="urn:schemas-microsoft-com:office:smarttags" w:element="place">
        <w:smartTag w:uri="urn:schemas-microsoft-com:office:smarttags" w:element="City">
          <w:r w:rsidRPr="008D6524">
            <w:t>Oslo</w:t>
          </w:r>
        </w:smartTag>
      </w:smartTag>
      <w:r w:rsidRPr="008D6524">
        <w:t xml:space="preserve"> shows a steep decline in the number of armed conflicts around the world. Between 1989 and 2002, some 100 armed conflicts came to an end, including the wars in </w:t>
      </w:r>
      <w:smartTag w:uri="urn:schemas-microsoft-com:office:smarttags" w:element="country-region">
        <w:r w:rsidRPr="008D6524">
          <w:t>Mozambique</w:t>
        </w:r>
      </w:smartTag>
      <w:r w:rsidRPr="008D6524">
        <w:t xml:space="preserve">, </w:t>
      </w:r>
      <w:smartTag w:uri="urn:schemas-microsoft-com:office:smarttags" w:element="country-region">
        <w:r w:rsidRPr="008D6524">
          <w:t>Nicaragua</w:t>
        </w:r>
      </w:smartTag>
      <w:r w:rsidRPr="008D6524">
        <w:t xml:space="preserve">, and </w:t>
      </w:r>
      <w:smartTag w:uri="urn:schemas-microsoft-com:office:smarttags" w:element="place">
        <w:smartTag w:uri="urn:schemas-microsoft-com:office:smarttags" w:element="country-region">
          <w:r w:rsidRPr="008D6524">
            <w:t>Cambodia</w:t>
          </w:r>
        </w:smartTag>
      </w:smartTag>
      <w:r w:rsidRPr="008D6524">
        <w:t xml:space="preserve">.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8D6524">
        <w:t>Programme</w:t>
      </w:r>
      <w:proofErr w:type="spellEnd"/>
      <w:r w:rsidRPr="008D6524">
        <w:t xml:space="preserve"> warns that </w:t>
      </w:r>
      <w:r w:rsidRPr="00CA2DCB">
        <w:rPr>
          <w:rStyle w:val="underline"/>
          <w:rFonts w:asciiTheme="minorHAnsi" w:eastAsia="SimSun" w:hAnsiTheme="minorHAnsi" w:cs="Arial"/>
          <w:b w:val="0"/>
          <w:highlight w:val="cyan"/>
        </w:rPr>
        <w:t>5 million</w:t>
      </w:r>
      <w:r w:rsidRPr="00CA2DCB">
        <w:rPr>
          <w:rStyle w:val="underline"/>
          <w:rFonts w:asciiTheme="minorHAnsi" w:hAnsiTheme="minorHAnsi" w:cs="Arial"/>
          <w:b w:val="0"/>
          <w:highlight w:val="cyan"/>
        </w:rPr>
        <w:t xml:space="preserve"> people </w:t>
      </w:r>
      <w:r w:rsidRPr="00CA2DCB">
        <w:rPr>
          <w:rStyle w:val="underline"/>
          <w:rFonts w:asciiTheme="minorHAnsi" w:eastAsia="SimSun" w:hAnsiTheme="minorHAnsi" w:cs="Arial"/>
          <w:b w:val="0"/>
          <w:highlight w:val="cyan"/>
        </w:rPr>
        <w:t>in Malawi have been experiencing</w:t>
      </w:r>
      <w:r w:rsidRPr="00CA2DCB">
        <w:rPr>
          <w:rStyle w:val="underline"/>
          <w:rFonts w:asciiTheme="minorHAnsi" w:hAnsiTheme="minorHAnsi" w:cs="Arial"/>
          <w:b w:val="0"/>
          <w:highlight w:val="cyan"/>
        </w:rPr>
        <w:t xml:space="preserve"> </w:t>
      </w:r>
      <w:r w:rsidRPr="00CA2DCB">
        <w:rPr>
          <w:rStyle w:val="underline"/>
          <w:rFonts w:asciiTheme="minorHAnsi" w:eastAsia="SimSun" w:hAnsiTheme="minorHAnsi" w:cs="Arial"/>
          <w:b w:val="0"/>
          <w:highlight w:val="cyan"/>
        </w:rPr>
        <w:t>chronic food shortages for</w:t>
      </w:r>
      <w:r w:rsidRPr="008D6524">
        <w:t xml:space="preserve"> several </w:t>
      </w:r>
      <w:r w:rsidRPr="00CA2DCB">
        <w:rPr>
          <w:rStyle w:val="underline"/>
          <w:rFonts w:asciiTheme="minorHAnsi" w:eastAsia="SimSun" w:hAnsiTheme="minorHAnsi" w:cs="Arial"/>
          <w:b w:val="0"/>
          <w:highlight w:val="cyan"/>
        </w:rPr>
        <w:t>years. But</w:t>
      </w:r>
      <w:r w:rsidRPr="008D6524">
        <w:t xml:space="preserve"> famine-wracked </w:t>
      </w:r>
      <w:r w:rsidRPr="00CA2DCB">
        <w:rPr>
          <w:rStyle w:val="underline"/>
          <w:rFonts w:asciiTheme="minorHAnsi" w:eastAsia="SimSun" w:hAnsiTheme="minorHAnsi" w:cs="Arial"/>
          <w:b w:val="0"/>
          <w:highlight w:val="cyan"/>
        </w:rPr>
        <w:t>Malawi has yet to experience</w:t>
      </w:r>
      <w:r w:rsidRPr="008D6524">
        <w:t xml:space="preserve"> a major civil </w:t>
      </w:r>
      <w:r w:rsidRPr="00CA2DCB">
        <w:rPr>
          <w:rStyle w:val="underline"/>
          <w:rFonts w:asciiTheme="minorHAnsi" w:eastAsia="SimSun" w:hAnsiTheme="minorHAnsi" w:cs="Arial"/>
          <w:b w:val="0"/>
          <w:highlight w:val="cyan"/>
        </w:rPr>
        <w:t>war</w:t>
      </w:r>
      <w:r w:rsidRPr="00CA2DCB">
        <w:rPr>
          <w:highlight w:val="cyan"/>
        </w:rPr>
        <w:t>.</w:t>
      </w:r>
      <w:r w:rsidRPr="008D6524">
        <w:t xml:space="preserve"> </w:t>
      </w:r>
      <w:r w:rsidRPr="007A6F75">
        <w:rPr>
          <w:rStyle w:val="underline"/>
          <w:rFonts w:asciiTheme="minorHAnsi" w:eastAsia="SimSun" w:hAnsiTheme="minorHAnsi" w:cs="Arial"/>
          <w:b w:val="0"/>
        </w:rPr>
        <w:t xml:space="preserve">Similarly, </w:t>
      </w:r>
      <w:r w:rsidRPr="00CA2DCB">
        <w:rPr>
          <w:rStyle w:val="underline"/>
          <w:rFonts w:asciiTheme="minorHAnsi" w:eastAsia="SimSun" w:hAnsiTheme="minorHAnsi" w:cs="Arial"/>
          <w:b w:val="0"/>
          <w:highlight w:val="cyan"/>
        </w:rPr>
        <w:t>the</w:t>
      </w:r>
      <w:r w:rsidRPr="008D6524">
        <w:t xml:space="preserve"> Asian </w:t>
      </w:r>
      <w:r w:rsidRPr="00CA2DCB">
        <w:rPr>
          <w:rStyle w:val="underline"/>
          <w:rFonts w:asciiTheme="minorHAnsi" w:eastAsia="SimSun" w:hAnsiTheme="minorHAnsi" w:cs="Arial"/>
          <w:b w:val="0"/>
          <w:highlight w:val="cyan"/>
        </w:rPr>
        <w:t>tsunami</w:t>
      </w:r>
      <w:r w:rsidRPr="007A6F75">
        <w:rPr>
          <w:rStyle w:val="underline"/>
          <w:rFonts w:asciiTheme="minorHAnsi" w:eastAsia="SimSun" w:hAnsiTheme="minorHAnsi" w:cs="Arial"/>
          <w:b w:val="0"/>
        </w:rPr>
        <w:t xml:space="preserve"> in 2004</w:t>
      </w:r>
      <w:r w:rsidRPr="008D6524">
        <w:t xml:space="preserve"> killed hundreds of thousands of people, generated millions of environmental refugees, and </w:t>
      </w:r>
      <w:r w:rsidRPr="008D6524">
        <w:rPr>
          <w:rStyle w:val="StyleUnderline"/>
          <w:rFonts w:ascii="Arial" w:hAnsi="Arial" w:cs="Arial"/>
        </w:rPr>
        <w:t>l</w:t>
      </w:r>
      <w:r w:rsidRPr="008D6524">
        <w:rPr>
          <w:rStyle w:val="StyleUnderline"/>
          <w:rFonts w:ascii="Arial" w:eastAsia="SimSun" w:hAnsi="Arial" w:cs="Arial"/>
        </w:rPr>
        <w:t>ed</w:t>
      </w:r>
      <w:r w:rsidRPr="007A6F75">
        <w:rPr>
          <w:rStyle w:val="underline"/>
          <w:rFonts w:asciiTheme="minorHAnsi" w:eastAsia="SimSun" w:hAnsiTheme="minorHAnsi" w:cs="Arial"/>
          <w:b w:val="0"/>
        </w:rPr>
        <w:t xml:space="preserve"> to severe shortages of</w:t>
      </w:r>
      <w:r w:rsidRPr="008D6524">
        <w:t xml:space="preserve"> shelter, </w:t>
      </w:r>
      <w:r w:rsidRPr="007A6F75">
        <w:rPr>
          <w:rStyle w:val="underline"/>
          <w:rFonts w:asciiTheme="minorHAnsi" w:eastAsia="SimSun" w:hAnsiTheme="minorHAnsi" w:cs="Arial"/>
          <w:b w:val="0"/>
        </w:rPr>
        <w:t>food</w:t>
      </w:r>
      <w:r w:rsidRPr="008D6524">
        <w:t xml:space="preserve">, clean water, and electricity. </w:t>
      </w:r>
      <w:r w:rsidRPr="007A6F75">
        <w:rPr>
          <w:rStyle w:val="underline"/>
          <w:rFonts w:asciiTheme="minorHAnsi" w:eastAsia="SimSun" w:hAnsiTheme="minorHAnsi" w:cs="Arial"/>
          <w:b w:val="0"/>
        </w:rPr>
        <w:t>Yet the tsunami</w:t>
      </w:r>
      <w:r w:rsidRPr="008D6524">
        <w:t xml:space="preserve">, one of the most extreme catastrophes in recent history, </w:t>
      </w:r>
      <w:r w:rsidRPr="00CA2DCB">
        <w:rPr>
          <w:rStyle w:val="underline"/>
          <w:rFonts w:asciiTheme="minorHAnsi" w:eastAsia="SimSun" w:hAnsiTheme="minorHAnsi" w:cs="Arial"/>
          <w:b w:val="0"/>
          <w:highlight w:val="cyan"/>
        </w:rPr>
        <w:t>did not lead to</w:t>
      </w:r>
      <w:r w:rsidRPr="008D6524">
        <w:t xml:space="preserve"> an outbreak of </w:t>
      </w:r>
      <w:r w:rsidRPr="00CA2DCB">
        <w:rPr>
          <w:rStyle w:val="underline"/>
          <w:rFonts w:asciiTheme="minorHAnsi" w:eastAsia="SimSun" w:hAnsiTheme="minorHAnsi" w:cs="Arial"/>
          <w:b w:val="0"/>
          <w:highlight w:val="cyan"/>
        </w:rPr>
        <w:t>resource wars</w:t>
      </w:r>
      <w:r w:rsidRPr="00CA2DCB">
        <w:rPr>
          <w:highlight w:val="cyan"/>
        </w:rPr>
        <w:t xml:space="preserve">. </w:t>
      </w:r>
      <w:r w:rsidRPr="00CA2DCB">
        <w:rPr>
          <w:rStyle w:val="underline"/>
          <w:rFonts w:asciiTheme="minorHAnsi" w:eastAsia="SimSun" w:hAnsiTheme="minorHAnsi" w:cs="Arial"/>
          <w:b w:val="0"/>
          <w:highlight w:val="cyan"/>
        </w:rPr>
        <w:t>Clearly</w:t>
      </w:r>
      <w:r w:rsidRPr="008D6524">
        <w:t xml:space="preserve"> then, </w:t>
      </w:r>
      <w:r w:rsidRPr="00CA2DCB">
        <w:rPr>
          <w:rStyle w:val="underline"/>
          <w:rFonts w:asciiTheme="minorHAnsi" w:eastAsia="SimSun" w:hAnsiTheme="minorHAnsi" w:cs="Arial"/>
          <w:b w:val="0"/>
          <w:highlight w:val="cyan"/>
        </w:rPr>
        <w:t>there is much more to</w:t>
      </w:r>
      <w:r w:rsidRPr="008D6524">
        <w:t xml:space="preserve"> armed </w:t>
      </w:r>
      <w:r w:rsidRPr="00CA2DCB">
        <w:rPr>
          <w:rStyle w:val="underline"/>
          <w:rFonts w:asciiTheme="minorHAnsi" w:eastAsia="SimSun" w:hAnsiTheme="minorHAnsi" w:cs="Arial"/>
          <w:b w:val="0"/>
          <w:highlight w:val="cyan"/>
        </w:rPr>
        <w:t>conflict than resource scarcity</w:t>
      </w:r>
      <w:r w:rsidRPr="00CA2DCB">
        <w:rPr>
          <w:highlight w:val="cyan"/>
        </w:rPr>
        <w:t xml:space="preserve"> </w:t>
      </w:r>
      <w:r w:rsidRPr="008D6524">
        <w:t xml:space="preserve">and natural disasters. </w:t>
      </w:r>
    </w:p>
    <w:p w:rsidR="00CA2DCB" w:rsidRPr="00CA2DCB" w:rsidRDefault="00CA2DCB" w:rsidP="00CA2DCB"/>
    <w:p w:rsidR="00CA2DCB" w:rsidRPr="00CA2DCB" w:rsidRDefault="00CA2DCB" w:rsidP="00CA2DCB"/>
    <w:p w:rsidR="00000BBE" w:rsidRDefault="00000BBE" w:rsidP="00000BBE">
      <w:pPr>
        <w:pStyle w:val="Heading2"/>
        <w:rPr>
          <w:rFonts w:asciiTheme="minorHAnsi" w:hAnsiTheme="minorHAnsi"/>
        </w:rPr>
      </w:pPr>
      <w:r w:rsidRPr="00000BBE">
        <w:rPr>
          <w:rFonts w:asciiTheme="minorHAnsi" w:hAnsiTheme="minorHAnsi"/>
        </w:rPr>
        <w:t xml:space="preserve">Food/Water Scarcity </w:t>
      </w:r>
    </w:p>
    <w:p w:rsidR="00CA2DCB" w:rsidRDefault="00CA2DCB" w:rsidP="00CA2DCB">
      <w:pPr>
        <w:pStyle w:val="Heading3"/>
      </w:pPr>
      <w:r>
        <w:t>2NC Water Defense</w:t>
      </w:r>
    </w:p>
    <w:p w:rsidR="00CA2DCB" w:rsidRPr="00E841DE" w:rsidRDefault="00CA2DCB" w:rsidP="00CA2DCB">
      <w:pPr>
        <w:pStyle w:val="Heading4"/>
      </w:pPr>
      <w:r w:rsidRPr="00E841DE">
        <w:t xml:space="preserve">No </w:t>
      </w:r>
      <w:r>
        <w:t>water</w:t>
      </w:r>
      <w:r w:rsidRPr="00E841DE">
        <w:t xml:space="preserve"> impact</w:t>
      </w:r>
    </w:p>
    <w:p w:rsidR="00CA2DCB" w:rsidRPr="00D21BBA" w:rsidRDefault="00CA2DCB" w:rsidP="00CA2DCB">
      <w:proofErr w:type="spellStart"/>
      <w:r w:rsidRPr="00D21BBA">
        <w:rPr>
          <w:rStyle w:val="Style13ptBold"/>
        </w:rPr>
        <w:t>Allouche</w:t>
      </w:r>
      <w:proofErr w:type="spellEnd"/>
      <w:r w:rsidRPr="00D21BBA">
        <w:rPr>
          <w:rStyle w:val="Style13ptBold"/>
        </w:rPr>
        <w:t xml:space="preserve"> ‘11</w:t>
      </w:r>
      <w:r w:rsidRPr="00D21BBA">
        <w:t xml:space="preserve"> (Jeremy </w:t>
      </w:r>
      <w:proofErr w:type="spellStart"/>
      <w:r w:rsidRPr="00D21BBA">
        <w:t>Allouche</w:t>
      </w:r>
      <w:proofErr w:type="spellEnd"/>
      <w:r w:rsidRPr="00D21BBA">
        <w:t>, research Fellow, water supply and sanitation @ Institute for Development Studies,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Food Policy, Volume 36, Supplem</w:t>
      </w:r>
      <w:r>
        <w:t>ent 1</w:t>
      </w:r>
      <w:r w:rsidRPr="00D21BBA">
        <w:t>, Pages S3–</w:t>
      </w:r>
      <w:r>
        <w:t>S8, Science Direct, January 2011)</w:t>
      </w:r>
    </w:p>
    <w:p w:rsidR="00CA2DCB" w:rsidRDefault="00CA2DCB" w:rsidP="00CA2DCB"/>
    <w:p w:rsidR="00CA2DCB" w:rsidRPr="00E841DE" w:rsidRDefault="00CA2DCB" w:rsidP="00CA2DCB">
      <w:r w:rsidRPr="00E841DE">
        <w:t xml:space="preserve">The question of resource scarcity has led to many debates on whether scarcity (whether of food or water) will lead to conflict and war. The underlining </w:t>
      </w:r>
      <w:r w:rsidRPr="00CA2DCB">
        <w:rPr>
          <w:rStyle w:val="StyleUnderline"/>
          <w:highlight w:val="cyan"/>
        </w:rPr>
        <w:t>reasoning behind</w:t>
      </w:r>
      <w:r w:rsidRPr="00E841DE">
        <w:t xml:space="preserve"> most of these discourses over </w:t>
      </w:r>
      <w:r w:rsidRPr="00CA2DCB">
        <w:rPr>
          <w:rStyle w:val="StyleUnderline"/>
          <w:highlight w:val="cyan"/>
        </w:rPr>
        <w:t>food and water wars comes from</w:t>
      </w:r>
      <w:r w:rsidRPr="00E841DE">
        <w:rPr>
          <w:rStyle w:val="StyleUnderline"/>
        </w:rPr>
        <w:t xml:space="preserve"> the </w:t>
      </w:r>
      <w:r w:rsidRPr="00CA2DCB">
        <w:rPr>
          <w:rStyle w:val="StyleUnderline"/>
          <w:highlight w:val="cyan"/>
        </w:rPr>
        <w:t>Malthusian belief</w:t>
      </w:r>
      <w:r w:rsidRPr="00E841DE">
        <w:t xml:space="preserve"> that there is an imbalance between the economic availability of natural resources and population growth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CA2DCB">
        <w:rPr>
          <w:rStyle w:val="Emphasis"/>
          <w:highlight w:val="cyan"/>
        </w:rPr>
        <w:t>most empirical studies do not support</w:t>
      </w:r>
      <w:r w:rsidRPr="00CA2DCB">
        <w:rPr>
          <w:rStyle w:val="StyleUnderline"/>
          <w:highlight w:val="cyan"/>
        </w:rPr>
        <w:t xml:space="preserve"> </w:t>
      </w:r>
      <w:r w:rsidRPr="00E841DE">
        <w:rPr>
          <w:rStyle w:val="StyleUnderline"/>
        </w:rPr>
        <w:t xml:space="preserve">any of </w:t>
      </w:r>
      <w:r w:rsidRPr="00CA2DCB">
        <w:rPr>
          <w:rStyle w:val="StyleUnderline"/>
          <w:highlight w:val="cyan"/>
        </w:rPr>
        <w:t xml:space="preserve">these </w:t>
      </w:r>
      <w:r w:rsidRPr="00E841DE">
        <w:rPr>
          <w:rStyle w:val="StyleUnderline"/>
        </w:rPr>
        <w:t xml:space="preserve">neo-Malthusian </w:t>
      </w:r>
      <w:r w:rsidRPr="00CA2DCB">
        <w:rPr>
          <w:rStyle w:val="StyleUnderline"/>
          <w:highlight w:val="cyan"/>
        </w:rPr>
        <w:t>arguments.</w:t>
      </w:r>
      <w:r w:rsidRPr="00E841DE">
        <w:t xml:space="preserve"> Technological change and greater inputs of capital have dramatically increased </w:t>
      </w:r>
      <w:proofErr w:type="spellStart"/>
      <w:r w:rsidRPr="00E841DE">
        <w:t>labour</w:t>
      </w:r>
      <w:proofErr w:type="spellEnd"/>
      <w:r w:rsidRPr="00E841DE">
        <w:t xml:space="preserve"> productivity in agriculture. More generally, the neo-Malthusian view has suffered because during the last two centuries </w:t>
      </w:r>
      <w:r w:rsidRPr="00CA2DCB">
        <w:rPr>
          <w:rStyle w:val="StyleUnderline"/>
          <w:highlight w:val="cyan"/>
        </w:rPr>
        <w:t>humankind has breached many resource barriers</w:t>
      </w:r>
      <w:r w:rsidRPr="00E841DE">
        <w:t xml:space="preserve"> that seemed unchallengeable. Lessons from history: alarmist scenarios, resource wars and international relations </w:t>
      </w:r>
      <w:proofErr w:type="gramStart"/>
      <w:r w:rsidRPr="00E841DE">
        <w:t>In</w:t>
      </w:r>
      <w:proofErr w:type="gramEnd"/>
      <w:r w:rsidRPr="00E841DE">
        <w:t xml:space="preserve"> a so-called age of uncertainty, a number of </w:t>
      </w:r>
      <w:r w:rsidRPr="00CA2DCB">
        <w:rPr>
          <w:rStyle w:val="Emphasis"/>
          <w:highlight w:val="cyan"/>
        </w:rPr>
        <w:t>alarmist</w:t>
      </w:r>
      <w:r w:rsidRPr="00CA2DCB">
        <w:rPr>
          <w:rStyle w:val="StyleUnderline"/>
          <w:highlight w:val="cyan"/>
        </w:rPr>
        <w:t xml:space="preserve"> scenarios</w:t>
      </w:r>
      <w:r w:rsidRPr="00E841DE">
        <w:rPr>
          <w:rStyle w:val="StyleUnderline"/>
        </w:rPr>
        <w:t xml:space="preserve"> have </w:t>
      </w:r>
      <w:r w:rsidRPr="00CA2DCB">
        <w:rPr>
          <w:rStyle w:val="StyleUnderline"/>
          <w:highlight w:val="cyan"/>
        </w:rPr>
        <w:t>linked</w:t>
      </w:r>
      <w:r w:rsidRPr="00E841DE">
        <w:rPr>
          <w:rStyle w:val="StyleUnderline"/>
        </w:rPr>
        <w:t xml:space="preserve"> the increasing use of water resources and food </w:t>
      </w:r>
      <w:r w:rsidRPr="00CA2DCB">
        <w:rPr>
          <w:rStyle w:val="StyleUnderline"/>
          <w:highlight w:val="cyan"/>
        </w:rPr>
        <w:t>insecurity with wars</w:t>
      </w:r>
      <w:r w:rsidRPr="00E841DE">
        <w:rPr>
          <w:rStyle w:val="StyleUnderline"/>
        </w:rPr>
        <w:t>.</w:t>
      </w:r>
      <w:r w:rsidRPr="00E841DE">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In the Middle East, presidents, prime ministers and foreign ministers have also used this bellicose rhetoric. </w:t>
      </w:r>
      <w:proofErr w:type="spellStart"/>
      <w:r w:rsidRPr="00E841DE">
        <w:t>Boutrous</w:t>
      </w:r>
      <w:proofErr w:type="spellEnd"/>
      <w:r w:rsidRPr="00E841DE">
        <w:t xml:space="preserve"> Boutros-</w:t>
      </w:r>
      <w:proofErr w:type="spellStart"/>
      <w:r w:rsidRPr="00E841DE">
        <w:t>Gali</w:t>
      </w:r>
      <w:proofErr w:type="spellEnd"/>
      <w:r w:rsidRPr="00E841DE">
        <w:t xml:space="preserve"> said; ‘the next war in the Middle East will be over water, not politics’ (Boutros Boutros-</w:t>
      </w:r>
      <w:proofErr w:type="spellStart"/>
      <w:r w:rsidRPr="00E841DE">
        <w:t>Gali</w:t>
      </w:r>
      <w:proofErr w:type="spellEnd"/>
      <w:r w:rsidRPr="00E841DE">
        <w:t xml:space="preserve"> in Butts, 1997, p. 65). The question is not whether the sharing of </w:t>
      </w:r>
      <w:proofErr w:type="spellStart"/>
      <w:r w:rsidRPr="00E841DE">
        <w:t>transboundary</w:t>
      </w:r>
      <w:proofErr w:type="spellEnd"/>
      <w:r w:rsidRPr="00E841DE">
        <w:t xml:space="preserve"> water sparks political tension and alarmist declaration, but rather to what extent water has been a principal factor in international conflicts. The evidence seems quite weak. Whether by president Sadat in Egypt or King Hussein in Jordan, none of these declarations have been followed up by military action. The governance of </w:t>
      </w:r>
      <w:proofErr w:type="spellStart"/>
      <w:r w:rsidRPr="00E841DE">
        <w:t>transboundary</w:t>
      </w:r>
      <w:proofErr w:type="spellEnd"/>
      <w:r w:rsidRPr="00E841DE">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CA2DCB">
        <w:rPr>
          <w:rStyle w:val="StyleUnderline"/>
          <w:highlight w:val="cyan"/>
        </w:rPr>
        <w:t>None of the various and extensive databases</w:t>
      </w:r>
      <w:r w:rsidRPr="00E841DE">
        <w:t xml:space="preserve"> on the causes of war </w:t>
      </w:r>
      <w:r w:rsidRPr="00CA2DCB">
        <w:rPr>
          <w:rStyle w:val="StyleUnderline"/>
          <w:highlight w:val="cyan"/>
        </w:rPr>
        <w:t>show water as a casus belli</w:t>
      </w:r>
      <w:r w:rsidRPr="00E841DE">
        <w:rPr>
          <w:rStyle w:val="StyleUnderline"/>
        </w:rPr>
        <w:t>.</w:t>
      </w:r>
      <w:r w:rsidRPr="00E841DE">
        <w:t xml:space="preserve"> Using the International Crisis Behavior (ICB) data set and supplementary data from the University of Alabama on water conflicts, Hewitt, Wolf and Hammer found only seven disputes where water seems to have been at least a partial cause for conflict (Wolf, 1998, p. 251). In fact, about 80% of the incidents relating to water were limited purely to governmental rhetoric intended for the electorate (</w:t>
      </w:r>
      <w:proofErr w:type="spellStart"/>
      <w:r w:rsidRPr="00E841DE">
        <w:t>Otchet</w:t>
      </w:r>
      <w:proofErr w:type="spellEnd"/>
      <w:r w:rsidRPr="00E841DE">
        <w:t>, 2001, p. 18). As shown in The Basins At Risk (BAR) water event database, more than two-thirds of over 1800 water-related ‘events’ fall on the ‘cooperative’ scale (</w:t>
      </w:r>
      <w:proofErr w:type="spellStart"/>
      <w:r w:rsidRPr="00E841DE">
        <w:t>Yoffe</w:t>
      </w:r>
      <w:proofErr w:type="spellEnd"/>
      <w:r w:rsidRPr="00E841DE">
        <w:t xml:space="preserve"> et al., 2003). Indeed, if one takes into account a much longer period, the following figures clearly demonstrate this argument. According to studies by the United Nations Food and Agriculture Organization (FAO), organized political bodies signed between the year 805 and 1984 </w:t>
      </w:r>
      <w:r w:rsidRPr="00CA2DCB">
        <w:rPr>
          <w:rStyle w:val="StyleUnderline"/>
          <w:highlight w:val="cyan"/>
        </w:rPr>
        <w:t>more than 3600 water-related treatie</w:t>
      </w:r>
      <w:r w:rsidRPr="00E841DE">
        <w:rPr>
          <w:rStyle w:val="StyleUnderline"/>
        </w:rPr>
        <w:t>s</w:t>
      </w:r>
      <w:r w:rsidRPr="00E841DE">
        <w:t xml:space="preserve">, and approximately 300 treaties dealing with water management or allocations in international basins have </w:t>
      </w:r>
      <w:r w:rsidRPr="00CA2DCB">
        <w:rPr>
          <w:rStyle w:val="StyleUnderline"/>
          <w:highlight w:val="cyan"/>
        </w:rPr>
        <w:t>been negotiated since 1945</w:t>
      </w:r>
      <w:r w:rsidRPr="00E841DE">
        <w:t xml:space="preserve"> ( [FAO, 1978] and [FAO, 1984]). The fear around water wars have been driven by a Malthusian outlook which equates scarcity with violence, conflict and war. There is however </w:t>
      </w:r>
      <w:r w:rsidRPr="00E841DE">
        <w:rPr>
          <w:rStyle w:val="StyleUnderline"/>
        </w:rPr>
        <w:t xml:space="preserve">no direct correlation between water scarcity and </w:t>
      </w:r>
      <w:proofErr w:type="spellStart"/>
      <w:r w:rsidRPr="00E841DE">
        <w:rPr>
          <w:rStyle w:val="StyleUnderline"/>
        </w:rPr>
        <w:t>transboundary</w:t>
      </w:r>
      <w:proofErr w:type="spellEnd"/>
      <w:r w:rsidRPr="00E841DE">
        <w:rPr>
          <w:rStyle w:val="StyleUnderline"/>
        </w:rPr>
        <w:t xml:space="preserve"> conflict.</w:t>
      </w:r>
      <w:r w:rsidRPr="00E841DE">
        <w:t xml:space="preserve"> Most specialists now tend to agree that the major issue is not scarcity per se but rather the allocation of water resources between the different riparian states (see for example [</w:t>
      </w:r>
      <w:proofErr w:type="spellStart"/>
      <w:r w:rsidRPr="00E841DE">
        <w:t>Allouche</w:t>
      </w:r>
      <w:proofErr w:type="spellEnd"/>
      <w:r w:rsidRPr="00E841DE">
        <w:t>, 2005], [</w:t>
      </w:r>
      <w:proofErr w:type="spellStart"/>
      <w:r w:rsidRPr="00E841DE">
        <w:t>Allouche</w:t>
      </w:r>
      <w:proofErr w:type="spellEnd"/>
      <w:r w:rsidRPr="00E841DE">
        <w:t>, 2007] and [</w:t>
      </w:r>
      <w:proofErr w:type="spellStart"/>
      <w:r w:rsidRPr="00E841DE">
        <w:t>Rouyer</w:t>
      </w:r>
      <w:proofErr w:type="spellEnd"/>
      <w:r w:rsidRPr="00E841DE">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E841DE">
        <w:t>transboundary</w:t>
      </w:r>
      <w:proofErr w:type="spellEnd"/>
      <w:r w:rsidRPr="00E841DE">
        <w:t xml:space="preserve"> water relations. Indeed, whether this scarcity exists or not in reality, perceptions of the amount of available water shapes people’s attitude towards the environment (</w:t>
      </w:r>
      <w:proofErr w:type="spellStart"/>
      <w:r w:rsidRPr="00E841DE">
        <w:t>Ohlsson</w:t>
      </w:r>
      <w:proofErr w:type="spellEnd"/>
      <w:r w:rsidRPr="00E841DE">
        <w:t xml:space="preserve">, 1999). In fact, some water experts have argued that </w:t>
      </w:r>
      <w:r w:rsidRPr="00CA2DCB">
        <w:rPr>
          <w:rStyle w:val="StyleUnderline"/>
          <w:highlight w:val="cyan"/>
        </w:rPr>
        <w:t>scarcity drives</w:t>
      </w:r>
      <w:r w:rsidRPr="00E841DE">
        <w:t xml:space="preserve"> the process of </w:t>
      </w:r>
      <w:r w:rsidRPr="00CA2DCB">
        <w:rPr>
          <w:rStyle w:val="Emphasis"/>
          <w:highlight w:val="cyan"/>
        </w:rPr>
        <w:t>co-operation</w:t>
      </w:r>
      <w:r w:rsidRPr="00E841DE">
        <w:t xml:space="preserve"> among </w:t>
      </w:r>
      <w:proofErr w:type="spellStart"/>
      <w:r w:rsidRPr="00E841DE">
        <w:t>riparians</w:t>
      </w:r>
      <w:proofErr w:type="spellEnd"/>
      <w:r w:rsidRPr="00E841DE">
        <w:t xml:space="preserve"> </w:t>
      </w:r>
      <w:proofErr w:type="gramStart"/>
      <w:r w:rsidRPr="00E841DE">
        <w:t>( [</w:t>
      </w:r>
      <w:proofErr w:type="gramEnd"/>
      <w:r w:rsidRPr="00E841DE">
        <w:t>Dinar and Dinar, 2005] and [</w:t>
      </w:r>
      <w:proofErr w:type="spellStart"/>
      <w:r w:rsidRPr="00E841DE">
        <w:t>Brochmann</w:t>
      </w:r>
      <w:proofErr w:type="spellEnd"/>
      <w:r w:rsidRPr="00E841DE">
        <w:t xml:space="preserve"> and </w:t>
      </w:r>
      <w:proofErr w:type="spellStart"/>
      <w:r w:rsidRPr="00E841DE">
        <w:t>Gleditsch</w:t>
      </w:r>
      <w:proofErr w:type="spellEnd"/>
      <w:r w:rsidRPr="00E841DE">
        <w:t>, 2006]). In terms of international relations</w:t>
      </w:r>
      <w:r w:rsidRPr="00E841DE">
        <w:rPr>
          <w:rStyle w:val="StyleUnderline"/>
        </w:rPr>
        <w:t xml:space="preserve">, </w:t>
      </w:r>
      <w:r w:rsidRPr="00CA2DCB">
        <w:rPr>
          <w:rStyle w:val="StyleUnderline"/>
          <w:highlight w:val="cyan"/>
        </w:rPr>
        <w:t>the threat</w:t>
      </w:r>
      <w:r w:rsidRPr="00E841DE">
        <w:t xml:space="preserve"> of water wars due to increasing scarcity </w:t>
      </w:r>
      <w:r w:rsidRPr="00CA2DCB">
        <w:rPr>
          <w:rStyle w:val="StyleUnderline"/>
          <w:highlight w:val="cyan"/>
        </w:rPr>
        <w:t>does not make much sense in</w:t>
      </w:r>
      <w:r w:rsidRPr="00E841DE">
        <w:rPr>
          <w:rStyle w:val="StyleUnderline"/>
        </w:rPr>
        <w:t xml:space="preserve"> the </w:t>
      </w:r>
      <w:r w:rsidRPr="00CA2DCB">
        <w:rPr>
          <w:rStyle w:val="StyleUnderline"/>
          <w:highlight w:val="cyan"/>
        </w:rPr>
        <w:t>light of</w:t>
      </w:r>
      <w:r w:rsidRPr="00E841DE">
        <w:rPr>
          <w:rStyle w:val="StyleUnderline"/>
        </w:rPr>
        <w:t xml:space="preserve"> the recent </w:t>
      </w:r>
      <w:r w:rsidRPr="00CA2DCB">
        <w:rPr>
          <w:rStyle w:val="StyleUnderline"/>
          <w:highlight w:val="cyan"/>
        </w:rPr>
        <w:t>historical record</w:t>
      </w:r>
      <w:r w:rsidRPr="00E841DE">
        <w:t xml:space="preserve">. Overall, the water war rationale expects conflict to occur over water, and appears to suggest that violence is a viable means of securing national water supplies, an argument which is highly contestable. The debates over the likely impacts of climate change have again </w:t>
      </w:r>
      <w:proofErr w:type="spellStart"/>
      <w:r w:rsidRPr="00E841DE">
        <w:t>popularised</w:t>
      </w:r>
      <w:proofErr w:type="spellEnd"/>
      <w:r w:rsidRPr="00E841DE">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E841DE">
        <w:t>Brauch</w:t>
      </w:r>
      <w:proofErr w:type="spellEnd"/>
      <w:r w:rsidRPr="00E841DE">
        <w:t>, 2002] and [</w:t>
      </w:r>
      <w:proofErr w:type="spellStart"/>
      <w:r w:rsidRPr="00E841DE">
        <w:t>Pervis</w:t>
      </w:r>
      <w:proofErr w:type="spellEnd"/>
      <w:r w:rsidRPr="00E841DE">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CA2DCB">
        <w:rPr>
          <w:rStyle w:val="StyleUnderline"/>
          <w:highlight w:val="cyan"/>
        </w:rPr>
        <w:t>Despite growing</w:t>
      </w:r>
      <w:r w:rsidRPr="00E841DE">
        <w:rPr>
          <w:rStyle w:val="StyleUnderline"/>
        </w:rPr>
        <w:t xml:space="preserve"> </w:t>
      </w:r>
      <w:r w:rsidRPr="00CA2DCB">
        <w:rPr>
          <w:rStyle w:val="StyleUnderline"/>
          <w:highlight w:val="cyan"/>
        </w:rPr>
        <w:t>concern</w:t>
      </w:r>
      <w:r w:rsidRPr="00E841DE">
        <w:rPr>
          <w:rStyle w:val="StyleUnderline"/>
        </w:rPr>
        <w:t xml:space="preserve"> that </w:t>
      </w:r>
      <w:r w:rsidRPr="00CA2DCB">
        <w:rPr>
          <w:rStyle w:val="StyleUnderline"/>
          <w:highlight w:val="cyan"/>
        </w:rPr>
        <w:t>climate change</w:t>
      </w:r>
      <w:r w:rsidRPr="00E841DE">
        <w:rPr>
          <w:rStyle w:val="StyleUnderline"/>
        </w:rPr>
        <w:t xml:space="preserve"> will </w:t>
      </w:r>
      <w:r w:rsidRPr="00CA2DCB">
        <w:rPr>
          <w:rStyle w:val="StyleUnderline"/>
          <w:highlight w:val="cyan"/>
        </w:rPr>
        <w:t>lead to instability</w:t>
      </w:r>
      <w:r w:rsidRPr="00E841DE">
        <w:rPr>
          <w:rStyle w:val="StyleUnderline"/>
        </w:rPr>
        <w:t xml:space="preserve"> and violent conflict, the evidence </w:t>
      </w:r>
      <w:r w:rsidRPr="00CA2DCB">
        <w:rPr>
          <w:rStyle w:val="StyleUnderline"/>
          <w:highlight w:val="cyan"/>
        </w:rPr>
        <w:t>base to substantiate the connections is thin</w:t>
      </w:r>
      <w:r w:rsidRPr="00E841DE">
        <w:rPr>
          <w:rStyle w:val="StyleUnderline"/>
        </w:rPr>
        <w:t xml:space="preserve"> </w:t>
      </w:r>
      <w:proofErr w:type="gramStart"/>
      <w:r w:rsidRPr="00E841DE">
        <w:t>( [</w:t>
      </w:r>
      <w:proofErr w:type="gramEnd"/>
      <w:r w:rsidRPr="00E841DE">
        <w:t xml:space="preserve">Barnett and </w:t>
      </w:r>
      <w:proofErr w:type="spellStart"/>
      <w:r w:rsidRPr="00E841DE">
        <w:t>Adger</w:t>
      </w:r>
      <w:proofErr w:type="spellEnd"/>
      <w:r w:rsidRPr="00E841DE">
        <w:t>, 2007] and [</w:t>
      </w:r>
      <w:proofErr w:type="spellStart"/>
      <w:r w:rsidRPr="00E841DE">
        <w:t>Kevane</w:t>
      </w:r>
      <w:proofErr w:type="spellEnd"/>
      <w:r w:rsidRPr="00E841DE">
        <w:t xml:space="preserve"> and Gray, 2008]).</w:t>
      </w:r>
    </w:p>
    <w:p w:rsidR="00CA2DCB" w:rsidRPr="00CA2DCB" w:rsidRDefault="00CA2DCB" w:rsidP="00CA2DCB"/>
    <w:p w:rsidR="00CA2DCB" w:rsidRDefault="00CA2DCB" w:rsidP="00CA2DCB">
      <w:pPr>
        <w:pStyle w:val="Heading3"/>
      </w:pPr>
      <w:r>
        <w:t>2NR Water Defense</w:t>
      </w:r>
    </w:p>
    <w:p w:rsidR="00CA2DCB" w:rsidRPr="00302032" w:rsidRDefault="00CA2DCB" w:rsidP="00CA2DCB">
      <w:pPr>
        <w:pStyle w:val="Heading4"/>
      </w:pPr>
      <w:r w:rsidRPr="00302032">
        <w:t>No water wars</w:t>
      </w:r>
    </w:p>
    <w:p w:rsidR="00CA2DCB" w:rsidRDefault="00CA2DCB" w:rsidP="00CA2DCB">
      <w:r>
        <w:rPr>
          <w:b/>
        </w:rPr>
        <w:t>Barnaby ‘9</w:t>
      </w:r>
      <w:r>
        <w:t xml:space="preserve"> (Wendy, editor of People &amp; Science, the magazine published by the British Science Association, “Do nations go to war over water</w:t>
      </w:r>
      <w:proofErr w:type="gramStart"/>
      <w:r>
        <w:t>?,</w:t>
      </w:r>
      <w:proofErr w:type="gramEnd"/>
      <w:r>
        <w:t xml:space="preserve">”, </w:t>
      </w:r>
      <w:hyperlink r:id="rId19" w:history="1">
        <w:r>
          <w:rPr>
            <w:rStyle w:val="Hyperlink"/>
          </w:rPr>
          <w:t>http://www.nature.com/nature/journal/v458/n7236/full/458282a.html</w:t>
        </w:r>
      </w:hyperlink>
      <w:r>
        <w:t>, March 19, 2009)</w:t>
      </w:r>
    </w:p>
    <w:p w:rsidR="00CA2DCB" w:rsidRDefault="00CA2DCB" w:rsidP="00CA2DCB"/>
    <w:p w:rsidR="00CA2DCB" w:rsidRPr="00302032" w:rsidRDefault="00CA2DCB" w:rsidP="00CA2DCB">
      <w:r w:rsidRPr="00302032">
        <w:t xml:space="preserve">The United Nations warned as recently as last week that climate change </w:t>
      </w:r>
      <w:proofErr w:type="spellStart"/>
      <w:r w:rsidRPr="00302032">
        <w:t>harbours</w:t>
      </w:r>
      <w:proofErr w:type="spellEnd"/>
      <w:r w:rsidRPr="00302032">
        <w:t xml:space="preserve"> the potential for serious conflicts over water. In its World Water Development Report1 of March 2009, it quotes UN Secretary-General Ban Ki-moon noting the risk of water scarcity "transforming peaceful competition into violence". It is statements such as this that gave birth to popular notions of 'water wars'. It is time we dispelled this myth. </w:t>
      </w:r>
      <w:r w:rsidRPr="00CA2DCB">
        <w:rPr>
          <w:rStyle w:val="Emphasis"/>
          <w:highlight w:val="cyan"/>
        </w:rPr>
        <w:t>Countries do not go to war over water,</w:t>
      </w:r>
      <w:r w:rsidRPr="00302032">
        <w:rPr>
          <w:rStyle w:val="StyleUnderline"/>
        </w:rPr>
        <w:t xml:space="preserve"> </w:t>
      </w:r>
      <w:r w:rsidRPr="00CA2DCB">
        <w:rPr>
          <w:rStyle w:val="StyleUnderline"/>
          <w:highlight w:val="cyan"/>
        </w:rPr>
        <w:t>they solve</w:t>
      </w:r>
      <w:r w:rsidRPr="00302032">
        <w:rPr>
          <w:rStyle w:val="StyleUnderline"/>
        </w:rPr>
        <w:t xml:space="preserve"> their water shortages </w:t>
      </w:r>
      <w:r w:rsidRPr="00CA2DCB">
        <w:rPr>
          <w:rStyle w:val="StyleUnderline"/>
          <w:highlight w:val="cyan"/>
        </w:rPr>
        <w:t>through trade and</w:t>
      </w:r>
      <w:r w:rsidRPr="00302032">
        <w:rPr>
          <w:rStyle w:val="StyleUnderline"/>
        </w:rPr>
        <w:t xml:space="preserve"> international </w:t>
      </w:r>
      <w:r w:rsidRPr="00CA2DCB">
        <w:rPr>
          <w:rStyle w:val="StyleUnderline"/>
          <w:highlight w:val="cyan"/>
        </w:rPr>
        <w:t>agreements</w:t>
      </w:r>
      <w:r w:rsidRPr="00CA2DCB">
        <w:rPr>
          <w:highlight w:val="cyan"/>
        </w:rPr>
        <w:t xml:space="preserve">. </w:t>
      </w:r>
      <w:r w:rsidRPr="00CA2DCB">
        <w:rPr>
          <w:rStyle w:val="StyleUnderline"/>
          <w:highlight w:val="cyan"/>
        </w:rPr>
        <w:t>Cooperation</w:t>
      </w:r>
      <w:r w:rsidRPr="00302032">
        <w:t xml:space="preserve">, in fact, </w:t>
      </w:r>
      <w:r w:rsidRPr="00CA2DCB">
        <w:rPr>
          <w:rStyle w:val="Emphasis"/>
          <w:highlight w:val="cyan"/>
        </w:rPr>
        <w:t>is the dominant response</w:t>
      </w:r>
      <w:r w:rsidRPr="00302032">
        <w:rPr>
          <w:rStyle w:val="StyleUnderline"/>
        </w:rPr>
        <w:t xml:space="preserve"> to shared water resources. </w:t>
      </w:r>
      <w:r w:rsidRPr="00CA2DCB">
        <w:rPr>
          <w:rStyle w:val="StyleUnderline"/>
          <w:highlight w:val="cyan"/>
        </w:rPr>
        <w:t xml:space="preserve">There are </w:t>
      </w:r>
      <w:r w:rsidRPr="00CA2DCB">
        <w:rPr>
          <w:rStyle w:val="Emphasis"/>
          <w:highlight w:val="cyan"/>
        </w:rPr>
        <w:t>263</w:t>
      </w:r>
      <w:r w:rsidRPr="00302032">
        <w:rPr>
          <w:rStyle w:val="StyleUnderline"/>
        </w:rPr>
        <w:t xml:space="preserve"> </w:t>
      </w:r>
      <w:r w:rsidRPr="00CA2DCB">
        <w:rPr>
          <w:rStyle w:val="StyleUnderline"/>
          <w:highlight w:val="cyan"/>
        </w:rPr>
        <w:t>cross-boundary</w:t>
      </w:r>
      <w:r w:rsidRPr="00302032">
        <w:rPr>
          <w:rStyle w:val="StyleUnderline"/>
        </w:rPr>
        <w:t xml:space="preserve"> </w:t>
      </w:r>
      <w:r w:rsidRPr="00CA2DCB">
        <w:rPr>
          <w:rStyle w:val="StyleUnderline"/>
          <w:highlight w:val="cyan"/>
        </w:rPr>
        <w:t>waterways in the world</w:t>
      </w:r>
      <w:r w:rsidRPr="00302032">
        <w:rPr>
          <w:rStyle w:val="StyleUnderline"/>
        </w:rPr>
        <w:t xml:space="preserve">. </w:t>
      </w:r>
      <w:r w:rsidRPr="00CA2DCB">
        <w:rPr>
          <w:rStyle w:val="StyleUnderline"/>
          <w:highlight w:val="cyan"/>
        </w:rPr>
        <w:t>Between 1948 and 1999</w:t>
      </w:r>
      <w:r w:rsidRPr="00302032">
        <w:rPr>
          <w:rStyle w:val="StyleUnderline"/>
        </w:rPr>
        <w:t xml:space="preserve">, </w:t>
      </w:r>
      <w:r w:rsidRPr="00CA2DCB">
        <w:rPr>
          <w:rStyle w:val="StyleUnderline"/>
          <w:highlight w:val="cyan"/>
        </w:rPr>
        <w:t>cooperation</w:t>
      </w:r>
      <w:r w:rsidRPr="00302032">
        <w:rPr>
          <w:rStyle w:val="StyleUnderline"/>
        </w:rPr>
        <w:t xml:space="preserve"> over water, </w:t>
      </w:r>
      <w:r w:rsidRPr="00CA2DCB">
        <w:rPr>
          <w:rStyle w:val="StyleUnderline"/>
          <w:highlight w:val="cyan"/>
        </w:rPr>
        <w:t>including</w:t>
      </w:r>
      <w:r w:rsidRPr="00302032">
        <w:rPr>
          <w:rStyle w:val="StyleUnderline"/>
        </w:rPr>
        <w:t xml:space="preserve"> the signing of </w:t>
      </w:r>
      <w:r w:rsidRPr="00CA2DCB">
        <w:rPr>
          <w:rStyle w:val="StyleUnderline"/>
          <w:highlight w:val="cyan"/>
        </w:rPr>
        <w:t xml:space="preserve">treaties, </w:t>
      </w:r>
      <w:r w:rsidRPr="00CA2DCB">
        <w:rPr>
          <w:rStyle w:val="Emphasis"/>
          <w:highlight w:val="cyan"/>
        </w:rPr>
        <w:t>far outweighed</w:t>
      </w:r>
      <w:r w:rsidRPr="00CA2DCB">
        <w:rPr>
          <w:rStyle w:val="StyleUnderline"/>
          <w:highlight w:val="cyan"/>
        </w:rPr>
        <w:t xml:space="preserve"> conflict</w:t>
      </w:r>
      <w:r w:rsidRPr="00302032">
        <w:rPr>
          <w:rStyle w:val="StyleUnderline"/>
        </w:rPr>
        <w:t xml:space="preserve"> over water and violent conflict in particular</w:t>
      </w:r>
      <w:r w:rsidRPr="00302032">
        <w:t xml:space="preserve">. </w:t>
      </w:r>
      <w:r w:rsidRPr="00302032">
        <w:rPr>
          <w:rStyle w:val="StyleUnderline"/>
        </w:rPr>
        <w:t>Of 1,831 instances of interactions over international freshwater resources tallied over that time period</w:t>
      </w:r>
      <w:r w:rsidRPr="00302032">
        <w:t xml:space="preserve"> (including everything from unofficial verbal exchanges to economic agreements or military action), </w:t>
      </w:r>
      <w:r w:rsidRPr="00302032">
        <w:rPr>
          <w:rStyle w:val="StyleUnderline"/>
        </w:rPr>
        <w:t>67% were cooperative, only 28% were conflictive,</w:t>
      </w:r>
      <w:r w:rsidRPr="00302032">
        <w:t xml:space="preserve"> and the remaining 5% were neutral or insignificant. </w:t>
      </w:r>
      <w:r w:rsidRPr="00CA2DCB">
        <w:rPr>
          <w:rStyle w:val="StyleUnderline"/>
          <w:highlight w:val="cyan"/>
        </w:rPr>
        <w:t>In</w:t>
      </w:r>
      <w:r w:rsidRPr="00302032">
        <w:t xml:space="preserve"> those </w:t>
      </w:r>
      <w:r w:rsidRPr="00CA2DCB">
        <w:rPr>
          <w:rStyle w:val="StyleUnderline"/>
          <w:highlight w:val="cyan"/>
        </w:rPr>
        <w:t>five decades</w:t>
      </w:r>
      <w:r w:rsidRPr="00302032">
        <w:rPr>
          <w:rStyle w:val="StyleUnderline"/>
        </w:rPr>
        <w:t xml:space="preserve">, there were </w:t>
      </w:r>
      <w:r w:rsidRPr="00CA2DCB">
        <w:rPr>
          <w:rStyle w:val="Emphasis"/>
          <w:highlight w:val="cyan"/>
        </w:rPr>
        <w:t>no formal declarations of war over water</w:t>
      </w:r>
      <w:r w:rsidRPr="00302032">
        <w:t>.</w:t>
      </w:r>
    </w:p>
    <w:p w:rsidR="00CA2DCB" w:rsidRPr="00BD711D" w:rsidRDefault="00CA2DCB" w:rsidP="00CA2DCB"/>
    <w:p w:rsidR="00CA2DCB" w:rsidRPr="008D627C" w:rsidRDefault="00CA2DCB" w:rsidP="00CA2DCB"/>
    <w:p w:rsidR="00CA2DCB" w:rsidRPr="00302032" w:rsidRDefault="00CA2DCB" w:rsidP="00CA2DCB">
      <w:pPr>
        <w:pStyle w:val="Heading4"/>
      </w:pPr>
      <w:r w:rsidRPr="00302032">
        <w:t xml:space="preserve">Their </w:t>
      </w:r>
      <w:proofErr w:type="spellStart"/>
      <w:proofErr w:type="gramStart"/>
      <w:r w:rsidRPr="00302032">
        <w:t>ev</w:t>
      </w:r>
      <w:proofErr w:type="spellEnd"/>
      <w:proofErr w:type="gramEnd"/>
      <w:r w:rsidRPr="00302032">
        <w:t xml:space="preserve"> is bad scholarship</w:t>
      </w:r>
    </w:p>
    <w:p w:rsidR="00CA2DCB" w:rsidRDefault="00CA2DCB" w:rsidP="00CA2DCB">
      <w:r>
        <w:rPr>
          <w:b/>
        </w:rPr>
        <w:t>Barnaby ‘9</w:t>
      </w:r>
      <w:r>
        <w:t xml:space="preserve"> (Wendy, editor of People &amp; Science, the magazine published by the British Science Association, “Do nations go to war over water</w:t>
      </w:r>
      <w:proofErr w:type="gramStart"/>
      <w:r>
        <w:t>?,</w:t>
      </w:r>
      <w:proofErr w:type="gramEnd"/>
      <w:r>
        <w:t xml:space="preserve">”, </w:t>
      </w:r>
      <w:r w:rsidRPr="004B0FA1">
        <w:t>http://www.nature.com/nature/journal/v458/n7236/full/458282a.html</w:t>
      </w:r>
      <w:r>
        <w:t>, March 19, 2009)</w:t>
      </w:r>
    </w:p>
    <w:p w:rsidR="00CA2DCB" w:rsidRPr="00302032" w:rsidRDefault="00CA2DCB" w:rsidP="00CA2DCB"/>
    <w:p w:rsidR="00CA2DCB" w:rsidRPr="00302032" w:rsidRDefault="00CA2DCB" w:rsidP="00CA2DCB">
      <w:pPr>
        <w:rPr>
          <w:rStyle w:val="StyleUnderline"/>
        </w:rPr>
      </w:pPr>
      <w:r w:rsidRPr="00302032">
        <w:t xml:space="preserve">Yet the myth of water wars persists. Climate change, we are told, will cause water shortages. The Intergovernmental Panel on Climate Change estimates that up to 2 billion people may be at risk from increasing water stress by the 2050s, and that this number could rise to 3.2 billion by the 2080s7. Water management will need to adapt. But the mechanisms of trade, international agreements and economic development that currently ease water shortages will persist. Researchers, such as Aaron Wolf at Oregon State University, Corvallis, and Nils </w:t>
      </w:r>
      <w:proofErr w:type="spellStart"/>
      <w:r w:rsidRPr="00302032">
        <w:t>Petter</w:t>
      </w:r>
      <w:proofErr w:type="spellEnd"/>
      <w:r w:rsidRPr="00302032">
        <w:t xml:space="preserve"> </w:t>
      </w:r>
      <w:proofErr w:type="spellStart"/>
      <w:r w:rsidRPr="00302032">
        <w:t>Gleditsch</w:t>
      </w:r>
      <w:proofErr w:type="spellEnd"/>
      <w:r w:rsidRPr="00302032">
        <w:t xml:space="preserve"> at the International Peace Research Institute in Oslo, point out that </w:t>
      </w:r>
      <w:r w:rsidRPr="00CA2DCB">
        <w:rPr>
          <w:rStyle w:val="StyleUnderline"/>
          <w:highlight w:val="cyan"/>
        </w:rPr>
        <w:t>predictions of armed conflict come from the media and from popular</w:t>
      </w:r>
      <w:r w:rsidRPr="00302032">
        <w:rPr>
          <w:rStyle w:val="StyleUnderline"/>
        </w:rPr>
        <w:t xml:space="preserve">, </w:t>
      </w:r>
      <w:r w:rsidRPr="00CA2DCB">
        <w:rPr>
          <w:rStyle w:val="Emphasis"/>
          <w:highlight w:val="cyan"/>
        </w:rPr>
        <w:t>non-peer-reviewed work</w:t>
      </w:r>
      <w:r w:rsidRPr="00CA2DCB">
        <w:rPr>
          <w:highlight w:val="cyan"/>
        </w:rPr>
        <w:t>.</w:t>
      </w:r>
      <w:r w:rsidRPr="00302032">
        <w:t xml:space="preserve"> There is something other than water for which shortages, or even the perceived threat of future shortages, does cause war — oil. But the strategic significance of oil is immeasurably higher than that of water. Serious interruptions of oil supplies would stop highly developed economies in their tracks. Oil is necessary for a developed economy, and a developed economy provides for all the needs of its citizens, including water. People in developed economies do not die of thirst. My encounter with Allan's work killed my book. I offered to revise its thesis, but my publishers pointed out that </w:t>
      </w:r>
      <w:r w:rsidRPr="00CA2DCB">
        <w:rPr>
          <w:rStyle w:val="StyleUnderline"/>
          <w:highlight w:val="cyan"/>
        </w:rPr>
        <w:t>predicting an absence of war over water would not sell.</w:t>
      </w:r>
    </w:p>
    <w:p w:rsidR="00CA2DCB" w:rsidRPr="00CA2DCB" w:rsidRDefault="00CA2DCB" w:rsidP="00CA2DCB"/>
    <w:p w:rsidR="00CA2DCB" w:rsidRDefault="00CA2DCB" w:rsidP="00CA2DCB">
      <w:pPr>
        <w:pStyle w:val="Heading3"/>
      </w:pPr>
      <w:r>
        <w:t>2NC</w:t>
      </w:r>
      <w:r>
        <w:t xml:space="preserve"> Food Defense</w:t>
      </w:r>
    </w:p>
    <w:p w:rsidR="00CA2DCB" w:rsidRDefault="00CA2DCB" w:rsidP="00CA2DCB">
      <w:pPr>
        <w:pStyle w:val="Heading4"/>
      </w:pPr>
      <w:r>
        <w:t>(</w:t>
      </w:r>
      <w:proofErr w:type="gramStart"/>
      <w:r>
        <w:t>cross</w:t>
      </w:r>
      <w:proofErr w:type="gramEnd"/>
      <w:r>
        <w:t xml:space="preserve"> apply the </w:t>
      </w:r>
      <w:proofErr w:type="spellStart"/>
      <w:r>
        <w:t>allouche</w:t>
      </w:r>
      <w:proofErr w:type="spellEnd"/>
      <w:r>
        <w:t xml:space="preserve"> evidence- if not already read, read here)</w:t>
      </w:r>
    </w:p>
    <w:p w:rsidR="00CA2DCB" w:rsidRPr="00EA5B21" w:rsidRDefault="00CA2DCB" w:rsidP="00CA2DCB">
      <w:pPr>
        <w:pStyle w:val="Heading4"/>
      </w:pPr>
      <w:r w:rsidRPr="00EA5B21">
        <w:t>Food shortages won’t cause war</w:t>
      </w:r>
    </w:p>
    <w:p w:rsidR="00CA2DCB" w:rsidRPr="00EA5B21" w:rsidRDefault="00CA2DCB" w:rsidP="00CA2DCB">
      <w:proofErr w:type="spellStart"/>
      <w:r w:rsidRPr="00EA5B21">
        <w:rPr>
          <w:rStyle w:val="Style13ptBold"/>
        </w:rPr>
        <w:t>Allouche</w:t>
      </w:r>
      <w:proofErr w:type="spellEnd"/>
      <w:r w:rsidRPr="00EA5B21">
        <w:rPr>
          <w:rStyle w:val="Style13ptBold"/>
        </w:rPr>
        <w:t xml:space="preserve"> 11</w:t>
      </w:r>
      <w:r w:rsidRPr="00EA5B21">
        <w:t xml:space="preserve">, research Fellow – water supply and sanitation @ Institute for Development Studies, </w:t>
      </w:r>
      <w:proofErr w:type="spellStart"/>
      <w:r w:rsidRPr="00EA5B21">
        <w:t>frmr</w:t>
      </w:r>
      <w:proofErr w:type="spellEnd"/>
      <w:r w:rsidRPr="00EA5B21">
        <w:t xml:space="preserve"> professor – MIT</w:t>
      </w:r>
      <w:r>
        <w:t xml:space="preserve"> </w:t>
      </w:r>
      <w:r w:rsidRPr="00EA5B21">
        <w:t>(Jeremy, “The sustainability and resilience of global water and food systems: Political analysis of the interplay between security, resource scarcity, political systems and global trade,” Food Policy, Vol. 36 Supplement 1, p. S3-S8, January)</w:t>
      </w:r>
    </w:p>
    <w:p w:rsidR="00CA2DCB" w:rsidRPr="0003686C" w:rsidRDefault="00CA2DCB" w:rsidP="00CA2DCB">
      <w:pPr>
        <w:rPr>
          <w:sz w:val="16"/>
        </w:rPr>
      </w:pPr>
      <w:r w:rsidRPr="0003686C">
        <w:rPr>
          <w:sz w:val="16"/>
        </w:rPr>
        <w:t xml:space="preserve">The question of resource scarcity has led to many </w:t>
      </w:r>
      <w:r w:rsidRPr="008E4EEC">
        <w:rPr>
          <w:rStyle w:val="StyleUnderline"/>
        </w:rPr>
        <w:t>debates on whether scarcity</w:t>
      </w:r>
      <w:r w:rsidRPr="0003686C">
        <w:rPr>
          <w:sz w:val="16"/>
        </w:rPr>
        <w:t xml:space="preserve"> (whether </w:t>
      </w:r>
      <w:r w:rsidRPr="008E4EEC">
        <w:rPr>
          <w:rStyle w:val="StyleUnderline"/>
        </w:rPr>
        <w:t>of food or water</w:t>
      </w:r>
      <w:r w:rsidRPr="0003686C">
        <w:rPr>
          <w:sz w:val="16"/>
        </w:rPr>
        <w:t xml:space="preserve">) </w:t>
      </w:r>
      <w:r w:rsidRPr="008E4EEC">
        <w:rPr>
          <w:rStyle w:val="StyleUnderline"/>
        </w:rPr>
        <w:t>will lead to conflict</w:t>
      </w:r>
      <w:r w:rsidRPr="0003686C">
        <w:rPr>
          <w:sz w:val="16"/>
        </w:rPr>
        <w:t xml:space="preserve"> and war. The underlining reasoning behind most of these discourses over food and water wars </w:t>
      </w:r>
      <w:r w:rsidRPr="008E4EEC">
        <w:rPr>
          <w:rStyle w:val="StyleUnderline"/>
        </w:rPr>
        <w:t>comes from the Malthusian belief that there is an imbalance between</w:t>
      </w:r>
      <w:r w:rsidRPr="0003686C">
        <w:rPr>
          <w:sz w:val="16"/>
        </w:rPr>
        <w:t xml:space="preserve"> the economic availability of natural </w:t>
      </w:r>
      <w:r w:rsidRPr="008E4EEC">
        <w:rPr>
          <w:rStyle w:val="StyleUnderline"/>
        </w:rPr>
        <w:t>resources and population growth</w:t>
      </w:r>
      <w:r w:rsidRPr="0003686C">
        <w:rPr>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AA45EF">
        <w:rPr>
          <w:rStyle w:val="Emphasis"/>
        </w:rPr>
        <w:t xml:space="preserve">most </w:t>
      </w:r>
      <w:r w:rsidRPr="00CA2DCB">
        <w:rPr>
          <w:rStyle w:val="Emphasis"/>
          <w:highlight w:val="cyan"/>
        </w:rPr>
        <w:t>empirical studies do not support</w:t>
      </w:r>
      <w:r w:rsidRPr="0003686C">
        <w:rPr>
          <w:sz w:val="16"/>
        </w:rPr>
        <w:t xml:space="preserve"> any of </w:t>
      </w:r>
      <w:r w:rsidRPr="00CA2DCB">
        <w:rPr>
          <w:rStyle w:val="Emphasis"/>
          <w:highlight w:val="cyan"/>
        </w:rPr>
        <w:t>these</w:t>
      </w:r>
      <w:r w:rsidRPr="0003686C">
        <w:rPr>
          <w:sz w:val="16"/>
        </w:rPr>
        <w:t xml:space="preserve"> neo-Malthusian </w:t>
      </w:r>
      <w:r w:rsidRPr="00CA2DCB">
        <w:rPr>
          <w:rStyle w:val="Emphasis"/>
          <w:highlight w:val="cyan"/>
        </w:rPr>
        <w:t>arguments</w:t>
      </w:r>
      <w:r w:rsidRPr="00AA45EF">
        <w:rPr>
          <w:rStyle w:val="Emphasis"/>
        </w:rPr>
        <w:t>.</w:t>
      </w:r>
      <w:r w:rsidRPr="0003686C">
        <w:rPr>
          <w:sz w:val="16"/>
        </w:rPr>
        <w:t xml:space="preserve"> </w:t>
      </w:r>
      <w:r w:rsidRPr="00CA2DCB">
        <w:rPr>
          <w:rStyle w:val="StyleUnderline"/>
          <w:highlight w:val="cyan"/>
        </w:rPr>
        <w:t>Tech</w:t>
      </w:r>
      <w:r w:rsidRPr="0003686C">
        <w:rPr>
          <w:sz w:val="16"/>
        </w:rPr>
        <w:t xml:space="preserve">nological change </w:t>
      </w:r>
      <w:r w:rsidRPr="00CA2DCB">
        <w:rPr>
          <w:rStyle w:val="StyleUnderline"/>
          <w:highlight w:val="cyan"/>
        </w:rPr>
        <w:t>and</w:t>
      </w:r>
      <w:r w:rsidRPr="0003686C">
        <w:rPr>
          <w:sz w:val="16"/>
        </w:rPr>
        <w:t xml:space="preserve"> greater inputs of </w:t>
      </w:r>
      <w:r w:rsidRPr="00CA2DCB">
        <w:rPr>
          <w:rStyle w:val="StyleUnderline"/>
          <w:highlight w:val="cyan"/>
        </w:rPr>
        <w:t>capital have</w:t>
      </w:r>
      <w:r w:rsidRPr="008E4EEC">
        <w:rPr>
          <w:rStyle w:val="StyleUnderline"/>
        </w:rPr>
        <w:t xml:space="preserve"> dramatically </w:t>
      </w:r>
      <w:r w:rsidRPr="00CA2DCB">
        <w:rPr>
          <w:rStyle w:val="StyleUnderline"/>
          <w:highlight w:val="cyan"/>
        </w:rPr>
        <w:t>increased</w:t>
      </w:r>
      <w:r w:rsidRPr="0003686C">
        <w:rPr>
          <w:sz w:val="16"/>
        </w:rPr>
        <w:t xml:space="preserve"> </w:t>
      </w:r>
      <w:proofErr w:type="spellStart"/>
      <w:r w:rsidRPr="0003686C">
        <w:rPr>
          <w:sz w:val="16"/>
        </w:rPr>
        <w:t>labour</w:t>
      </w:r>
      <w:proofErr w:type="spellEnd"/>
      <w:r w:rsidRPr="0003686C">
        <w:rPr>
          <w:sz w:val="16"/>
        </w:rPr>
        <w:t xml:space="preserve"> </w:t>
      </w:r>
      <w:r w:rsidRPr="00CA2DCB">
        <w:rPr>
          <w:rStyle w:val="StyleUnderline"/>
          <w:highlight w:val="cyan"/>
        </w:rPr>
        <w:t>productivity</w:t>
      </w:r>
      <w:r w:rsidRPr="0003686C">
        <w:rPr>
          <w:sz w:val="16"/>
        </w:rPr>
        <w:t xml:space="preserve"> in agriculture. More generally, </w:t>
      </w:r>
      <w:r w:rsidRPr="008E4EEC">
        <w:rPr>
          <w:rStyle w:val="StyleUnderline"/>
        </w:rPr>
        <w:t>the neo-Malthusian view has suffered because</w:t>
      </w:r>
      <w:r w:rsidRPr="0003686C">
        <w:rPr>
          <w:sz w:val="16"/>
        </w:rPr>
        <w:t xml:space="preserve"> during the last two centuries </w:t>
      </w:r>
      <w:r w:rsidRPr="00CA2DCB">
        <w:rPr>
          <w:rStyle w:val="StyleUnderline"/>
          <w:highlight w:val="cyan"/>
        </w:rPr>
        <w:t>humankind has breached</w:t>
      </w:r>
      <w:r w:rsidRPr="0003686C">
        <w:rPr>
          <w:sz w:val="16"/>
        </w:rPr>
        <w:t xml:space="preserve"> many </w:t>
      </w:r>
      <w:r w:rsidRPr="00CA2DCB">
        <w:rPr>
          <w:rStyle w:val="StyleUnderline"/>
          <w:highlight w:val="cyan"/>
        </w:rPr>
        <w:t>resource barriers that seemed unchallengeable.</w:t>
      </w:r>
      <w:r w:rsidRPr="002637AD">
        <w:rPr>
          <w:u w:val="single"/>
        </w:rPr>
        <w:t xml:space="preserve"> </w:t>
      </w:r>
      <w:r w:rsidRPr="0003686C">
        <w:rPr>
          <w:sz w:val="16"/>
        </w:rPr>
        <w:t xml:space="preserve">Lessons from history: alarmist scenarios, resource wars and international relations </w:t>
      </w:r>
      <w:proofErr w:type="gramStart"/>
      <w:r w:rsidRPr="0003686C">
        <w:rPr>
          <w:sz w:val="16"/>
        </w:rPr>
        <w:t>In</w:t>
      </w:r>
      <w:proofErr w:type="gramEnd"/>
      <w:r w:rsidRPr="0003686C">
        <w:rPr>
          <w:sz w:val="16"/>
        </w:rPr>
        <w:t xml:space="preserve"> a so-called age of uncertainty, a number of </w:t>
      </w:r>
      <w:r w:rsidRPr="00CA2DCB">
        <w:rPr>
          <w:rStyle w:val="Emphasis"/>
          <w:highlight w:val="cyan"/>
        </w:rPr>
        <w:t>alarmist scenarios</w:t>
      </w:r>
      <w:r w:rsidRPr="0003686C">
        <w:rPr>
          <w:sz w:val="16"/>
        </w:rPr>
        <w:t xml:space="preserve"> have </w:t>
      </w:r>
      <w:r w:rsidRPr="00CA2DCB">
        <w:rPr>
          <w:rStyle w:val="StyleUnderline"/>
          <w:highlight w:val="cyan"/>
        </w:rPr>
        <w:t>linked</w:t>
      </w:r>
      <w:r w:rsidRPr="0003686C">
        <w:rPr>
          <w:sz w:val="16"/>
        </w:rPr>
        <w:t xml:space="preserve"> the increasing </w:t>
      </w:r>
      <w:r w:rsidRPr="008E4EEC">
        <w:rPr>
          <w:rStyle w:val="StyleUnderline"/>
        </w:rPr>
        <w:t xml:space="preserve">use of water resources and </w:t>
      </w:r>
      <w:r w:rsidRPr="00CA2DCB">
        <w:rPr>
          <w:rStyle w:val="StyleUnderline"/>
          <w:highlight w:val="cyan"/>
        </w:rPr>
        <w:t>food insecurity with wars.</w:t>
      </w:r>
      <w:r w:rsidRPr="0003686C">
        <w:rPr>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AA45EF">
        <w:rPr>
          <w:rStyle w:val="Emphasis"/>
        </w:rPr>
        <w:t>In the Middle East</w:t>
      </w:r>
      <w:r w:rsidRPr="0003686C">
        <w:rPr>
          <w:sz w:val="16"/>
        </w:rPr>
        <w:t xml:space="preserve">, presidents, prime ministers and </w:t>
      </w:r>
      <w:r w:rsidRPr="00CA2DCB">
        <w:rPr>
          <w:rStyle w:val="StyleUnderline"/>
          <w:highlight w:val="cyan"/>
        </w:rPr>
        <w:t>foreign ministers</w:t>
      </w:r>
      <w:r w:rsidRPr="008E4EEC">
        <w:rPr>
          <w:rStyle w:val="StyleUnderline"/>
        </w:rPr>
        <w:t xml:space="preserve"> have</w:t>
      </w:r>
      <w:r w:rsidRPr="0003686C">
        <w:rPr>
          <w:sz w:val="16"/>
        </w:rPr>
        <w:t xml:space="preserve"> also </w:t>
      </w:r>
      <w:r w:rsidRPr="00CA2DCB">
        <w:rPr>
          <w:rStyle w:val="StyleUnderline"/>
          <w:highlight w:val="cyan"/>
        </w:rPr>
        <w:t>used this</w:t>
      </w:r>
      <w:r w:rsidRPr="008E4EEC">
        <w:rPr>
          <w:rStyle w:val="StyleUnderline"/>
        </w:rPr>
        <w:t xml:space="preserve"> bellicose </w:t>
      </w:r>
      <w:r w:rsidRPr="00CA2DCB">
        <w:rPr>
          <w:rStyle w:val="StyleUnderline"/>
          <w:highlight w:val="cyan"/>
        </w:rPr>
        <w:t>rhetoric.</w:t>
      </w:r>
      <w:r w:rsidRPr="0003686C">
        <w:rPr>
          <w:sz w:val="16"/>
        </w:rPr>
        <w:t xml:space="preserve"> </w:t>
      </w:r>
      <w:proofErr w:type="spellStart"/>
      <w:r w:rsidRPr="0003686C">
        <w:rPr>
          <w:sz w:val="16"/>
        </w:rPr>
        <w:t>Boutrous</w:t>
      </w:r>
      <w:proofErr w:type="spellEnd"/>
      <w:r w:rsidRPr="0003686C">
        <w:rPr>
          <w:sz w:val="16"/>
        </w:rPr>
        <w:t xml:space="preserve"> Boutros-</w:t>
      </w:r>
      <w:proofErr w:type="spellStart"/>
      <w:r w:rsidRPr="0003686C">
        <w:rPr>
          <w:sz w:val="16"/>
        </w:rPr>
        <w:t>Gali</w:t>
      </w:r>
      <w:proofErr w:type="spellEnd"/>
      <w:r w:rsidRPr="0003686C">
        <w:rPr>
          <w:sz w:val="16"/>
        </w:rPr>
        <w:t xml:space="preserve"> said; ‘the next war in the Middle East will be over water, not politics’ (Boutros Boutros-</w:t>
      </w:r>
      <w:proofErr w:type="spellStart"/>
      <w:r w:rsidRPr="0003686C">
        <w:rPr>
          <w:sz w:val="16"/>
        </w:rPr>
        <w:t>Gali</w:t>
      </w:r>
      <w:proofErr w:type="spellEnd"/>
      <w:r w:rsidRPr="0003686C">
        <w:rPr>
          <w:sz w:val="16"/>
        </w:rPr>
        <w:t xml:space="preserve"> in Butts, 1997, p. 65). The question is not whether the sharing of </w:t>
      </w:r>
      <w:proofErr w:type="spellStart"/>
      <w:r w:rsidRPr="0003686C">
        <w:rPr>
          <w:sz w:val="16"/>
        </w:rPr>
        <w:t>transboundary</w:t>
      </w:r>
      <w:proofErr w:type="spellEnd"/>
      <w:r w:rsidRPr="0003686C">
        <w:rPr>
          <w:sz w:val="16"/>
        </w:rPr>
        <w:t xml:space="preserve"> water sparks political tension and alarmist declaration, but rather to what extent water has been a principal factor in international conflicts. </w:t>
      </w:r>
      <w:r w:rsidRPr="008E4EEC">
        <w:rPr>
          <w:rStyle w:val="StyleUnderline"/>
        </w:rPr>
        <w:t>The evidence seems quite weak.</w:t>
      </w:r>
      <w:r w:rsidRPr="0003686C">
        <w:rPr>
          <w:sz w:val="16"/>
        </w:rPr>
        <w:t xml:space="preserve"> Whether by president Sadat in Egypt or King Hussein in Jordan, </w:t>
      </w:r>
      <w:r w:rsidRPr="008E4EEC">
        <w:rPr>
          <w:rStyle w:val="StyleUnderline"/>
        </w:rPr>
        <w:t>none of these declarations have been followed up by military action.</w:t>
      </w:r>
      <w:r w:rsidRPr="002637AD">
        <w:rPr>
          <w:u w:val="single"/>
        </w:rPr>
        <w:t xml:space="preserve"> </w:t>
      </w:r>
      <w:r w:rsidRPr="0003686C">
        <w:rPr>
          <w:sz w:val="16"/>
        </w:rPr>
        <w:t xml:space="preserve">The governance of </w:t>
      </w:r>
      <w:proofErr w:type="spellStart"/>
      <w:r w:rsidRPr="0003686C">
        <w:rPr>
          <w:sz w:val="16"/>
        </w:rPr>
        <w:t>transboundary</w:t>
      </w:r>
      <w:proofErr w:type="spellEnd"/>
      <w:r w:rsidRPr="0003686C">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CA2DCB">
        <w:rPr>
          <w:rStyle w:val="StyleUnderline"/>
          <w:highlight w:val="cyan"/>
        </w:rPr>
        <w:t xml:space="preserve">None of the </w:t>
      </w:r>
      <w:r w:rsidRPr="00CA2DCB">
        <w:rPr>
          <w:rStyle w:val="Emphasis"/>
          <w:highlight w:val="cyan"/>
        </w:rPr>
        <w:t>various and extensive databases</w:t>
      </w:r>
      <w:r w:rsidRPr="00CA2DCB">
        <w:rPr>
          <w:rStyle w:val="StyleUnderline"/>
          <w:highlight w:val="cyan"/>
        </w:rPr>
        <w:t xml:space="preserve"> on</w:t>
      </w:r>
      <w:r w:rsidRPr="008E4EEC">
        <w:rPr>
          <w:rStyle w:val="StyleUnderline"/>
        </w:rPr>
        <w:t xml:space="preserve"> the </w:t>
      </w:r>
      <w:r w:rsidRPr="00CA2DCB">
        <w:rPr>
          <w:rStyle w:val="StyleUnderline"/>
          <w:highlight w:val="cyan"/>
        </w:rPr>
        <w:t>causes of war show water</w:t>
      </w:r>
      <w:r w:rsidRPr="008E4EEC">
        <w:rPr>
          <w:rStyle w:val="StyleUnderline"/>
        </w:rPr>
        <w:t xml:space="preserve"> as a casus belli.</w:t>
      </w:r>
      <w:r w:rsidRPr="0003686C">
        <w:rPr>
          <w:sz w:val="16"/>
        </w:rPr>
        <w:t xml:space="preserve"> Using the International Crisis Behavior (ICB) data set and supplementary data from the University of Alabama on water conflicts, </w:t>
      </w:r>
      <w:r w:rsidRPr="008E4EEC">
        <w:rPr>
          <w:rStyle w:val="StyleUnderline"/>
        </w:rPr>
        <w:t>Hewitt, Wolf and Hammer found only seven disputes where water seems to have been at least a partial cause</w:t>
      </w:r>
      <w:r w:rsidRPr="0003686C">
        <w:rPr>
          <w:sz w:val="16"/>
        </w:rPr>
        <w:t xml:space="preserve"> for conflict (Wolf, 1998, p. 251). In fact, about </w:t>
      </w:r>
      <w:r w:rsidRPr="00CA2DCB">
        <w:rPr>
          <w:rStyle w:val="StyleUnderline"/>
          <w:highlight w:val="cyan"/>
        </w:rPr>
        <w:t>80% of</w:t>
      </w:r>
      <w:r w:rsidRPr="008E4EEC">
        <w:rPr>
          <w:rStyle w:val="StyleUnderline"/>
        </w:rPr>
        <w:t xml:space="preserve"> the </w:t>
      </w:r>
      <w:r w:rsidRPr="00CA2DCB">
        <w:rPr>
          <w:rStyle w:val="StyleUnderline"/>
          <w:highlight w:val="cyan"/>
        </w:rPr>
        <w:t>incidents</w:t>
      </w:r>
      <w:r w:rsidRPr="008E4EEC">
        <w:rPr>
          <w:rStyle w:val="StyleUnderline"/>
        </w:rPr>
        <w:t xml:space="preserve"> relating to water </w:t>
      </w:r>
      <w:r w:rsidRPr="00CA2DCB">
        <w:rPr>
          <w:rStyle w:val="StyleUnderline"/>
          <w:highlight w:val="cyan"/>
        </w:rPr>
        <w:t>were limited</w:t>
      </w:r>
      <w:r w:rsidRPr="0003686C">
        <w:rPr>
          <w:sz w:val="16"/>
        </w:rPr>
        <w:t xml:space="preserve"> purely </w:t>
      </w:r>
      <w:r w:rsidRPr="00CA2DCB">
        <w:rPr>
          <w:rStyle w:val="StyleUnderline"/>
          <w:highlight w:val="cyan"/>
        </w:rPr>
        <w:t>to</w:t>
      </w:r>
      <w:r w:rsidRPr="008E4EEC">
        <w:rPr>
          <w:rStyle w:val="StyleUnderline"/>
        </w:rPr>
        <w:t xml:space="preserve"> governmental </w:t>
      </w:r>
      <w:r w:rsidRPr="00CA2DCB">
        <w:rPr>
          <w:rStyle w:val="StyleUnderline"/>
          <w:highlight w:val="cyan"/>
        </w:rPr>
        <w:t>rhetoric</w:t>
      </w:r>
      <w:r w:rsidRPr="0003686C">
        <w:rPr>
          <w:sz w:val="16"/>
        </w:rPr>
        <w:t xml:space="preserve"> intended for the electorate (</w:t>
      </w:r>
      <w:proofErr w:type="spellStart"/>
      <w:r w:rsidRPr="0003686C">
        <w:rPr>
          <w:sz w:val="16"/>
        </w:rPr>
        <w:t>Otchet</w:t>
      </w:r>
      <w:proofErr w:type="spellEnd"/>
      <w:r w:rsidRPr="0003686C">
        <w:rPr>
          <w:sz w:val="16"/>
        </w:rPr>
        <w:t xml:space="preserve">, 2001, p. 18). As shown in The Basins At Risk (BAR) water event database, </w:t>
      </w:r>
      <w:r w:rsidRPr="008E4EEC">
        <w:rPr>
          <w:rStyle w:val="StyleUnderline"/>
        </w:rPr>
        <w:t xml:space="preserve">more than </w:t>
      </w:r>
      <w:r w:rsidRPr="00CA2DCB">
        <w:rPr>
          <w:rStyle w:val="StyleUnderline"/>
          <w:highlight w:val="cyan"/>
        </w:rPr>
        <w:t>two-thirds</w:t>
      </w:r>
      <w:r w:rsidRPr="008E4EEC">
        <w:rPr>
          <w:rStyle w:val="StyleUnderline"/>
        </w:rPr>
        <w:t xml:space="preserve"> of</w:t>
      </w:r>
      <w:r w:rsidRPr="0003686C">
        <w:rPr>
          <w:sz w:val="16"/>
        </w:rPr>
        <w:t xml:space="preserve"> over </w:t>
      </w:r>
      <w:r w:rsidRPr="008E4EEC">
        <w:rPr>
          <w:rStyle w:val="StyleUnderline"/>
        </w:rPr>
        <w:t>1800 water</w:t>
      </w:r>
      <w:r w:rsidRPr="0003686C">
        <w:rPr>
          <w:sz w:val="16"/>
        </w:rPr>
        <w:t>-related ‘</w:t>
      </w:r>
      <w:r w:rsidRPr="008E4EEC">
        <w:rPr>
          <w:rStyle w:val="StyleUnderline"/>
        </w:rPr>
        <w:t xml:space="preserve">events’ </w:t>
      </w:r>
      <w:r w:rsidRPr="00CA2DCB">
        <w:rPr>
          <w:rStyle w:val="StyleUnderline"/>
          <w:highlight w:val="cyan"/>
        </w:rPr>
        <w:t>fall on the ‘cooperative’ scale</w:t>
      </w:r>
      <w:r w:rsidRPr="0003686C">
        <w:rPr>
          <w:sz w:val="16"/>
        </w:rPr>
        <w:t xml:space="preserve"> (</w:t>
      </w:r>
      <w:proofErr w:type="spellStart"/>
      <w:r w:rsidRPr="0003686C">
        <w:rPr>
          <w:sz w:val="16"/>
        </w:rPr>
        <w:t>Yoffe</w:t>
      </w:r>
      <w:proofErr w:type="spellEnd"/>
      <w:r w:rsidRPr="0003686C">
        <w:rPr>
          <w:sz w:val="16"/>
        </w:rPr>
        <w:t xml:space="preserve"> et al., 2003). Indeed, if one takes into account a much longer period, the following figures clearly demonstrate this argument. According to studies by the United Nations Food and Agriculture Organization (FAO), </w:t>
      </w:r>
      <w:r w:rsidRPr="008E4EEC">
        <w:rPr>
          <w:rStyle w:val="StyleUnderline"/>
        </w:rPr>
        <w:t>organized political bodies signed</w:t>
      </w:r>
      <w:r w:rsidRPr="0003686C">
        <w:rPr>
          <w:sz w:val="16"/>
        </w:rPr>
        <w:t xml:space="preserve"> between the year 805 and 1984 </w:t>
      </w:r>
      <w:r w:rsidRPr="008E4EEC">
        <w:rPr>
          <w:rStyle w:val="StyleUnderline"/>
        </w:rPr>
        <w:t>more than 3600 water-related treaties</w:t>
      </w:r>
      <w:r w:rsidRPr="0003686C">
        <w:rPr>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AA45EF">
        <w:rPr>
          <w:rStyle w:val="Emphasis"/>
        </w:rPr>
        <w:t>There is</w:t>
      </w:r>
      <w:r w:rsidRPr="0003686C">
        <w:rPr>
          <w:sz w:val="16"/>
        </w:rPr>
        <w:t xml:space="preserve"> however </w:t>
      </w:r>
      <w:r w:rsidRPr="00AA45EF">
        <w:rPr>
          <w:rStyle w:val="Emphasis"/>
        </w:rPr>
        <w:t>no</w:t>
      </w:r>
      <w:r w:rsidRPr="0003686C">
        <w:rPr>
          <w:sz w:val="16"/>
        </w:rPr>
        <w:t xml:space="preserve"> direct </w:t>
      </w:r>
      <w:r w:rsidRPr="00AA45EF">
        <w:rPr>
          <w:rStyle w:val="Emphasis"/>
        </w:rPr>
        <w:t xml:space="preserve">correlation between water scarcity and </w:t>
      </w:r>
      <w:proofErr w:type="spellStart"/>
      <w:r w:rsidRPr="00AA45EF">
        <w:rPr>
          <w:rStyle w:val="Emphasis"/>
        </w:rPr>
        <w:t>transboundary</w:t>
      </w:r>
      <w:proofErr w:type="spellEnd"/>
      <w:r w:rsidRPr="00AA45EF">
        <w:rPr>
          <w:rStyle w:val="Emphasis"/>
        </w:rPr>
        <w:t xml:space="preserve"> conflict. </w:t>
      </w:r>
      <w:r w:rsidRPr="0003686C">
        <w:rPr>
          <w:sz w:val="16"/>
        </w:rPr>
        <w:t xml:space="preserve">Most specialists now tend to agree that the major issue is not scarcity per se but rather the allocation of water resources between the different riparian states (see for example </w:t>
      </w:r>
      <w:proofErr w:type="spellStart"/>
      <w:r w:rsidRPr="0003686C">
        <w:rPr>
          <w:sz w:val="16"/>
        </w:rPr>
        <w:t>Allouche</w:t>
      </w:r>
      <w:proofErr w:type="spellEnd"/>
      <w:r w:rsidRPr="0003686C">
        <w:rPr>
          <w:sz w:val="16"/>
        </w:rPr>
        <w:t xml:space="preserve">, 2005, </w:t>
      </w:r>
      <w:proofErr w:type="spellStart"/>
      <w:r w:rsidRPr="0003686C">
        <w:rPr>
          <w:sz w:val="16"/>
        </w:rPr>
        <w:t>Allouche</w:t>
      </w:r>
      <w:proofErr w:type="spellEnd"/>
      <w:r w:rsidRPr="0003686C">
        <w:rPr>
          <w:sz w:val="16"/>
        </w:rPr>
        <w:t>, 2007 and [</w:t>
      </w:r>
      <w:proofErr w:type="spellStart"/>
      <w:r w:rsidRPr="0003686C">
        <w:rPr>
          <w:sz w:val="16"/>
        </w:rPr>
        <w:t>Rouyer</w:t>
      </w:r>
      <w:proofErr w:type="spellEnd"/>
      <w:r w:rsidRPr="0003686C">
        <w:rPr>
          <w:sz w:val="16"/>
        </w:rPr>
        <w:t>, 2000</w:t>
      </w:r>
      <w:proofErr w:type="gramStart"/>
      <w:r w:rsidRPr="0003686C">
        <w:rPr>
          <w:sz w:val="16"/>
        </w:rPr>
        <w:t>] )</w:t>
      </w:r>
      <w:proofErr w:type="gramEnd"/>
      <w:r w:rsidRPr="0003686C">
        <w:rPr>
          <w:sz w:val="16"/>
        </w:rPr>
        <w:t xml:space="preserve">. </w:t>
      </w:r>
      <w:r w:rsidRPr="008E4EEC">
        <w:rPr>
          <w:rStyle w:val="StyleUnderline"/>
        </w:rPr>
        <w:t>Water rich countries have been involved in</w:t>
      </w:r>
      <w:r w:rsidRPr="0003686C">
        <w:rPr>
          <w:sz w:val="16"/>
        </w:rPr>
        <w:t xml:space="preserve"> a number of </w:t>
      </w:r>
      <w:r w:rsidRPr="008E4EEC">
        <w:rPr>
          <w:rStyle w:val="StyleUnderline"/>
        </w:rPr>
        <w:t>disputes with other</w:t>
      </w:r>
      <w:r w:rsidRPr="0003686C">
        <w:rPr>
          <w:sz w:val="16"/>
        </w:rPr>
        <w:t xml:space="preserve"> relatively </w:t>
      </w:r>
      <w:r w:rsidRPr="008E4EEC">
        <w:rPr>
          <w:rStyle w:val="StyleUnderline"/>
        </w:rPr>
        <w:t>water rich countries</w:t>
      </w:r>
      <w:r w:rsidRPr="0003686C">
        <w:rPr>
          <w:sz w:val="16"/>
        </w:rPr>
        <w:t xml:space="preserve"> (see for example India/Pakistan or Brazil/Argentina). The perception of each state’s estimated water needs really constitutes the core issue in </w:t>
      </w:r>
      <w:proofErr w:type="spellStart"/>
      <w:r w:rsidRPr="0003686C">
        <w:rPr>
          <w:sz w:val="16"/>
        </w:rPr>
        <w:t>transboundary</w:t>
      </w:r>
      <w:proofErr w:type="spellEnd"/>
      <w:r w:rsidRPr="0003686C">
        <w:rPr>
          <w:sz w:val="16"/>
        </w:rPr>
        <w:t xml:space="preserve"> water relations. Indeed, whether this scarcity exists or not in reality, </w:t>
      </w:r>
      <w:r w:rsidRPr="008E4EEC">
        <w:rPr>
          <w:rStyle w:val="StyleUnderline"/>
        </w:rPr>
        <w:t>perceptions of the amount of available water</w:t>
      </w:r>
      <w:r w:rsidRPr="0003686C">
        <w:rPr>
          <w:sz w:val="16"/>
        </w:rPr>
        <w:t xml:space="preserve"> shapes people’s attitude towards the environment (</w:t>
      </w:r>
      <w:proofErr w:type="spellStart"/>
      <w:r w:rsidRPr="0003686C">
        <w:rPr>
          <w:sz w:val="16"/>
        </w:rPr>
        <w:t>Ohlsson</w:t>
      </w:r>
      <w:proofErr w:type="spellEnd"/>
      <w:r w:rsidRPr="0003686C">
        <w:rPr>
          <w:sz w:val="16"/>
        </w:rPr>
        <w:t xml:space="preserve">, 1999). In fact, some water experts have argued that scarcity </w:t>
      </w:r>
      <w:r w:rsidRPr="008E4EEC">
        <w:rPr>
          <w:rStyle w:val="StyleUnderline"/>
        </w:rPr>
        <w:t>drives</w:t>
      </w:r>
      <w:r w:rsidRPr="0003686C">
        <w:rPr>
          <w:sz w:val="16"/>
        </w:rPr>
        <w:t xml:space="preserve"> the process of </w:t>
      </w:r>
      <w:r w:rsidRPr="008E4EEC">
        <w:rPr>
          <w:rStyle w:val="StyleUnderline"/>
        </w:rPr>
        <w:t xml:space="preserve">co-operation among </w:t>
      </w:r>
      <w:proofErr w:type="spellStart"/>
      <w:r w:rsidRPr="008E4EEC">
        <w:rPr>
          <w:rStyle w:val="StyleUnderline"/>
        </w:rPr>
        <w:t>riparians</w:t>
      </w:r>
      <w:proofErr w:type="spellEnd"/>
      <w:r w:rsidRPr="0003686C">
        <w:rPr>
          <w:sz w:val="16"/>
        </w:rPr>
        <w:t xml:space="preserve"> (Dinar and Dinar, 2005 and </w:t>
      </w:r>
      <w:proofErr w:type="spellStart"/>
      <w:r w:rsidRPr="0003686C">
        <w:rPr>
          <w:sz w:val="16"/>
        </w:rPr>
        <w:t>Brochmann</w:t>
      </w:r>
      <w:proofErr w:type="spellEnd"/>
      <w:r w:rsidRPr="0003686C">
        <w:rPr>
          <w:sz w:val="16"/>
        </w:rPr>
        <w:t xml:space="preserve"> and </w:t>
      </w:r>
      <w:proofErr w:type="spellStart"/>
      <w:r w:rsidRPr="0003686C">
        <w:rPr>
          <w:sz w:val="16"/>
        </w:rPr>
        <w:t>Gleditsch</w:t>
      </w:r>
      <w:proofErr w:type="spellEnd"/>
      <w:r w:rsidRPr="0003686C">
        <w:rPr>
          <w:sz w:val="16"/>
        </w:rPr>
        <w:t xml:space="preserve">, 2006). In terms of international relations, </w:t>
      </w:r>
      <w:r w:rsidRPr="00AA45EF">
        <w:rPr>
          <w:rStyle w:val="Emphasis"/>
        </w:rPr>
        <w:t>the threat of water wars</w:t>
      </w:r>
      <w:r w:rsidRPr="0003686C">
        <w:rPr>
          <w:sz w:val="16"/>
        </w:rPr>
        <w:t xml:space="preserve"> due to increasing scarcity </w:t>
      </w:r>
      <w:r w:rsidRPr="00AA45EF">
        <w:rPr>
          <w:rStyle w:val="Emphasis"/>
        </w:rPr>
        <w:t>does not make</w:t>
      </w:r>
      <w:r w:rsidRPr="0003686C">
        <w:rPr>
          <w:sz w:val="16"/>
        </w:rPr>
        <w:t xml:space="preserve"> much </w:t>
      </w:r>
      <w:r w:rsidRPr="00AA45EF">
        <w:rPr>
          <w:rStyle w:val="Emphasis"/>
        </w:rPr>
        <w:t>sense in the light of the recent historical record.</w:t>
      </w:r>
      <w:r w:rsidRPr="0003686C">
        <w:rPr>
          <w:sz w:val="16"/>
        </w:rPr>
        <w:t xml:space="preserve"> Overall, the water war rationale expects conflict to occur over water, and appears to suggest that violence is a viable means of securing national water supplies, an argument which is highly contestable. The </w:t>
      </w:r>
      <w:r w:rsidRPr="008E4EEC">
        <w:rPr>
          <w:rStyle w:val="StyleUnderline"/>
        </w:rPr>
        <w:t>debates over</w:t>
      </w:r>
      <w:r w:rsidRPr="0003686C">
        <w:rPr>
          <w:sz w:val="16"/>
        </w:rPr>
        <w:t xml:space="preserve"> the likely impacts of </w:t>
      </w:r>
      <w:r w:rsidRPr="008E4EEC">
        <w:rPr>
          <w:rStyle w:val="StyleUnderline"/>
        </w:rPr>
        <w:t>climate change</w:t>
      </w:r>
      <w:r w:rsidRPr="0003686C">
        <w:rPr>
          <w:sz w:val="16"/>
        </w:rPr>
        <w:t xml:space="preserve"> have again </w:t>
      </w:r>
      <w:proofErr w:type="spellStart"/>
      <w:r w:rsidRPr="008E4EEC">
        <w:rPr>
          <w:rStyle w:val="StyleUnderline"/>
        </w:rPr>
        <w:t>popularised</w:t>
      </w:r>
      <w:proofErr w:type="spellEnd"/>
      <w:r w:rsidRPr="0003686C">
        <w:rPr>
          <w:sz w:val="16"/>
        </w:rPr>
        <w:t xml:space="preserve"> the idea of </w:t>
      </w:r>
      <w:r w:rsidRPr="008E4EEC">
        <w:rPr>
          <w:rStyle w:val="StyleUnderline"/>
        </w:rPr>
        <w:t>water wars.</w:t>
      </w:r>
      <w:r w:rsidRPr="0003686C">
        <w:rPr>
          <w:sz w:val="16"/>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03686C">
        <w:rPr>
          <w:sz w:val="16"/>
        </w:rPr>
        <w:t>Brauch</w:t>
      </w:r>
      <w:proofErr w:type="spellEnd"/>
      <w:r w:rsidRPr="0003686C">
        <w:rPr>
          <w:sz w:val="16"/>
        </w:rPr>
        <w:t xml:space="preserve">, 2002 and </w:t>
      </w:r>
      <w:proofErr w:type="spellStart"/>
      <w:r w:rsidRPr="0003686C">
        <w:rPr>
          <w:sz w:val="16"/>
        </w:rPr>
        <w:t>Pervis</w:t>
      </w:r>
      <w:proofErr w:type="spellEnd"/>
      <w:r w:rsidRPr="0003686C">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8E4EEC">
        <w:rPr>
          <w:rStyle w:val="StyleUnderline"/>
        </w:rPr>
        <w:t>Despite growing concern that climate change will lead to instability and violent conflict, the evidence base to substantiate the connections is thin</w:t>
      </w:r>
      <w:r w:rsidRPr="0003686C">
        <w:rPr>
          <w:sz w:val="16"/>
        </w:rPr>
        <w:t xml:space="preserve"> </w:t>
      </w:r>
      <w:proofErr w:type="gramStart"/>
      <w:r w:rsidRPr="0003686C">
        <w:rPr>
          <w:sz w:val="16"/>
        </w:rPr>
        <w:t>( [</w:t>
      </w:r>
      <w:proofErr w:type="gramEnd"/>
      <w:r w:rsidRPr="0003686C">
        <w:rPr>
          <w:sz w:val="16"/>
        </w:rPr>
        <w:t xml:space="preserve">Barnett and </w:t>
      </w:r>
      <w:proofErr w:type="spellStart"/>
      <w:r w:rsidRPr="0003686C">
        <w:rPr>
          <w:sz w:val="16"/>
        </w:rPr>
        <w:t>Adger</w:t>
      </w:r>
      <w:proofErr w:type="spellEnd"/>
      <w:r w:rsidRPr="0003686C">
        <w:rPr>
          <w:sz w:val="16"/>
        </w:rPr>
        <w:t xml:space="preserve">, 2007] and </w:t>
      </w:r>
      <w:proofErr w:type="spellStart"/>
      <w:r w:rsidRPr="0003686C">
        <w:rPr>
          <w:sz w:val="16"/>
        </w:rPr>
        <w:t>Kevane</w:t>
      </w:r>
      <w:proofErr w:type="spellEnd"/>
      <w:r w:rsidRPr="0003686C">
        <w:rPr>
          <w:sz w:val="16"/>
        </w:rPr>
        <w:t xml:space="preserve"> and Gray, 2008).</w:t>
      </w:r>
    </w:p>
    <w:p w:rsidR="00CA2DCB" w:rsidRPr="00EA5B21" w:rsidRDefault="00CA2DCB" w:rsidP="00CA2DCB">
      <w:pPr>
        <w:pStyle w:val="Heading4"/>
      </w:pPr>
      <w:r w:rsidRPr="00EA5B21">
        <w:t>Double bind – either no food scarcity, or there are tons of alt causes</w:t>
      </w:r>
    </w:p>
    <w:p w:rsidR="00CA2DCB" w:rsidRPr="00EA5B21" w:rsidRDefault="00CA2DCB" w:rsidP="00CA2DCB">
      <w:r w:rsidRPr="00EA5B21">
        <w:rPr>
          <w:rStyle w:val="Style13ptBold"/>
        </w:rPr>
        <w:t>Adeline 13</w:t>
      </w:r>
      <w:r w:rsidRPr="00EA5B21">
        <w:t xml:space="preserve"> – food preservation specialist (02/17, “Food Storage: The Solution to Food Shortage,” http://beforeitsnews.com/survival/2013/02/food-storage-the-solution-to-food-shortage-2462712.html)</w:t>
      </w:r>
    </w:p>
    <w:p w:rsidR="00CA2DCB" w:rsidRPr="0003686C" w:rsidRDefault="00CA2DCB" w:rsidP="00CA2DCB">
      <w:pPr>
        <w:rPr>
          <w:sz w:val="16"/>
        </w:rPr>
      </w:pPr>
      <w:r w:rsidRPr="0003686C">
        <w:rPr>
          <w:sz w:val="16"/>
        </w:rPr>
        <w:t xml:space="preserve">We humans need food for proper nutrition. In times of crisis, access to a stable food supply is the key to continued survival. </w:t>
      </w:r>
      <w:r w:rsidRPr="00CA2DCB">
        <w:rPr>
          <w:rStyle w:val="StyleUnderline"/>
          <w:highlight w:val="cyan"/>
        </w:rPr>
        <w:t xml:space="preserve">In the presence of </w:t>
      </w:r>
      <w:r w:rsidRPr="00CA2DCB">
        <w:rPr>
          <w:rStyle w:val="Emphasis"/>
          <w:highlight w:val="cyan"/>
        </w:rPr>
        <w:t>natural disasters, human conflicts, climate change, and overpopulation</w:t>
      </w:r>
      <w:r w:rsidRPr="00CA2DCB">
        <w:rPr>
          <w:rStyle w:val="StyleUnderline"/>
          <w:highlight w:val="cyan"/>
        </w:rPr>
        <w:t>, the threat of food shortages</w:t>
      </w:r>
      <w:r w:rsidRPr="0003686C">
        <w:rPr>
          <w:sz w:val="16"/>
        </w:rPr>
        <w:t xml:space="preserve"> and total famine </w:t>
      </w:r>
      <w:r w:rsidRPr="00CA2DCB">
        <w:rPr>
          <w:rStyle w:val="StyleUnderline"/>
          <w:highlight w:val="cyan"/>
        </w:rPr>
        <w:t>is not</w:t>
      </w:r>
      <w:r w:rsidRPr="0003686C">
        <w:rPr>
          <w:sz w:val="16"/>
        </w:rPr>
        <w:t xml:space="preserve"> as </w:t>
      </w:r>
      <w:r w:rsidRPr="00CA2DCB">
        <w:rPr>
          <w:rStyle w:val="StyleUnderline"/>
          <w:highlight w:val="cyan"/>
        </w:rPr>
        <w:t>far-fetched</w:t>
      </w:r>
      <w:r w:rsidRPr="0003686C">
        <w:rPr>
          <w:sz w:val="16"/>
        </w:rPr>
        <w:t xml:space="preserve"> as it seems. Preparing long-term food supplies can buffer the effects of these potential catastrophes. The Anatomy of a Catastrophe Many people think that food shortages may be a thing of the past. Thanks to the marvels of modern technology and scientific farming methods, </w:t>
      </w:r>
      <w:r w:rsidRPr="00CA2DCB">
        <w:rPr>
          <w:rStyle w:val="Emphasis"/>
          <w:highlight w:val="cyan"/>
        </w:rPr>
        <w:t>we have a constant and abundant supply of food.</w:t>
      </w:r>
      <w:r w:rsidRPr="0003686C">
        <w:rPr>
          <w:sz w:val="16"/>
        </w:rPr>
        <w:t xml:space="preserve"> It is difficult to imagine how a food shortage can happen – but it is still a possibility. During ancient times, humans hunted and gathered for food. Then a revolution occurred and changed the course of history: we learned how to cultivate the soil, plant crops, and domesticate animals for a stable source of food. Eventually, </w:t>
      </w:r>
      <w:r w:rsidRPr="00CA2DCB">
        <w:rPr>
          <w:rStyle w:val="StyleUnderline"/>
          <w:highlight w:val="cyan"/>
        </w:rPr>
        <w:t>modern tech</w:t>
      </w:r>
      <w:r w:rsidRPr="0003686C">
        <w:rPr>
          <w:sz w:val="16"/>
        </w:rPr>
        <w:t xml:space="preserve">nology </w:t>
      </w:r>
      <w:r w:rsidRPr="00CA2DCB">
        <w:rPr>
          <w:rStyle w:val="StyleUnderline"/>
          <w:highlight w:val="cyan"/>
        </w:rPr>
        <w:t>has improved farming and fishing</w:t>
      </w:r>
      <w:r w:rsidRPr="0003686C">
        <w:rPr>
          <w:sz w:val="16"/>
        </w:rPr>
        <w:t xml:space="preserve"> techniques, that </w:t>
      </w:r>
      <w:r w:rsidRPr="00CA2DCB">
        <w:rPr>
          <w:rStyle w:val="StyleUnderline"/>
          <w:highlight w:val="cyan"/>
        </w:rPr>
        <w:t>food production has</w:t>
      </w:r>
      <w:r w:rsidRPr="0003686C">
        <w:rPr>
          <w:sz w:val="16"/>
        </w:rPr>
        <w:t xml:space="preserve"> now </w:t>
      </w:r>
      <w:r w:rsidRPr="00CA2DCB">
        <w:rPr>
          <w:rStyle w:val="StyleUnderline"/>
          <w:highlight w:val="cyan"/>
        </w:rPr>
        <w:t>become large-scale.</w:t>
      </w:r>
      <w:r w:rsidRPr="0003686C">
        <w:rPr>
          <w:sz w:val="16"/>
        </w:rPr>
        <w:t xml:space="preserve"> People now depend on hard-working farmers and fishermen for their everyday supply of food. But what happens when the harvests are poor? The farmer will keep his produce to feed his own family first – other people are left without food. Such scenario is still possible today because there are man-made disasters and natural calamities that threaten the world’s food supply. For example, a hurricane rages across the country and floods several states. Our access to food is restricted because travel is nearly impossible. To add to that, business establishments like groceries and supermarkets are probably closed down due to the flood as well as a power outage. Some might argue that this is not a real food shortage scenario because the problem is merely logistics: there is food; it is just that we have no access to it. It is true that natural calamities and wars cause a food shortage only temporarily. However, </w:t>
      </w:r>
      <w:r w:rsidRPr="00CA2DCB">
        <w:rPr>
          <w:rStyle w:val="Emphasis"/>
          <w:highlight w:val="cyan"/>
        </w:rPr>
        <w:t>recent studies</w:t>
      </w:r>
      <w:r w:rsidRPr="00CA2DCB">
        <w:rPr>
          <w:rStyle w:val="StyleUnderline"/>
          <w:highlight w:val="cyan"/>
        </w:rPr>
        <w:t xml:space="preserve"> show</w:t>
      </w:r>
      <w:r w:rsidRPr="0003686C">
        <w:rPr>
          <w:sz w:val="16"/>
        </w:rPr>
        <w:t xml:space="preserve"> that at present, </w:t>
      </w:r>
      <w:r w:rsidRPr="00CA2DCB">
        <w:rPr>
          <w:rStyle w:val="Emphasis"/>
          <w:highlight w:val="cyan"/>
        </w:rPr>
        <w:t>we consume more than we produce.</w:t>
      </w:r>
      <w:r w:rsidRPr="0003686C">
        <w:rPr>
          <w:sz w:val="16"/>
        </w:rPr>
        <w:t xml:space="preserve"> The UN warns that </w:t>
      </w:r>
      <w:r w:rsidRPr="00CA2DCB">
        <w:rPr>
          <w:rStyle w:val="StyleUnderline"/>
          <w:highlight w:val="cyan"/>
        </w:rPr>
        <w:t>grain reserves are</w:t>
      </w:r>
      <w:r w:rsidRPr="0003686C">
        <w:rPr>
          <w:sz w:val="16"/>
        </w:rPr>
        <w:t xml:space="preserve"> progressively </w:t>
      </w:r>
      <w:r w:rsidRPr="00CA2DCB">
        <w:rPr>
          <w:rStyle w:val="StyleUnderline"/>
          <w:highlight w:val="cyan"/>
        </w:rPr>
        <w:t xml:space="preserve">getting lower because of </w:t>
      </w:r>
      <w:r w:rsidRPr="00CA2DCB">
        <w:rPr>
          <w:rStyle w:val="Emphasis"/>
          <w:highlight w:val="cyan"/>
        </w:rPr>
        <w:t>droughts and crop failures</w:t>
      </w:r>
      <w:r w:rsidRPr="0003686C">
        <w:rPr>
          <w:sz w:val="16"/>
        </w:rPr>
        <w:t xml:space="preserve"> in major food producing countries. </w:t>
      </w:r>
      <w:r w:rsidRPr="00CA2DCB">
        <w:rPr>
          <w:rStyle w:val="Emphasis"/>
          <w:highlight w:val="cyan"/>
        </w:rPr>
        <w:t>The famine in Africa</w:t>
      </w:r>
      <w:r w:rsidRPr="00CA2DCB">
        <w:rPr>
          <w:rStyle w:val="StyleUnderline"/>
          <w:highlight w:val="cyan"/>
        </w:rPr>
        <w:t xml:space="preserve"> may possibly be felt in other parts of the world.</w:t>
      </w:r>
      <w:r w:rsidRPr="0003686C">
        <w:rPr>
          <w:sz w:val="16"/>
        </w:rPr>
        <w:t xml:space="preserve"> This is an emergency situation that requires us to prepare beforehand. We must have a supply of food and water for us to survive.</w:t>
      </w:r>
    </w:p>
    <w:p w:rsidR="00CA2DCB" w:rsidRPr="00CA2DCB" w:rsidRDefault="00CA2DCB" w:rsidP="00CA2DCB"/>
    <w:p w:rsidR="00CA2DCB" w:rsidRDefault="00CA2DCB" w:rsidP="00CA2DCB">
      <w:pPr>
        <w:pStyle w:val="Heading3"/>
      </w:pPr>
      <w:r>
        <w:t>2NR</w:t>
      </w:r>
      <w:r>
        <w:t xml:space="preserve"> Food Defense</w:t>
      </w:r>
    </w:p>
    <w:p w:rsidR="00CA2DCB" w:rsidRDefault="00CA2DCB" w:rsidP="00CA2DCB">
      <w:pPr>
        <w:rPr>
          <w:sz w:val="16"/>
        </w:rPr>
      </w:pPr>
    </w:p>
    <w:p w:rsidR="00CA2DCB" w:rsidRPr="007A6F75" w:rsidRDefault="00CA2DCB" w:rsidP="00CA2DCB">
      <w:pPr>
        <w:pStyle w:val="Heading4"/>
      </w:pPr>
      <w:r w:rsidRPr="007A6F75">
        <w:t>Empirics disprove food wars</w:t>
      </w:r>
    </w:p>
    <w:p w:rsidR="00CA2DCB" w:rsidRPr="00A76E69" w:rsidRDefault="00CA2DCB" w:rsidP="00CA2DCB">
      <w:proofErr w:type="spellStart"/>
      <w:r w:rsidRPr="00A76E69">
        <w:rPr>
          <w:rStyle w:val="Style13ptBold"/>
        </w:rPr>
        <w:t>Salehyan</w:t>
      </w:r>
      <w:proofErr w:type="spellEnd"/>
      <w:r w:rsidRPr="00A76E69">
        <w:rPr>
          <w:rStyle w:val="Style13ptBold"/>
        </w:rPr>
        <w:t xml:space="preserve"> 7</w:t>
      </w:r>
      <w:r w:rsidRPr="00A76E69">
        <w:t xml:space="preserve"> (</w:t>
      </w:r>
      <w:proofErr w:type="spellStart"/>
      <w:r w:rsidRPr="00A76E69">
        <w:t>Idean</w:t>
      </w:r>
      <w:proofErr w:type="spellEnd"/>
      <w:r w:rsidRPr="00A76E69">
        <w:t>, Professor of Political Science – University of North Texas, “The New Myth About Climate Change”, Foreign Policy, Summer, http://www.foreignpolicy.com/story/cms.php?story_id=3922)</w:t>
      </w:r>
    </w:p>
    <w:p w:rsidR="00CA2DCB" w:rsidRPr="008D6524" w:rsidRDefault="00CA2DCB" w:rsidP="00CA2DCB">
      <w:r w:rsidRPr="008D6524">
        <w:t xml:space="preserve">First, </w:t>
      </w:r>
      <w:r w:rsidRPr="007A6F75">
        <w:rPr>
          <w:rStyle w:val="underline"/>
          <w:rFonts w:asciiTheme="minorHAnsi" w:eastAsia="SimSun" w:hAnsiTheme="minorHAnsi" w:cs="Arial"/>
          <w:b w:val="0"/>
        </w:rPr>
        <w:t>aside from</w:t>
      </w:r>
      <w:r w:rsidRPr="008D6524">
        <w:t xml:space="preserve"> a few </w:t>
      </w:r>
      <w:r w:rsidRPr="007A6F75">
        <w:rPr>
          <w:rStyle w:val="underline"/>
          <w:rFonts w:asciiTheme="minorHAnsi" w:eastAsia="SimSun" w:hAnsiTheme="minorHAnsi" w:cs="Arial"/>
          <w:b w:val="0"/>
        </w:rPr>
        <w:t xml:space="preserve">anecdotes, </w:t>
      </w:r>
      <w:r w:rsidRPr="00CA2DCB">
        <w:rPr>
          <w:rStyle w:val="underline"/>
          <w:rFonts w:asciiTheme="minorHAnsi" w:eastAsia="SimSun" w:hAnsiTheme="minorHAnsi" w:cs="Arial"/>
          <w:b w:val="0"/>
          <w:highlight w:val="cyan"/>
        </w:rPr>
        <w:t>there is</w:t>
      </w:r>
      <w:r w:rsidRPr="00CA2DCB">
        <w:rPr>
          <w:highlight w:val="cyan"/>
        </w:rPr>
        <w:t xml:space="preserve"> </w:t>
      </w:r>
      <w:r w:rsidRPr="00CA2DCB">
        <w:rPr>
          <w:rStyle w:val="underline"/>
          <w:rFonts w:asciiTheme="minorHAnsi" w:eastAsia="SimSun" w:hAnsiTheme="minorHAnsi" w:cs="Arial"/>
          <w:b w:val="0"/>
          <w:highlight w:val="cyan"/>
        </w:rPr>
        <w:t>little systematic empirical evidence</w:t>
      </w:r>
      <w:r w:rsidRPr="00CA2DCB">
        <w:rPr>
          <w:highlight w:val="cyan"/>
        </w:rPr>
        <w:t xml:space="preserve"> </w:t>
      </w:r>
      <w:r w:rsidRPr="00CA2DCB">
        <w:rPr>
          <w:rStyle w:val="underline"/>
          <w:rFonts w:asciiTheme="minorHAnsi" w:eastAsia="SimSun" w:hAnsiTheme="minorHAnsi" w:cs="Arial"/>
          <w:b w:val="0"/>
          <w:highlight w:val="cyan"/>
        </w:rPr>
        <w:t>that resource scarcity</w:t>
      </w:r>
      <w:r w:rsidRPr="00CA2DCB">
        <w:rPr>
          <w:highlight w:val="cyan"/>
        </w:rPr>
        <w:t xml:space="preserve"> </w:t>
      </w:r>
      <w:r w:rsidRPr="008D6524">
        <w:t xml:space="preserve">and changing environmental conditions </w:t>
      </w:r>
      <w:r w:rsidRPr="00CA2DCB">
        <w:rPr>
          <w:rStyle w:val="underline"/>
          <w:rFonts w:asciiTheme="minorHAnsi" w:eastAsia="SimSun" w:hAnsiTheme="minorHAnsi" w:cs="Arial"/>
          <w:b w:val="0"/>
          <w:highlight w:val="cyan"/>
        </w:rPr>
        <w:t>lead to conflict</w:t>
      </w:r>
      <w:r w:rsidRPr="008D6524">
        <w:t xml:space="preserve">. In fact, </w:t>
      </w:r>
      <w:r w:rsidRPr="007A6F75">
        <w:rPr>
          <w:rStyle w:val="underline"/>
          <w:rFonts w:asciiTheme="minorHAnsi" w:eastAsia="SimSun" w:hAnsiTheme="minorHAnsi" w:cs="Arial"/>
          <w:b w:val="0"/>
        </w:rPr>
        <w:t>several studies have shown</w:t>
      </w:r>
      <w:r w:rsidRPr="007A6F75">
        <w:rPr>
          <w:rStyle w:val="underline"/>
          <w:rFonts w:asciiTheme="minorHAnsi" w:hAnsiTheme="minorHAnsi" w:cs="Arial"/>
          <w:b w:val="0"/>
        </w:rPr>
        <w:t xml:space="preserve"> that </w:t>
      </w:r>
      <w:r w:rsidRPr="007A6F75">
        <w:rPr>
          <w:rStyle w:val="underline"/>
          <w:rFonts w:asciiTheme="minorHAnsi" w:eastAsia="SimSun" w:hAnsiTheme="minorHAnsi" w:cs="Arial"/>
          <w:b w:val="0"/>
        </w:rPr>
        <w:t>an abundance of</w:t>
      </w:r>
      <w:r w:rsidRPr="008D6524">
        <w:t xml:space="preserve"> natural </w:t>
      </w:r>
      <w:r w:rsidRPr="007A6F75">
        <w:rPr>
          <w:rStyle w:val="underline"/>
          <w:rFonts w:asciiTheme="minorHAnsi" w:eastAsia="SimSun" w:hAnsiTheme="minorHAnsi" w:cs="Arial"/>
          <w:b w:val="0"/>
        </w:rPr>
        <w:t>resources is more likely to contribute to conflict</w:t>
      </w:r>
      <w:r w:rsidRPr="008D6524">
        <w:t xml:space="preserve">. Moreover, even as the planet has warmed, the number of civil wars and insurgencies has decreased dramatically. Data collected by researchers at </w:t>
      </w:r>
      <w:smartTag w:uri="urn:schemas-microsoft-com:office:smarttags" w:element="PlaceName">
        <w:r w:rsidRPr="008D6524">
          <w:t>Uppsala</w:t>
        </w:r>
      </w:smartTag>
      <w:r w:rsidRPr="008D6524">
        <w:t xml:space="preserve"> </w:t>
      </w:r>
      <w:smartTag w:uri="urn:schemas-microsoft-com:office:smarttags" w:element="PlaceType">
        <w:r w:rsidRPr="008D6524">
          <w:t>University</w:t>
        </w:r>
      </w:smartTag>
      <w:r w:rsidRPr="008D6524">
        <w:t xml:space="preserve"> and the International Peace Research Institute, </w:t>
      </w:r>
      <w:smartTag w:uri="urn:schemas-microsoft-com:office:smarttags" w:element="place">
        <w:smartTag w:uri="urn:schemas-microsoft-com:office:smarttags" w:element="City">
          <w:r w:rsidRPr="008D6524">
            <w:t>Oslo</w:t>
          </w:r>
        </w:smartTag>
      </w:smartTag>
      <w:r w:rsidRPr="008D6524">
        <w:t xml:space="preserve"> shows a steep decline in the number of armed conflicts around the world. Between 1989 and 2002, some 100 armed conflicts came to an end, including the wars in </w:t>
      </w:r>
      <w:smartTag w:uri="urn:schemas-microsoft-com:office:smarttags" w:element="country-region">
        <w:r w:rsidRPr="008D6524">
          <w:t>Mozambique</w:t>
        </w:r>
      </w:smartTag>
      <w:r w:rsidRPr="008D6524">
        <w:t xml:space="preserve">, </w:t>
      </w:r>
      <w:smartTag w:uri="urn:schemas-microsoft-com:office:smarttags" w:element="country-region">
        <w:r w:rsidRPr="008D6524">
          <w:t>Nicaragua</w:t>
        </w:r>
      </w:smartTag>
      <w:r w:rsidRPr="008D6524">
        <w:t xml:space="preserve">, and </w:t>
      </w:r>
      <w:smartTag w:uri="urn:schemas-microsoft-com:office:smarttags" w:element="place">
        <w:smartTag w:uri="urn:schemas-microsoft-com:office:smarttags" w:element="country-region">
          <w:r w:rsidRPr="008D6524">
            <w:t>Cambodia</w:t>
          </w:r>
        </w:smartTag>
      </w:smartTag>
      <w:r w:rsidRPr="008D6524">
        <w:t xml:space="preserve">.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8D6524">
        <w:t>Programme</w:t>
      </w:r>
      <w:proofErr w:type="spellEnd"/>
      <w:r w:rsidRPr="008D6524">
        <w:t xml:space="preserve"> warns that </w:t>
      </w:r>
      <w:r w:rsidRPr="00CA2DCB">
        <w:rPr>
          <w:rStyle w:val="underline"/>
          <w:rFonts w:asciiTheme="minorHAnsi" w:eastAsia="SimSun" w:hAnsiTheme="minorHAnsi" w:cs="Arial"/>
          <w:b w:val="0"/>
          <w:highlight w:val="cyan"/>
        </w:rPr>
        <w:t>5 million</w:t>
      </w:r>
      <w:r w:rsidRPr="00CA2DCB">
        <w:rPr>
          <w:rStyle w:val="underline"/>
          <w:rFonts w:asciiTheme="minorHAnsi" w:hAnsiTheme="minorHAnsi" w:cs="Arial"/>
          <w:b w:val="0"/>
          <w:highlight w:val="cyan"/>
        </w:rPr>
        <w:t xml:space="preserve"> people </w:t>
      </w:r>
      <w:r w:rsidRPr="00CA2DCB">
        <w:rPr>
          <w:rStyle w:val="underline"/>
          <w:rFonts w:asciiTheme="minorHAnsi" w:eastAsia="SimSun" w:hAnsiTheme="minorHAnsi" w:cs="Arial"/>
          <w:b w:val="0"/>
          <w:highlight w:val="cyan"/>
        </w:rPr>
        <w:t>in Malawi have been experiencing</w:t>
      </w:r>
      <w:r w:rsidRPr="00CA2DCB">
        <w:rPr>
          <w:rStyle w:val="underline"/>
          <w:rFonts w:asciiTheme="minorHAnsi" w:hAnsiTheme="minorHAnsi" w:cs="Arial"/>
          <w:b w:val="0"/>
          <w:highlight w:val="cyan"/>
        </w:rPr>
        <w:t xml:space="preserve"> </w:t>
      </w:r>
      <w:r w:rsidRPr="00CA2DCB">
        <w:rPr>
          <w:rStyle w:val="underline"/>
          <w:rFonts w:asciiTheme="minorHAnsi" w:eastAsia="SimSun" w:hAnsiTheme="minorHAnsi" w:cs="Arial"/>
          <w:b w:val="0"/>
          <w:highlight w:val="cyan"/>
        </w:rPr>
        <w:t>chronic food shortages for</w:t>
      </w:r>
      <w:r w:rsidRPr="008D6524">
        <w:t xml:space="preserve"> several </w:t>
      </w:r>
      <w:r w:rsidRPr="00CA2DCB">
        <w:rPr>
          <w:rStyle w:val="underline"/>
          <w:rFonts w:asciiTheme="minorHAnsi" w:eastAsia="SimSun" w:hAnsiTheme="minorHAnsi" w:cs="Arial"/>
          <w:b w:val="0"/>
          <w:highlight w:val="cyan"/>
        </w:rPr>
        <w:t>years. But</w:t>
      </w:r>
      <w:r w:rsidRPr="008D6524">
        <w:t xml:space="preserve"> famine-wracked </w:t>
      </w:r>
      <w:r w:rsidRPr="00CA2DCB">
        <w:rPr>
          <w:rStyle w:val="underline"/>
          <w:rFonts w:asciiTheme="minorHAnsi" w:eastAsia="SimSun" w:hAnsiTheme="minorHAnsi" w:cs="Arial"/>
          <w:b w:val="0"/>
          <w:highlight w:val="cyan"/>
        </w:rPr>
        <w:t>Malawi has yet to experience</w:t>
      </w:r>
      <w:r w:rsidRPr="008D6524">
        <w:t xml:space="preserve"> a major civil </w:t>
      </w:r>
      <w:r w:rsidRPr="00CA2DCB">
        <w:rPr>
          <w:rStyle w:val="underline"/>
          <w:rFonts w:asciiTheme="minorHAnsi" w:eastAsia="SimSun" w:hAnsiTheme="minorHAnsi" w:cs="Arial"/>
          <w:b w:val="0"/>
          <w:highlight w:val="cyan"/>
        </w:rPr>
        <w:t>war</w:t>
      </w:r>
      <w:r w:rsidRPr="00CA2DCB">
        <w:rPr>
          <w:highlight w:val="cyan"/>
        </w:rPr>
        <w:t>.</w:t>
      </w:r>
      <w:r w:rsidRPr="008D6524">
        <w:t xml:space="preserve"> </w:t>
      </w:r>
      <w:r w:rsidRPr="007A6F75">
        <w:rPr>
          <w:rStyle w:val="underline"/>
          <w:rFonts w:asciiTheme="minorHAnsi" w:eastAsia="SimSun" w:hAnsiTheme="minorHAnsi" w:cs="Arial"/>
          <w:b w:val="0"/>
        </w:rPr>
        <w:t xml:space="preserve">Similarly, </w:t>
      </w:r>
      <w:r w:rsidRPr="00CA2DCB">
        <w:rPr>
          <w:rStyle w:val="underline"/>
          <w:rFonts w:asciiTheme="minorHAnsi" w:eastAsia="SimSun" w:hAnsiTheme="minorHAnsi" w:cs="Arial"/>
          <w:b w:val="0"/>
          <w:highlight w:val="cyan"/>
        </w:rPr>
        <w:t>the</w:t>
      </w:r>
      <w:r w:rsidRPr="008D6524">
        <w:t xml:space="preserve"> Asian </w:t>
      </w:r>
      <w:r w:rsidRPr="00CA2DCB">
        <w:rPr>
          <w:rStyle w:val="underline"/>
          <w:rFonts w:asciiTheme="minorHAnsi" w:eastAsia="SimSun" w:hAnsiTheme="minorHAnsi" w:cs="Arial"/>
          <w:b w:val="0"/>
          <w:highlight w:val="cyan"/>
        </w:rPr>
        <w:t>tsunami</w:t>
      </w:r>
      <w:r w:rsidRPr="007A6F75">
        <w:rPr>
          <w:rStyle w:val="underline"/>
          <w:rFonts w:asciiTheme="minorHAnsi" w:eastAsia="SimSun" w:hAnsiTheme="minorHAnsi" w:cs="Arial"/>
          <w:b w:val="0"/>
        </w:rPr>
        <w:t xml:space="preserve"> in 2004</w:t>
      </w:r>
      <w:r w:rsidRPr="008D6524">
        <w:t xml:space="preserve"> killed hundreds of thousands of people, generated millions of environmental refugees, and </w:t>
      </w:r>
      <w:r w:rsidRPr="008D6524">
        <w:rPr>
          <w:rStyle w:val="StyleUnderline"/>
          <w:rFonts w:ascii="Arial" w:hAnsi="Arial" w:cs="Arial"/>
        </w:rPr>
        <w:t>l</w:t>
      </w:r>
      <w:r w:rsidRPr="008D6524">
        <w:rPr>
          <w:rStyle w:val="StyleUnderline"/>
          <w:rFonts w:ascii="Arial" w:eastAsia="SimSun" w:hAnsi="Arial" w:cs="Arial"/>
        </w:rPr>
        <w:t>ed</w:t>
      </w:r>
      <w:r w:rsidRPr="007A6F75">
        <w:rPr>
          <w:rStyle w:val="underline"/>
          <w:rFonts w:asciiTheme="minorHAnsi" w:eastAsia="SimSun" w:hAnsiTheme="minorHAnsi" w:cs="Arial"/>
          <w:b w:val="0"/>
        </w:rPr>
        <w:t xml:space="preserve"> to severe shortages of</w:t>
      </w:r>
      <w:r w:rsidRPr="008D6524">
        <w:t xml:space="preserve"> shelter, </w:t>
      </w:r>
      <w:r w:rsidRPr="007A6F75">
        <w:rPr>
          <w:rStyle w:val="underline"/>
          <w:rFonts w:asciiTheme="minorHAnsi" w:eastAsia="SimSun" w:hAnsiTheme="minorHAnsi" w:cs="Arial"/>
          <w:b w:val="0"/>
        </w:rPr>
        <w:t>food</w:t>
      </w:r>
      <w:r w:rsidRPr="008D6524">
        <w:t xml:space="preserve">, clean water, and electricity. </w:t>
      </w:r>
      <w:r w:rsidRPr="007A6F75">
        <w:rPr>
          <w:rStyle w:val="underline"/>
          <w:rFonts w:asciiTheme="minorHAnsi" w:eastAsia="SimSun" w:hAnsiTheme="minorHAnsi" w:cs="Arial"/>
          <w:b w:val="0"/>
        </w:rPr>
        <w:t>Yet the tsunami</w:t>
      </w:r>
      <w:r w:rsidRPr="008D6524">
        <w:t xml:space="preserve">, one of the most extreme catastrophes in recent history, </w:t>
      </w:r>
      <w:r w:rsidRPr="00CA2DCB">
        <w:rPr>
          <w:rStyle w:val="underline"/>
          <w:rFonts w:asciiTheme="minorHAnsi" w:eastAsia="SimSun" w:hAnsiTheme="minorHAnsi" w:cs="Arial"/>
          <w:b w:val="0"/>
          <w:highlight w:val="cyan"/>
        </w:rPr>
        <w:t>did not lead to</w:t>
      </w:r>
      <w:r w:rsidRPr="008D6524">
        <w:t xml:space="preserve"> an outbreak of </w:t>
      </w:r>
      <w:r w:rsidRPr="00CA2DCB">
        <w:rPr>
          <w:rStyle w:val="underline"/>
          <w:rFonts w:asciiTheme="minorHAnsi" w:eastAsia="SimSun" w:hAnsiTheme="minorHAnsi" w:cs="Arial"/>
          <w:b w:val="0"/>
          <w:highlight w:val="cyan"/>
        </w:rPr>
        <w:t>resource wars</w:t>
      </w:r>
      <w:r w:rsidRPr="00CA2DCB">
        <w:rPr>
          <w:highlight w:val="cyan"/>
        </w:rPr>
        <w:t xml:space="preserve">. </w:t>
      </w:r>
      <w:r w:rsidRPr="00CA2DCB">
        <w:rPr>
          <w:rStyle w:val="underline"/>
          <w:rFonts w:asciiTheme="minorHAnsi" w:eastAsia="SimSun" w:hAnsiTheme="minorHAnsi" w:cs="Arial"/>
          <w:b w:val="0"/>
          <w:highlight w:val="cyan"/>
        </w:rPr>
        <w:t>Clearly</w:t>
      </w:r>
      <w:r w:rsidRPr="008D6524">
        <w:t xml:space="preserve"> then, </w:t>
      </w:r>
      <w:r w:rsidRPr="00CA2DCB">
        <w:rPr>
          <w:rStyle w:val="underline"/>
          <w:rFonts w:asciiTheme="minorHAnsi" w:eastAsia="SimSun" w:hAnsiTheme="minorHAnsi" w:cs="Arial"/>
          <w:b w:val="0"/>
          <w:highlight w:val="cyan"/>
        </w:rPr>
        <w:t>there is much more to</w:t>
      </w:r>
      <w:r w:rsidRPr="008D6524">
        <w:t xml:space="preserve"> armed </w:t>
      </w:r>
      <w:r w:rsidRPr="00CA2DCB">
        <w:rPr>
          <w:rStyle w:val="underline"/>
          <w:rFonts w:asciiTheme="minorHAnsi" w:eastAsia="SimSun" w:hAnsiTheme="minorHAnsi" w:cs="Arial"/>
          <w:b w:val="0"/>
          <w:highlight w:val="cyan"/>
        </w:rPr>
        <w:t>conflict than resource scarcity</w:t>
      </w:r>
      <w:r w:rsidRPr="00CA2DCB">
        <w:rPr>
          <w:highlight w:val="cyan"/>
        </w:rPr>
        <w:t xml:space="preserve"> </w:t>
      </w:r>
      <w:r w:rsidRPr="008D6524">
        <w:t xml:space="preserve">and natural disasters. </w:t>
      </w:r>
    </w:p>
    <w:p w:rsidR="00CA2DCB" w:rsidRPr="00CA2DCB" w:rsidRDefault="00CA2DCB" w:rsidP="00CA2DCB"/>
    <w:p w:rsidR="00000BBE" w:rsidRDefault="00000BBE" w:rsidP="00000BBE">
      <w:pPr>
        <w:pStyle w:val="Heading2"/>
        <w:rPr>
          <w:rFonts w:asciiTheme="minorHAnsi" w:hAnsiTheme="minorHAnsi"/>
        </w:rPr>
      </w:pPr>
      <w:r w:rsidRPr="00000BBE">
        <w:rPr>
          <w:rFonts w:asciiTheme="minorHAnsi" w:hAnsiTheme="minorHAnsi"/>
        </w:rPr>
        <w:t>Warming</w:t>
      </w:r>
    </w:p>
    <w:p w:rsidR="00CA2DCB" w:rsidRDefault="00CA2DCB" w:rsidP="00CA2DCB">
      <w:pPr>
        <w:pStyle w:val="Heading3"/>
      </w:pPr>
      <w:r>
        <w:t>2NC Warming Defense</w:t>
      </w:r>
    </w:p>
    <w:p w:rsidR="00CA2DCB" w:rsidRDefault="00CA2DCB" w:rsidP="00CA2DCB"/>
    <w:p w:rsidR="00CA2DCB" w:rsidRDefault="00CA2DCB" w:rsidP="00CA2DCB">
      <w:pPr>
        <w:pStyle w:val="Heading4"/>
      </w:pPr>
      <w:r>
        <w:t>Not rapid</w:t>
      </w:r>
    </w:p>
    <w:p w:rsidR="00CA2DCB" w:rsidRDefault="00CA2DCB" w:rsidP="00CA2DCB">
      <w:r w:rsidRPr="00A340D4">
        <w:rPr>
          <w:rStyle w:val="Style13ptBold"/>
        </w:rPr>
        <w:t>McGrath ’13</w:t>
      </w:r>
      <w:r>
        <w:t xml:space="preserve"> (Matt McGrath, Environment correspondent, BBC News, “Climate slowdown means extreme rates of warming 'not as likely'”, </w:t>
      </w:r>
      <w:r w:rsidRPr="004B0FA1">
        <w:t>http://www.bbc.co.uk/news/science-environment-22567023</w:t>
      </w:r>
      <w:r>
        <w:t>, May 19, 2013)</w:t>
      </w:r>
    </w:p>
    <w:p w:rsidR="00CA2DCB" w:rsidRDefault="00CA2DCB" w:rsidP="00CA2DCB"/>
    <w:p w:rsidR="00CA2DCB" w:rsidRPr="00435BDE" w:rsidRDefault="00CA2DCB" w:rsidP="00CA2DCB">
      <w:r w:rsidRPr="00435BDE">
        <w:rPr>
          <w:rStyle w:val="StyleUnderline"/>
        </w:rPr>
        <w:t xml:space="preserve">Scientists say the </w:t>
      </w:r>
      <w:r w:rsidRPr="00CA2DCB">
        <w:rPr>
          <w:rStyle w:val="StyleUnderline"/>
          <w:highlight w:val="cyan"/>
        </w:rPr>
        <w:t>recent downturn in</w:t>
      </w:r>
      <w:r w:rsidRPr="00A340D4">
        <w:rPr>
          <w:rStyle w:val="StyleUnderline"/>
        </w:rPr>
        <w:t xml:space="preserve"> the </w:t>
      </w:r>
      <w:r w:rsidRPr="00CA2DCB">
        <w:rPr>
          <w:rStyle w:val="StyleUnderline"/>
          <w:highlight w:val="cyan"/>
        </w:rPr>
        <w:t>rate of</w:t>
      </w:r>
      <w:r w:rsidRPr="00A340D4">
        <w:rPr>
          <w:rStyle w:val="StyleUnderline"/>
        </w:rPr>
        <w:t xml:space="preserve"> global </w:t>
      </w:r>
      <w:r w:rsidRPr="00CA2DCB">
        <w:rPr>
          <w:rStyle w:val="StyleUnderline"/>
          <w:highlight w:val="cyan"/>
        </w:rPr>
        <w:t>warming will lead to lower temperature rises</w:t>
      </w:r>
      <w:r w:rsidRPr="00A340D4">
        <w:rPr>
          <w:rStyle w:val="StyleUnderline"/>
        </w:rPr>
        <w:t xml:space="preserve"> in the short-term.</w:t>
      </w:r>
      <w:r>
        <w:rPr>
          <w:rStyle w:val="StyleUnderline"/>
        </w:rPr>
        <w:t xml:space="preserve"> </w:t>
      </w:r>
      <w:r w:rsidRPr="00CA2DCB">
        <w:rPr>
          <w:rStyle w:val="StyleUnderline"/>
          <w:highlight w:val="cyan"/>
        </w:rPr>
        <w:t>Since 1998</w:t>
      </w:r>
      <w:r>
        <w:t xml:space="preserve">, </w:t>
      </w:r>
      <w:r w:rsidRPr="00CA2DCB">
        <w:rPr>
          <w:rStyle w:val="StyleUnderline"/>
          <w:highlight w:val="cyan"/>
        </w:rPr>
        <w:t>there has been a</w:t>
      </w:r>
      <w:r>
        <w:t>n unexplained "</w:t>
      </w:r>
      <w:r w:rsidRPr="00CA2DCB">
        <w:rPr>
          <w:rStyle w:val="StyleUnderline"/>
          <w:highlight w:val="cyan"/>
        </w:rPr>
        <w:t>standstill</w:t>
      </w:r>
      <w:r>
        <w:t xml:space="preserve">" in the heating of the Earth's atmosphere. </w:t>
      </w:r>
      <w:r w:rsidRPr="00A340D4">
        <w:rPr>
          <w:rStyle w:val="StyleUnderline"/>
        </w:rPr>
        <w:t xml:space="preserve">Writing in </w:t>
      </w:r>
      <w:r w:rsidRPr="00CA2DCB">
        <w:rPr>
          <w:rStyle w:val="StyleUnderline"/>
          <w:highlight w:val="cyan"/>
        </w:rPr>
        <w:t>Nature Geoscience</w:t>
      </w:r>
      <w:r w:rsidRPr="00A340D4">
        <w:rPr>
          <w:rStyle w:val="StyleUnderline"/>
        </w:rPr>
        <w:t xml:space="preserve">, the researchers </w:t>
      </w:r>
      <w:r w:rsidRPr="00CA2DCB">
        <w:rPr>
          <w:rStyle w:val="StyleUnderline"/>
          <w:highlight w:val="cyan"/>
        </w:rPr>
        <w:t>say this will reduce predicted warming</w:t>
      </w:r>
      <w:r w:rsidRPr="00A340D4">
        <w:rPr>
          <w:rStyle w:val="StyleUnderline"/>
        </w:rPr>
        <w:t xml:space="preserve"> in the coming decades.</w:t>
      </w:r>
      <w:r>
        <w:rPr>
          <w:rStyle w:val="StyleUnderline"/>
        </w:rPr>
        <w:t xml:space="preserve"> </w:t>
      </w:r>
      <w:r>
        <w:t xml:space="preserve">But long-term, the expected temperature rises will not alter significantly. “Start Quote </w:t>
      </w:r>
      <w:proofErr w:type="gramStart"/>
      <w:r>
        <w:t>The</w:t>
      </w:r>
      <w:proofErr w:type="gramEnd"/>
      <w:r>
        <w:t xml:space="preserve"> most </w:t>
      </w:r>
      <w:r w:rsidRPr="00CA2DCB">
        <w:rPr>
          <w:rStyle w:val="Emphasis"/>
          <w:highlight w:val="cyan"/>
        </w:rPr>
        <w:t xml:space="preserve">extreme projections are </w:t>
      </w:r>
      <w:r w:rsidRPr="00435BDE">
        <w:rPr>
          <w:rStyle w:val="StyleUnderline"/>
        </w:rPr>
        <w:t>looking</w:t>
      </w:r>
      <w:r w:rsidRPr="00CA2DCB">
        <w:rPr>
          <w:rStyle w:val="Emphasis"/>
          <w:highlight w:val="cyan"/>
        </w:rPr>
        <w:t xml:space="preserve"> less likely</w:t>
      </w:r>
      <w:r>
        <w:t xml:space="preserve"> than before” </w:t>
      </w:r>
      <w:proofErr w:type="spellStart"/>
      <w:r w:rsidRPr="00A340D4">
        <w:rPr>
          <w:rStyle w:val="StyleUnderline"/>
        </w:rPr>
        <w:t>Dr</w:t>
      </w:r>
      <w:proofErr w:type="spellEnd"/>
      <w:r w:rsidRPr="00A340D4">
        <w:rPr>
          <w:rStyle w:val="StyleUnderline"/>
        </w:rPr>
        <w:t xml:space="preserve"> Alexander Otto University of Oxford</w:t>
      </w:r>
      <w:r>
        <w:rPr>
          <w:rStyle w:val="StyleUnderline"/>
        </w:rPr>
        <w:t xml:space="preserve"> </w:t>
      </w:r>
      <w:r w:rsidRPr="00CA2DCB">
        <w:rPr>
          <w:rStyle w:val="StyleUnderline"/>
          <w:highlight w:val="cyan"/>
        </w:rPr>
        <w:t>The slowdown</w:t>
      </w:r>
      <w:r>
        <w:t xml:space="preserve"> in the expected rate of global warming has </w:t>
      </w:r>
      <w:r w:rsidRPr="00CA2DCB">
        <w:rPr>
          <w:rStyle w:val="StyleUnderline"/>
          <w:highlight w:val="cyan"/>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sidRPr="00A340D4">
        <w:rPr>
          <w:rStyle w:val="StyleUnderline"/>
        </w:rPr>
        <w:t>The Intergovernmental Panel on Climate Change reported in 2007 that the short-term temperature rise would most likely be 1-3C (1.8-5.4F).</w:t>
      </w:r>
      <w:r>
        <w:rPr>
          <w:rStyle w:val="StyleUnderline"/>
        </w:rPr>
        <w:t xml:space="preserve"> </w:t>
      </w:r>
      <w:r w:rsidRPr="00A340D4">
        <w:rPr>
          <w:rStyle w:val="StyleUnderline"/>
        </w:rPr>
        <w:t xml:space="preserve">But in this new analysis, by only including the temperatures from the last decade, </w:t>
      </w:r>
      <w:r w:rsidRPr="00435BDE">
        <w:rPr>
          <w:rStyle w:val="StyleUnderline"/>
        </w:rPr>
        <w:t xml:space="preserve">the projected range would be 0.9-2.0C. </w:t>
      </w:r>
      <w:r w:rsidRPr="00435BDE">
        <w:t>Ice The</w:t>
      </w:r>
      <w:r>
        <w:t xml:space="preserve"> report suggests that warming in the near term will be less than forecast "</w:t>
      </w:r>
      <w:r w:rsidRPr="00CA2DCB">
        <w:rPr>
          <w:rStyle w:val="StyleUnderline"/>
          <w:highlight w:val="cyan"/>
        </w:rPr>
        <w:t>The hottest</w:t>
      </w:r>
      <w:r>
        <w:t xml:space="preserve"> of the </w:t>
      </w:r>
      <w:r w:rsidRPr="00CA2DCB">
        <w:rPr>
          <w:rStyle w:val="StyleUnderline"/>
          <w:highlight w:val="cyan"/>
        </w:rPr>
        <w:t>models</w:t>
      </w:r>
      <w:r>
        <w:t xml:space="preserve"> in the medium-term, they </w:t>
      </w:r>
      <w:r w:rsidRPr="00CA2DCB">
        <w:rPr>
          <w:rStyle w:val="StyleUnderline"/>
          <w:highlight w:val="cyan"/>
        </w:rPr>
        <w:t>are</w:t>
      </w:r>
      <w:r>
        <w:t xml:space="preserve"> actually looking </w:t>
      </w:r>
      <w:r w:rsidRPr="00CA2DCB">
        <w:rPr>
          <w:rStyle w:val="StyleUnderline"/>
          <w:highlight w:val="cyan"/>
        </w:rPr>
        <w:t>less likely or inconsistent with</w:t>
      </w:r>
      <w:r w:rsidRPr="00435BDE">
        <w:rPr>
          <w:rStyle w:val="StyleUnderline"/>
        </w:rPr>
        <w:t xml:space="preserve"> the </w:t>
      </w:r>
      <w:r w:rsidRPr="00CA2DCB">
        <w:rPr>
          <w:rStyle w:val="StyleUnderline"/>
          <w:highlight w:val="cyan"/>
        </w:rPr>
        <w:t>data from the last decade</w:t>
      </w:r>
      <w:r w:rsidRPr="00435BDE">
        <w:rPr>
          <w:rStyle w:val="StyleUnderline"/>
        </w:rPr>
        <w:t xml:space="preserve"> alone," said </w:t>
      </w:r>
      <w:proofErr w:type="spellStart"/>
      <w:r w:rsidRPr="00435BDE">
        <w:rPr>
          <w:rStyle w:val="StyleUnderline"/>
        </w:rPr>
        <w:t>Dr</w:t>
      </w:r>
      <w:proofErr w:type="spellEnd"/>
      <w:r w:rsidRPr="00435BDE">
        <w:rPr>
          <w:rStyle w:val="StyleUnderline"/>
        </w:rPr>
        <w:t xml:space="preserve"> Alexander Otto from the University of Oxford.</w:t>
      </w:r>
      <w:r>
        <w:rPr>
          <w:rStyle w:val="StyleUnderline"/>
        </w:rPr>
        <w:t xml:space="preserve"> </w:t>
      </w:r>
      <w:r>
        <w:t xml:space="preserve">"The most </w:t>
      </w:r>
      <w:r w:rsidRPr="00435BDE">
        <w:rPr>
          <w:rStyle w:val="StyleUnderline"/>
        </w:rPr>
        <w:t xml:space="preserve">extreme projections are </w:t>
      </w:r>
      <w:r w:rsidRPr="00435BDE">
        <w:t xml:space="preserve">looking </w:t>
      </w:r>
      <w:r w:rsidRPr="00435BDE">
        <w:rPr>
          <w:rStyle w:val="StyleUnderline"/>
        </w:rPr>
        <w:t>less likely</w:t>
      </w:r>
      <w:r w:rsidRPr="00435BDE">
        <w:t xml:space="preserve"> than before."</w:t>
      </w:r>
    </w:p>
    <w:p w:rsidR="00CA2DCB" w:rsidRPr="00EA5B21" w:rsidRDefault="00CA2DCB" w:rsidP="00CA2DCB">
      <w:pPr>
        <w:pStyle w:val="Heading4"/>
      </w:pPr>
      <w:r w:rsidRPr="00435BDE">
        <w:t>We adapt</w:t>
      </w:r>
    </w:p>
    <w:p w:rsidR="00CA2DCB" w:rsidRPr="00EA5B21" w:rsidRDefault="00CA2DCB" w:rsidP="00CA2DCB">
      <w:r w:rsidRPr="00EA5B21">
        <w:rPr>
          <w:rStyle w:val="Style13ptBold"/>
        </w:rPr>
        <w:t xml:space="preserve">Mendelsohn </w:t>
      </w:r>
      <w:r>
        <w:rPr>
          <w:rStyle w:val="Style13ptBold"/>
        </w:rPr>
        <w:t>‘</w:t>
      </w:r>
      <w:r w:rsidRPr="00EA5B21">
        <w:rPr>
          <w:rStyle w:val="Style13ptBold"/>
        </w:rPr>
        <w:t xml:space="preserve">9 – </w:t>
      </w:r>
      <w:r w:rsidRPr="00EA5B21">
        <w:t xml:space="preserve">Robert O. Mendelsohn 9, the Edwin Weyerhaeuser Davis Professor, Yale School of Forestry and Environmental Studies, Yale University, June 2009, “Climate Change and Economic Growth,” online: </w:t>
      </w:r>
      <w:hyperlink r:id="rId20" w:history="1">
        <w:r w:rsidRPr="00EA5B21">
          <w:rPr>
            <w:rStyle w:val="Hyperlink"/>
          </w:rPr>
          <w:t>http://www.growthcommission.org/storage/cgdev/documents/gcwp060web.pdf</w:t>
        </w:r>
      </w:hyperlink>
    </w:p>
    <w:p w:rsidR="00CA2DCB" w:rsidRPr="00EA5B21" w:rsidRDefault="00CA2DCB" w:rsidP="00CA2DCB"/>
    <w:p w:rsidR="00CA2DCB" w:rsidRPr="00EA5B21" w:rsidRDefault="00CA2DCB" w:rsidP="00CA2DCB">
      <w:r w:rsidRPr="00CA2DCB">
        <w:rPr>
          <w:rStyle w:val="underline"/>
          <w:b w:val="0"/>
          <w:highlight w:val="cyan"/>
        </w:rPr>
        <w:t>These statements are</w:t>
      </w:r>
      <w:r w:rsidRPr="008D7C64">
        <w:rPr>
          <w:b/>
        </w:rPr>
        <w:t xml:space="preserve"> </w:t>
      </w:r>
      <w:r w:rsidRPr="00EA5B21">
        <w:t xml:space="preserve">largely </w:t>
      </w:r>
      <w:r w:rsidRPr="00CA2DCB">
        <w:rPr>
          <w:rStyle w:val="Emphasis"/>
          <w:highlight w:val="cyan"/>
        </w:rPr>
        <w:t>alarmist and misleading</w:t>
      </w:r>
      <w:r w:rsidRPr="00EA5B21">
        <w:t xml:space="preserve">. Although climate change is a serious problem that deserves attention, </w:t>
      </w:r>
      <w:r w:rsidRPr="008D7C64">
        <w:rPr>
          <w:rStyle w:val="underline"/>
          <w:b w:val="0"/>
        </w:rPr>
        <w:t>society’s immediate behavior has an</w:t>
      </w:r>
      <w:r w:rsidRPr="002637AD">
        <w:rPr>
          <w:u w:val="single"/>
        </w:rPr>
        <w:t xml:space="preserve"> </w:t>
      </w:r>
      <w:r w:rsidRPr="008D7C64">
        <w:rPr>
          <w:rStyle w:val="Emphasis"/>
        </w:rPr>
        <w:t>extremely low probability</w:t>
      </w:r>
      <w:r w:rsidRPr="002637AD">
        <w:rPr>
          <w:u w:val="single"/>
        </w:rPr>
        <w:t xml:space="preserve"> </w:t>
      </w:r>
      <w:r w:rsidRPr="008D7C64">
        <w:rPr>
          <w:rStyle w:val="underline"/>
          <w:b w:val="0"/>
        </w:rPr>
        <w:t>of leading to</w:t>
      </w:r>
      <w:r w:rsidRPr="002637AD">
        <w:rPr>
          <w:u w:val="single"/>
        </w:rPr>
        <w:t xml:space="preserve"> </w:t>
      </w:r>
      <w:r w:rsidRPr="008D7C64">
        <w:rPr>
          <w:rStyle w:val="Emphasis"/>
        </w:rPr>
        <w:t>catastrophic consequences</w:t>
      </w:r>
      <w:r w:rsidRPr="008D7C64">
        <w:rPr>
          <w:b/>
        </w:rPr>
        <w:t xml:space="preserve">. </w:t>
      </w:r>
      <w:r w:rsidRPr="00EA5B21">
        <w:t xml:space="preserve">The </w:t>
      </w:r>
      <w:r w:rsidRPr="008D7C64">
        <w:rPr>
          <w:rStyle w:val="underline"/>
          <w:b w:val="0"/>
        </w:rPr>
        <w:t>science and economics</w:t>
      </w:r>
      <w:r w:rsidRPr="008D7C64">
        <w:rPr>
          <w:b/>
        </w:rPr>
        <w:t xml:space="preserve"> </w:t>
      </w:r>
      <w:r w:rsidRPr="00EA5B21">
        <w:t xml:space="preserve">of climate change </w:t>
      </w:r>
      <w:r w:rsidRPr="008D7C64">
        <w:rPr>
          <w:rStyle w:val="underline"/>
          <w:b w:val="0"/>
        </w:rPr>
        <w:t xml:space="preserve">is quite clear that </w:t>
      </w:r>
      <w:r w:rsidRPr="00CA2DCB">
        <w:rPr>
          <w:rStyle w:val="underline"/>
          <w:b w:val="0"/>
          <w:highlight w:val="cyan"/>
        </w:rPr>
        <w:t>emissions</w:t>
      </w:r>
      <w:r w:rsidRPr="008D7C64">
        <w:rPr>
          <w:rStyle w:val="underline"/>
          <w:b w:val="0"/>
        </w:rPr>
        <w:t xml:space="preserve"> over the next few decades </w:t>
      </w:r>
      <w:r w:rsidRPr="00CA2DCB">
        <w:rPr>
          <w:rStyle w:val="underline"/>
          <w:b w:val="0"/>
          <w:highlight w:val="cyan"/>
        </w:rPr>
        <w:t>will lead to</w:t>
      </w:r>
      <w:r w:rsidRPr="008D7C64">
        <w:rPr>
          <w:rStyle w:val="underline"/>
          <w:b w:val="0"/>
        </w:rPr>
        <w:t xml:space="preserve"> only</w:t>
      </w:r>
      <w:r w:rsidRPr="008D7C64">
        <w:rPr>
          <w:b/>
        </w:rPr>
        <w:t xml:space="preserve"> </w:t>
      </w:r>
      <w:r w:rsidRPr="00CA2DCB">
        <w:rPr>
          <w:rStyle w:val="Emphasis"/>
          <w:highlight w:val="cyan"/>
        </w:rPr>
        <w:t>mild consequences</w:t>
      </w:r>
      <w:r w:rsidRPr="00EA5B21">
        <w:t xml:space="preserve">. The </w:t>
      </w:r>
      <w:r w:rsidRPr="00CA2DCB">
        <w:rPr>
          <w:rStyle w:val="Emphasis"/>
          <w:highlight w:val="cyan"/>
        </w:rPr>
        <w:t>severe impacts</w:t>
      </w:r>
      <w:r w:rsidRPr="00EA5B21">
        <w:t xml:space="preserve"> predicted by alarmists </w:t>
      </w:r>
      <w:r w:rsidRPr="00CA2DCB">
        <w:rPr>
          <w:rStyle w:val="Emphasis"/>
          <w:highlight w:val="cyan"/>
        </w:rPr>
        <w:t>require a century (or two</w:t>
      </w:r>
      <w:r w:rsidRPr="00EA5B21">
        <w:t xml:space="preserve"> in the case of Stern 2006) </w:t>
      </w:r>
      <w:r w:rsidRPr="008D7C64">
        <w:rPr>
          <w:rStyle w:val="Emphasis"/>
        </w:rPr>
        <w:t>of no mitigation</w:t>
      </w:r>
      <w:r w:rsidRPr="00EA5B21">
        <w:t xml:space="preserve">. Many of the </w:t>
      </w:r>
      <w:r w:rsidRPr="008D7C64">
        <w:rPr>
          <w:rStyle w:val="underline"/>
          <w:b w:val="0"/>
        </w:rPr>
        <w:t>predicted impacts assume there will be no or little adaptation</w:t>
      </w:r>
      <w:r w:rsidRPr="00EA5B21">
        <w:t xml:space="preserve">. The net economic impacts from climate change over the next 50 years will be small regardless. Most of </w:t>
      </w:r>
      <w:r w:rsidRPr="008D7C64">
        <w:rPr>
          <w:rStyle w:val="underline"/>
          <w:b w:val="0"/>
        </w:rPr>
        <w:t>the more severe impacts will take more than a century or even a millennium to unfold and many of</w:t>
      </w:r>
      <w:r w:rsidRPr="00CA2DCB">
        <w:rPr>
          <w:rStyle w:val="underline"/>
          <w:b w:val="0"/>
          <w:highlight w:val="cyan"/>
        </w:rPr>
        <w:t xml:space="preserve"> these</w:t>
      </w:r>
      <w:r w:rsidRPr="008D7C64">
        <w:rPr>
          <w:b/>
        </w:rPr>
        <w:t xml:space="preserve"> “</w:t>
      </w:r>
      <w:r w:rsidRPr="008D7C64">
        <w:rPr>
          <w:rStyle w:val="underline"/>
          <w:b w:val="0"/>
        </w:rPr>
        <w:t>potential</w:t>
      </w:r>
      <w:r w:rsidRPr="00CA2DCB">
        <w:rPr>
          <w:rStyle w:val="underline"/>
          <w:b w:val="0"/>
          <w:highlight w:val="cyan"/>
        </w:rPr>
        <w:t>” impacts</w:t>
      </w:r>
      <w:r w:rsidRPr="00CA2DCB">
        <w:rPr>
          <w:highlight w:val="cyan"/>
        </w:rPr>
        <w:t xml:space="preserve"> </w:t>
      </w:r>
      <w:r w:rsidRPr="00CA2DCB">
        <w:rPr>
          <w:rStyle w:val="Emphasis"/>
          <w:highlight w:val="cyan"/>
        </w:rPr>
        <w:t>will never occur because people will adapt.</w:t>
      </w:r>
      <w:r w:rsidRPr="00CA2DCB">
        <w:rPr>
          <w:highlight w:val="cyan"/>
        </w:rPr>
        <w:t xml:space="preserve"> </w:t>
      </w:r>
      <w:r w:rsidRPr="00CA2DCB">
        <w:rPr>
          <w:rStyle w:val="underline"/>
          <w:b w:val="0"/>
          <w:highlight w:val="cyan"/>
        </w:rPr>
        <w:t>It is not</w:t>
      </w:r>
      <w:r w:rsidRPr="008D7C64">
        <w:rPr>
          <w:rStyle w:val="underline"/>
          <w:b w:val="0"/>
        </w:rPr>
        <w:t xml:space="preserve"> at all </w:t>
      </w:r>
      <w:r w:rsidRPr="00CA2DCB">
        <w:rPr>
          <w:rStyle w:val="underline"/>
          <w:b w:val="0"/>
          <w:highlight w:val="cyan"/>
        </w:rPr>
        <w:t>apparent that immediate</w:t>
      </w:r>
      <w:r w:rsidRPr="008D7C64">
        <w:rPr>
          <w:rStyle w:val="underline"/>
          <w:b w:val="0"/>
        </w:rPr>
        <w:t xml:space="preserve"> and dramatic </w:t>
      </w:r>
      <w:r w:rsidRPr="00CA2DCB">
        <w:rPr>
          <w:rStyle w:val="underline"/>
          <w:b w:val="0"/>
          <w:highlight w:val="cyan"/>
        </w:rPr>
        <w:t>policies need to be developed to thwart long</w:t>
      </w:r>
      <w:r w:rsidRPr="00CA2DCB">
        <w:rPr>
          <w:rStyle w:val="underline"/>
          <w:rFonts w:ascii="Cambria Math" w:hAnsi="Cambria Math" w:cs="Cambria Math"/>
          <w:b w:val="0"/>
          <w:highlight w:val="cyan"/>
        </w:rPr>
        <w:t>‐</w:t>
      </w:r>
      <w:r w:rsidRPr="00CA2DCB">
        <w:rPr>
          <w:rStyle w:val="underline"/>
          <w:b w:val="0"/>
          <w:highlight w:val="cyan"/>
        </w:rPr>
        <w:t>range climate risks</w:t>
      </w:r>
      <w:r w:rsidRPr="00EA5B21">
        <w:t>. What is needed are long</w:t>
      </w:r>
      <w:r w:rsidRPr="00EA5B21">
        <w:rPr>
          <w:rFonts w:ascii="Cambria Math" w:hAnsi="Cambria Math" w:cs="Cambria Math"/>
        </w:rPr>
        <w:t>‐</w:t>
      </w:r>
      <w:r w:rsidRPr="00EA5B21">
        <w:t>run balanced responses.</w:t>
      </w:r>
    </w:p>
    <w:p w:rsidR="00CA2DCB" w:rsidRDefault="00CA2DCB" w:rsidP="00CA2DCB"/>
    <w:p w:rsidR="00CA2DCB" w:rsidRDefault="00CA2DCB" w:rsidP="00CA2DCB">
      <w:pPr>
        <w:pStyle w:val="Heading3"/>
      </w:pPr>
      <w:r>
        <w:t>2NR Warming Defense</w:t>
      </w:r>
    </w:p>
    <w:p w:rsidR="00CA2DCB" w:rsidRDefault="00CA2DCB" w:rsidP="00CA2DCB">
      <w:pPr>
        <w:pStyle w:val="Heading4"/>
      </w:pPr>
      <w:r>
        <w:t>Archeology disproves environmental extinction</w:t>
      </w:r>
    </w:p>
    <w:p w:rsidR="00CA2DCB" w:rsidRDefault="00CA2DCB" w:rsidP="00CA2DCB">
      <w:r w:rsidRPr="0085440E">
        <w:rPr>
          <w:rStyle w:val="Style13ptBold"/>
        </w:rPr>
        <w:t>AFP ’13 (</w:t>
      </w:r>
      <w:proofErr w:type="spellStart"/>
      <w:r>
        <w:t>Agence</w:t>
      </w:r>
      <w:proofErr w:type="spellEnd"/>
      <w:r>
        <w:t xml:space="preserve"> France-</w:t>
      </w:r>
      <w:proofErr w:type="spellStart"/>
      <w:r>
        <w:t>Presse</w:t>
      </w:r>
      <w:proofErr w:type="spellEnd"/>
      <w:r>
        <w:t>, “Climate change boosted human development: study”, May 21, 2013)</w:t>
      </w:r>
    </w:p>
    <w:p w:rsidR="00CA2DCB" w:rsidRDefault="00CA2DCB" w:rsidP="00CA2DCB"/>
    <w:p w:rsidR="00CA2DCB" w:rsidRPr="0085440E" w:rsidRDefault="00CA2DCB" w:rsidP="00CA2DCB">
      <w:r>
        <w:t xml:space="preserve">PARIS — </w:t>
      </w:r>
      <w:proofErr w:type="gramStart"/>
      <w:r>
        <w:t>Early</w:t>
      </w:r>
      <w:proofErr w:type="gramEnd"/>
      <w:r>
        <w:t xml:space="preserve"> </w:t>
      </w:r>
      <w:r w:rsidRPr="00CA2DCB">
        <w:rPr>
          <w:rStyle w:val="StyleUnderline"/>
          <w:highlight w:val="cyan"/>
        </w:rPr>
        <w:t>humans</w:t>
      </w:r>
      <w:r>
        <w:t xml:space="preserve"> living in South Africa </w:t>
      </w:r>
      <w:r w:rsidRPr="00CA2DCB">
        <w:rPr>
          <w:rStyle w:val="StyleUnderline"/>
          <w:highlight w:val="cyan"/>
        </w:rPr>
        <w:t>made</w:t>
      </w:r>
      <w:r w:rsidRPr="0085440E">
        <w:rPr>
          <w:rStyle w:val="StyleUnderline"/>
        </w:rPr>
        <w:t xml:space="preserve"> cultural and </w:t>
      </w:r>
      <w:r w:rsidRPr="00CA2DCB">
        <w:rPr>
          <w:rStyle w:val="StyleUnderline"/>
          <w:highlight w:val="cyan"/>
        </w:rPr>
        <w:t xml:space="preserve">industrial leaps </w:t>
      </w:r>
      <w:r w:rsidRPr="00D32314">
        <w:rPr>
          <w:rStyle w:val="StyleUnderline"/>
        </w:rPr>
        <w:t>in</w:t>
      </w:r>
      <w:r w:rsidRPr="00D32314">
        <w:t xml:space="preserve"> periods of </w:t>
      </w:r>
      <w:r w:rsidRPr="00D32314">
        <w:rPr>
          <w:rStyle w:val="StyleUnderline"/>
        </w:rPr>
        <w:t>wetter weather</w:t>
      </w:r>
      <w:r w:rsidRPr="00D32314">
        <w:t>,</w:t>
      </w:r>
      <w:r>
        <w:t xml:space="preserve"> said </w:t>
      </w:r>
      <w:r w:rsidRPr="00CA2DCB">
        <w:rPr>
          <w:rStyle w:val="StyleUnderline"/>
          <w:highlight w:val="cyan"/>
        </w:rPr>
        <w:t>a study</w:t>
      </w:r>
      <w:r>
        <w:t xml:space="preserve"> Tuesday that </w:t>
      </w:r>
      <w:r w:rsidRPr="00CA2DCB">
        <w:rPr>
          <w:rStyle w:val="StyleUnderline"/>
          <w:highlight w:val="cyan"/>
        </w:rPr>
        <w:t>compared</w:t>
      </w:r>
      <w:r>
        <w:t xml:space="preserve"> the archaeological record of </w:t>
      </w:r>
      <w:r w:rsidRPr="00CA2DCB">
        <w:rPr>
          <w:rStyle w:val="StyleUnderline"/>
          <w:highlight w:val="cyan"/>
        </w:rPr>
        <w:t>Man's evolution with</w:t>
      </w:r>
      <w:r>
        <w:t xml:space="preserve"> that of </w:t>
      </w:r>
      <w:r w:rsidRPr="00CA2DCB">
        <w:rPr>
          <w:rStyle w:val="StyleUnderline"/>
          <w:highlight w:val="cyan"/>
        </w:rPr>
        <w:t>climate change</w:t>
      </w:r>
      <w:r>
        <w:t xml:space="preserve">. Anatomically modern humans, Homo sapiens, first made their appearance in Africa during the Middle Stone Age which lasted from about 280,000 to 30,000 years ago. Some of the earliest examples of human culture and technology are found in South Africa -- with fossil evidence of innovative spurts whose cause has left scientists puzzled. The record reveals that </w:t>
      </w:r>
      <w:r w:rsidRPr="00CA2DCB">
        <w:rPr>
          <w:rStyle w:val="StyleUnderline"/>
          <w:highlight w:val="cyan"/>
        </w:rPr>
        <w:t>a notable period of human advancement occurred</w:t>
      </w:r>
      <w:r>
        <w:t xml:space="preserve"> about 71,500 years ago, and another between 64,000 and 59,000 years ago. Examples of such innovation include the use of symbols, linked to the development of complex language, in engravings, the manufacture and use of stone tools and personal adornment with shell </w:t>
      </w:r>
      <w:proofErr w:type="spellStart"/>
      <w:r>
        <w:t>jewellery</w:t>
      </w:r>
      <w:proofErr w:type="spellEnd"/>
      <w:r>
        <w:t>. "</w:t>
      </w:r>
      <w:r w:rsidRPr="00CA2DCB">
        <w:rPr>
          <w:rStyle w:val="StyleUnderline"/>
          <w:highlight w:val="cyan"/>
        </w:rPr>
        <w:t>We show</w:t>
      </w:r>
      <w:r>
        <w:t xml:space="preserve"> </w:t>
      </w:r>
      <w:r w:rsidRPr="00CA2DCB">
        <w:rPr>
          <w:rStyle w:val="Emphasis"/>
          <w:highlight w:val="cyan"/>
        </w:rPr>
        <w:t>for the first time</w:t>
      </w:r>
      <w:r>
        <w:t xml:space="preserve"> that </w:t>
      </w:r>
      <w:r w:rsidRPr="00CA2DCB">
        <w:rPr>
          <w:rStyle w:val="StyleUnderline"/>
          <w:highlight w:val="cyan"/>
        </w:rPr>
        <w:t>the timing of... these periods of innovation coincided with</w:t>
      </w:r>
      <w:r>
        <w:t xml:space="preserve"> </w:t>
      </w:r>
      <w:r w:rsidRPr="00CA2DCB">
        <w:rPr>
          <w:rStyle w:val="Emphasis"/>
          <w:highlight w:val="cyan"/>
        </w:rPr>
        <w:t>abrupt climate change</w:t>
      </w:r>
      <w:r>
        <w:t>," study co-author Martin Ziegler of the Cardiff University School of Earth and Ocean Sciences told AFP of the study in the journal Nature Communications. "We found that South Africa experienced wetter conditions during these periods of cultural advance</w:t>
      </w:r>
      <w:proofErr w:type="gramStart"/>
      <w:r>
        <w:t>. "</w:t>
      </w:r>
      <w:proofErr w:type="gramEnd"/>
      <w:r>
        <w:t xml:space="preserve">At the same time, large parts of sub-Saharan Africa experienced drier conditions, so that South Africa potentially acted as a </w:t>
      </w:r>
      <w:proofErr w:type="spellStart"/>
      <w:r>
        <w:t>refugium</w:t>
      </w:r>
      <w:proofErr w:type="spellEnd"/>
      <w:r>
        <w:t xml:space="preserve"> for early humans." Ziegler and a team reconstructed the South African climate over the past 100,000 years using a sediment core drilled out from the country's east coast. The core shows changes in river discharge and rainfall. "It offers for the first time the possibility to compare the archaeological record with a record of climate change over the same period and thus helps us to understand the origins of modern humans," Ziegler said by email. Co-author Chris Stringer of London's Natural History Museum </w:t>
      </w:r>
      <w:r w:rsidRPr="0085440E">
        <w:t xml:space="preserve">said </w:t>
      </w:r>
      <w:r w:rsidRPr="0085440E">
        <w:rPr>
          <w:rStyle w:val="StyleUnderline"/>
        </w:rPr>
        <w:t>the findings supported the view that population growth fuelled cultural advancement through increased human interactions.</w:t>
      </w:r>
      <w:r>
        <w:rPr>
          <w:rStyle w:val="StyleUnderline"/>
        </w:rPr>
        <w:t xml:space="preserve"> </w:t>
      </w:r>
      <w:r>
        <w:t>"</w:t>
      </w:r>
      <w:r w:rsidRPr="00CA2DCB">
        <w:rPr>
          <w:rStyle w:val="StyleUnderline"/>
          <w:highlight w:val="cyan"/>
        </w:rPr>
        <w:t xml:space="preserve">Such </w:t>
      </w:r>
      <w:r w:rsidRPr="00CA2DCB">
        <w:rPr>
          <w:rStyle w:val="Emphasis"/>
          <w:highlight w:val="cyan"/>
        </w:rPr>
        <w:t>climate-driven pulses</w:t>
      </w:r>
      <w:r>
        <w:t xml:space="preserve"> in southern Africa and more widely </w:t>
      </w:r>
      <w:r w:rsidRPr="00CA2DCB">
        <w:rPr>
          <w:rStyle w:val="StyleUnderline"/>
          <w:highlight w:val="cyan"/>
        </w:rPr>
        <w:t>were</w:t>
      </w:r>
      <w:r>
        <w:t xml:space="preserve"> probably </w:t>
      </w:r>
      <w:r w:rsidRPr="00CA2DCB">
        <w:rPr>
          <w:rStyle w:val="StyleUnderline"/>
          <w:highlight w:val="cyan"/>
        </w:rPr>
        <w:t>fundamental to the origin of key elements of</w:t>
      </w:r>
      <w:r>
        <w:t xml:space="preserve"> modern </w:t>
      </w:r>
      <w:r w:rsidRPr="00CA2DCB">
        <w:rPr>
          <w:rStyle w:val="StyleUnderline"/>
          <w:highlight w:val="cyan"/>
        </w:rPr>
        <w:t>human</w:t>
      </w:r>
      <w:r>
        <w:t xml:space="preserve"> </w:t>
      </w:r>
      <w:proofErr w:type="spellStart"/>
      <w:r>
        <w:t>behaviour</w:t>
      </w:r>
      <w:proofErr w:type="spellEnd"/>
      <w:r>
        <w:t xml:space="preserve"> in Africa and to the subsequent dispersal of Homo sapiens from its ancestral homeland," concluded the study.</w:t>
      </w:r>
    </w:p>
    <w:p w:rsidR="00CA2DCB" w:rsidRPr="0008428C" w:rsidRDefault="00CA2DCB" w:rsidP="00CA2DCB">
      <w:pPr>
        <w:pStyle w:val="Heading4"/>
      </w:pPr>
      <w:r w:rsidRPr="0008428C">
        <w:t>Warming won’t cause extinction</w:t>
      </w:r>
    </w:p>
    <w:p w:rsidR="00CA2DCB" w:rsidRPr="00AD1CD8" w:rsidRDefault="00CA2DCB" w:rsidP="00CA2DCB">
      <w:r w:rsidRPr="00A02115">
        <w:rPr>
          <w:rStyle w:val="Style13ptBold"/>
        </w:rPr>
        <w:t>Barrett ‘7</w:t>
      </w:r>
      <w:r>
        <w:t xml:space="preserve"> (</w:t>
      </w:r>
      <w:r w:rsidRPr="00AD1CD8">
        <w:t>Scott</w:t>
      </w:r>
      <w:r>
        <w:t>, P</w:t>
      </w:r>
      <w:r w:rsidRPr="00AD1CD8">
        <w:t xml:space="preserve">rofessor </w:t>
      </w:r>
      <w:r>
        <w:t xml:space="preserve">of natural resource economics @ </w:t>
      </w:r>
      <w:r w:rsidRPr="00AD1CD8">
        <w:t xml:space="preserve">Columbia University, </w:t>
      </w:r>
      <w:r>
        <w:t>“</w:t>
      </w:r>
      <w:r w:rsidRPr="00AD1CD8">
        <w:t>Why Cooperate? The Incentive to Supply Global Public Goods</w:t>
      </w:r>
      <w:r>
        <w:t>, introduction”, 2007)</w:t>
      </w:r>
    </w:p>
    <w:p w:rsidR="00CA2DCB" w:rsidRDefault="00CA2DCB" w:rsidP="00CA2DCB"/>
    <w:p w:rsidR="00CA2DCB" w:rsidRDefault="00CA2DCB" w:rsidP="00CA2DCB">
      <w:r>
        <w:t xml:space="preserve">First, </w:t>
      </w:r>
      <w:r w:rsidRPr="00CA2DCB">
        <w:rPr>
          <w:rStyle w:val="Emphasis"/>
          <w:highlight w:val="cyan"/>
        </w:rPr>
        <w:t>climate change does not threaten</w:t>
      </w:r>
      <w:r w:rsidRPr="00A02115">
        <w:rPr>
          <w:rStyle w:val="Emphasis"/>
        </w:rPr>
        <w:t xml:space="preserve"> the </w:t>
      </w:r>
      <w:r w:rsidRPr="00CA2DCB">
        <w:rPr>
          <w:rStyle w:val="Emphasis"/>
          <w:highlight w:val="cyan"/>
        </w:rPr>
        <w:t>survival of</w:t>
      </w:r>
      <w:r w:rsidRPr="00AA45EF">
        <w:rPr>
          <w:rStyle w:val="Emphasis"/>
        </w:rPr>
        <w:t xml:space="preserve"> the </w:t>
      </w:r>
      <w:r w:rsidRPr="00CA2DCB">
        <w:rPr>
          <w:rStyle w:val="Emphasis"/>
          <w:highlight w:val="cyan"/>
        </w:rPr>
        <w:t>human species</w:t>
      </w:r>
      <w:r w:rsidRPr="00A02115">
        <w:rPr>
          <w:rStyle w:val="Emphasis"/>
        </w:rPr>
        <w:t>.</w:t>
      </w:r>
      <w:r>
        <w:t xml:space="preserve">5 </w:t>
      </w:r>
      <w:proofErr w:type="gramStart"/>
      <w:r>
        <w:t>If</w:t>
      </w:r>
      <w:proofErr w:type="gramEnd"/>
      <w:r>
        <w:t xml:space="preserve"> unchecked, it will cause other species to become extinction (though </w:t>
      </w:r>
      <w:r w:rsidRPr="00CA2DCB">
        <w:rPr>
          <w:rStyle w:val="StyleUnderline"/>
          <w:highlight w:val="cyan"/>
        </w:rPr>
        <w:t>biodiversity</w:t>
      </w:r>
      <w:r w:rsidRPr="00247DD3">
        <w:rPr>
          <w:rStyle w:val="StyleUnderline"/>
        </w:rPr>
        <w:t xml:space="preserve"> is being </w:t>
      </w:r>
      <w:r w:rsidRPr="00CA2DCB">
        <w:rPr>
          <w:rStyle w:val="StyleUnderline"/>
          <w:highlight w:val="cyan"/>
        </w:rPr>
        <w:t>depleted now due to other reasons</w:t>
      </w:r>
      <w:r>
        <w:t xml:space="preserve">). </w:t>
      </w:r>
      <w:r w:rsidRPr="00247DD3">
        <w:rPr>
          <w:rStyle w:val="StyleUnderline"/>
        </w:rPr>
        <w:t>It will alter critical ecosystems</w:t>
      </w:r>
      <w:r>
        <w:t xml:space="preserve"> (though </w:t>
      </w:r>
      <w:r w:rsidRPr="00247DD3">
        <w:rPr>
          <w:rStyle w:val="StyleUnderline"/>
        </w:rPr>
        <w:t>this is also happening now</w:t>
      </w:r>
      <w:r>
        <w:t xml:space="preserve">, and </w:t>
      </w:r>
      <w:r w:rsidRPr="00247DD3">
        <w:rPr>
          <w:rStyle w:val="StyleUnderline"/>
        </w:rPr>
        <w:t>for reasons unrelated to climate change</w:t>
      </w:r>
      <w:r>
        <w:t>). It will reduce land area as the seas rise, and in the process displace human populations. “</w:t>
      </w:r>
      <w:r w:rsidRPr="00CA2DCB">
        <w:rPr>
          <w:rStyle w:val="StyleUnderline"/>
          <w:highlight w:val="cyan"/>
        </w:rPr>
        <w:t>Catastrophic” climate change is</w:t>
      </w:r>
      <w:r>
        <w:t xml:space="preserve"> possible, but </w:t>
      </w:r>
      <w:r w:rsidRPr="00CA2DCB">
        <w:rPr>
          <w:rStyle w:val="StyleUnderline"/>
          <w:highlight w:val="cyan"/>
        </w:rPr>
        <w:t>not certain</w:t>
      </w:r>
      <w:r w:rsidRPr="00247DD3">
        <w:rPr>
          <w:rStyle w:val="StyleUnderline"/>
        </w:rPr>
        <w:t>.</w:t>
      </w:r>
      <w:r>
        <w:t xml:space="preserve"> Moreover, and unlike an asteroid collision, </w:t>
      </w:r>
      <w:r w:rsidRPr="00247DD3">
        <w:rPr>
          <w:rStyle w:val="StyleUnderline"/>
        </w:rPr>
        <w:t xml:space="preserve">large </w:t>
      </w:r>
      <w:r w:rsidRPr="00CA2DCB">
        <w:rPr>
          <w:rStyle w:val="StyleUnderline"/>
          <w:highlight w:val="cyan"/>
        </w:rPr>
        <w:t>changes</w:t>
      </w:r>
      <w:r>
        <w:t xml:space="preserve"> (</w:t>
      </w:r>
      <w:r w:rsidRPr="00247DD3">
        <w:rPr>
          <w:rStyle w:val="StyleUnderline"/>
        </w:rPr>
        <w:t>such as sea level rise</w:t>
      </w:r>
      <w:r>
        <w:t xml:space="preserve"> of, say, </w:t>
      </w:r>
      <w:proofErr w:type="gramStart"/>
      <w:r>
        <w:t>ten</w:t>
      </w:r>
      <w:proofErr w:type="gramEnd"/>
      <w:r>
        <w:t xml:space="preserve"> meters) </w:t>
      </w:r>
      <w:r w:rsidRPr="00CA2DCB">
        <w:rPr>
          <w:rStyle w:val="Emphasis"/>
          <w:highlight w:val="cyan"/>
        </w:rPr>
        <w:t>will</w:t>
      </w:r>
      <w:r w:rsidRPr="00A02115">
        <w:rPr>
          <w:rStyle w:val="Emphasis"/>
        </w:rPr>
        <w:t xml:space="preserve"> likely </w:t>
      </w:r>
      <w:r w:rsidRPr="00CA2DCB">
        <w:rPr>
          <w:rStyle w:val="Emphasis"/>
          <w:highlight w:val="cyan"/>
        </w:rPr>
        <w:t>take centuries to unfold, giving</w:t>
      </w:r>
      <w:r w:rsidRPr="00A02115">
        <w:rPr>
          <w:rStyle w:val="Emphasis"/>
        </w:rPr>
        <w:t xml:space="preserve"> societies </w:t>
      </w:r>
      <w:r w:rsidRPr="00CA2DCB">
        <w:rPr>
          <w:rStyle w:val="Emphasis"/>
          <w:highlight w:val="cyan"/>
        </w:rPr>
        <w:t>time to adjust.</w:t>
      </w:r>
      <w:r w:rsidRPr="00A02115">
        <w:rPr>
          <w:rStyle w:val="Emphasis"/>
        </w:rPr>
        <w:t xml:space="preserve"> </w:t>
      </w:r>
      <w:r>
        <w:t xml:space="preserve">“Abrupt” climate change is also possible, and will occur more rapidly, perhaps over a decade or two. However, </w:t>
      </w:r>
      <w:r w:rsidRPr="00CA2DCB">
        <w:rPr>
          <w:rStyle w:val="Emphasis"/>
          <w:highlight w:val="cyan"/>
        </w:rPr>
        <w:t>abrupt climate change</w:t>
      </w:r>
      <w:r>
        <w:t xml:space="preserve"> (such as a weakening in the North Atlantic circulation), though potentially very serious, </w:t>
      </w:r>
      <w:r w:rsidRPr="00CA2DCB">
        <w:rPr>
          <w:rStyle w:val="Emphasis"/>
          <w:highlight w:val="cyan"/>
        </w:rPr>
        <w:t>is unlikely to be ruinous</w:t>
      </w:r>
      <w:r w:rsidRPr="00AA45EF">
        <w:rPr>
          <w:rStyle w:val="Emphasis"/>
        </w:rPr>
        <w:t>.</w:t>
      </w:r>
      <w:r>
        <w:t xml:space="preserve"> Human-induced climate change is an experiment of planetary proportions, and we cannot be </w:t>
      </w:r>
      <w:proofErr w:type="spellStart"/>
      <w:r>
        <w:t>sur</w:t>
      </w:r>
      <w:proofErr w:type="spellEnd"/>
      <w:r>
        <w:t xml:space="preserve"> of its consequences. </w:t>
      </w:r>
      <w:r w:rsidRPr="00666D0E">
        <w:rPr>
          <w:rStyle w:val="Emphasis"/>
        </w:rPr>
        <w:t xml:space="preserve">Even in a </w:t>
      </w:r>
      <w:proofErr w:type="spellStart"/>
      <w:r w:rsidRPr="00666D0E">
        <w:rPr>
          <w:rStyle w:val="Emphasis"/>
        </w:rPr>
        <w:t>worse case</w:t>
      </w:r>
      <w:proofErr w:type="spellEnd"/>
      <w:r w:rsidRPr="00666D0E">
        <w:rPr>
          <w:rStyle w:val="Emphasis"/>
        </w:rPr>
        <w:t xml:space="preserve"> scenario</w:t>
      </w:r>
      <w:r>
        <w:t xml:space="preserve">, however, global </w:t>
      </w:r>
      <w:r w:rsidRPr="00666D0E">
        <w:rPr>
          <w:rStyle w:val="Emphasis"/>
        </w:rPr>
        <w:t>climate change is not the equivalent of the</w:t>
      </w:r>
      <w:r>
        <w:t xml:space="preserve"> Earth being hit by </w:t>
      </w:r>
      <w:r w:rsidRPr="00666D0E">
        <w:rPr>
          <w:rStyle w:val="Emphasis"/>
        </w:rPr>
        <w:t>mega-asteroid.</w:t>
      </w:r>
      <w:r>
        <w:t xml:space="preserve"> Indeed, </w:t>
      </w:r>
      <w:r w:rsidRPr="001F471A">
        <w:rPr>
          <w:rStyle w:val="StyleUnderline"/>
        </w:rPr>
        <w:t>if it were as damaging as this, and if we were sure that it would be this harmful</w:t>
      </w:r>
      <w:r>
        <w:t xml:space="preserve">, then </w:t>
      </w:r>
      <w:r w:rsidRPr="001F471A">
        <w:rPr>
          <w:rStyle w:val="StyleUnderline"/>
        </w:rPr>
        <w:t>our incentive to address this threat would be overwhelming.</w:t>
      </w:r>
      <w:r>
        <w:t xml:space="preserve"> The challenge would still be more difficult than asteroid defense, but we would have done much more about it by now. </w:t>
      </w:r>
    </w:p>
    <w:p w:rsidR="00CA2DCB" w:rsidRPr="00CA2DCB" w:rsidRDefault="00CA2DCB" w:rsidP="00CA2DCB"/>
    <w:p w:rsidR="008B4F2D" w:rsidRPr="00000BBE" w:rsidRDefault="008B4F2D" w:rsidP="008B4F2D">
      <w:pPr>
        <w:pStyle w:val="Heading1"/>
        <w:rPr>
          <w:rFonts w:asciiTheme="minorHAnsi" w:hAnsiTheme="minorHAnsi"/>
        </w:rPr>
      </w:pPr>
      <w:r w:rsidRPr="00000BBE">
        <w:rPr>
          <w:rFonts w:asciiTheme="minorHAnsi" w:hAnsiTheme="minorHAnsi"/>
        </w:rPr>
        <w:t xml:space="preserve">Miscellaneous </w:t>
      </w:r>
    </w:p>
    <w:p w:rsidR="004D56C3" w:rsidRDefault="004D56C3" w:rsidP="00CA2DCB">
      <w:pPr>
        <w:pStyle w:val="Heading2"/>
      </w:pPr>
      <w:r w:rsidRPr="00000BBE">
        <w:t>Pork DA</w:t>
      </w:r>
    </w:p>
    <w:p w:rsidR="00CA2DCB" w:rsidRDefault="00CA2DCB" w:rsidP="00CA2DCB">
      <w:pPr>
        <w:pStyle w:val="Heading3"/>
      </w:pPr>
      <w:r>
        <w:t>Link</w:t>
      </w:r>
    </w:p>
    <w:p w:rsidR="00CA2DCB" w:rsidRPr="00CA2DCB" w:rsidRDefault="00CA2DCB" w:rsidP="00CA2DCB">
      <w:pPr>
        <w:pStyle w:val="Heading4"/>
      </w:pPr>
      <w:r>
        <w:t>Plan kills the pork industry</w:t>
      </w:r>
    </w:p>
    <w:p w:rsidR="004D56C3" w:rsidRPr="00000BBE" w:rsidRDefault="004D56C3" w:rsidP="004D56C3">
      <w:pPr>
        <w:rPr>
          <w:rFonts w:asciiTheme="minorHAnsi" w:hAnsiTheme="minorHAnsi"/>
        </w:rPr>
      </w:pPr>
      <w:r w:rsidRPr="00000BBE">
        <w:rPr>
          <w:rFonts w:asciiTheme="minorHAnsi" w:hAnsiTheme="minorHAnsi"/>
          <w:b/>
          <w:bCs/>
          <w:sz w:val="26"/>
        </w:rPr>
        <w:t>NPPC No Date</w:t>
      </w:r>
      <w:r w:rsidRPr="00000BBE">
        <w:rPr>
          <w:rFonts w:asciiTheme="minorHAnsi" w:hAnsiTheme="minorHAnsi"/>
        </w:rPr>
        <w:t xml:space="preserve"> (National Pork Producers Council, “Mandatory Animal Identification System”, </w:t>
      </w:r>
      <w:hyperlink r:id="rId21" w:history="1">
        <w:r w:rsidRPr="00000BBE">
          <w:rPr>
            <w:rFonts w:asciiTheme="minorHAnsi" w:hAnsiTheme="minorHAnsi"/>
          </w:rPr>
          <w:t>http://www.nppc.org/issues/animal-health-safety/mandatory-animal-identification-system/</w:t>
        </w:r>
      </w:hyperlink>
      <w:r w:rsidRPr="00000BBE">
        <w:rPr>
          <w:rFonts w:asciiTheme="minorHAnsi" w:hAnsiTheme="minorHAnsi"/>
        </w:rPr>
        <w:t xml:space="preserve"> )</w:t>
      </w:r>
    </w:p>
    <w:p w:rsidR="004D56C3" w:rsidRPr="00000BBE" w:rsidRDefault="004D56C3" w:rsidP="004D56C3">
      <w:pPr>
        <w:rPr>
          <w:rFonts w:asciiTheme="minorHAnsi" w:hAnsiTheme="minorHAnsi"/>
          <w:b/>
          <w:iCs/>
          <w:u w:val="single"/>
          <w:bdr w:val="single" w:sz="24" w:space="0" w:color="auto"/>
        </w:rPr>
      </w:pPr>
      <w:r w:rsidRPr="00000BBE">
        <w:rPr>
          <w:rFonts w:asciiTheme="minorHAnsi" w:hAnsiTheme="minorHAnsi"/>
          <w:u w:val="single"/>
        </w:rPr>
        <w:t xml:space="preserve">A </w:t>
      </w:r>
      <w:r w:rsidRPr="00CA2DCB">
        <w:rPr>
          <w:rFonts w:asciiTheme="minorHAnsi" w:hAnsiTheme="minorHAnsi"/>
          <w:highlight w:val="cyan"/>
          <w:u w:val="single"/>
        </w:rPr>
        <w:t>mandatory animal identification system plays three vital roles for America’s pork</w:t>
      </w:r>
      <w:r w:rsidRPr="00000BBE">
        <w:rPr>
          <w:rFonts w:asciiTheme="minorHAnsi" w:hAnsiTheme="minorHAnsi"/>
          <w:u w:val="single"/>
        </w:rPr>
        <w:t xml:space="preserve"> producers and consumers: </w:t>
      </w:r>
      <w:r w:rsidRPr="00CA2DCB">
        <w:rPr>
          <w:rFonts w:asciiTheme="minorHAnsi" w:hAnsiTheme="minorHAnsi"/>
          <w:highlight w:val="cyan"/>
          <w:u w:val="single"/>
        </w:rPr>
        <w:t>strengthens</w:t>
      </w:r>
      <w:r w:rsidRPr="00000BBE">
        <w:rPr>
          <w:rFonts w:asciiTheme="minorHAnsi" w:hAnsiTheme="minorHAnsi"/>
          <w:u w:val="single"/>
        </w:rPr>
        <w:t xml:space="preserve"> the </w:t>
      </w:r>
      <w:r w:rsidRPr="00CA2DCB">
        <w:rPr>
          <w:rFonts w:asciiTheme="minorHAnsi" w:hAnsiTheme="minorHAnsi"/>
          <w:highlight w:val="cyan"/>
          <w:u w:val="single"/>
        </w:rPr>
        <w:t>security of the</w:t>
      </w:r>
      <w:r w:rsidRPr="00000BBE">
        <w:rPr>
          <w:rFonts w:asciiTheme="minorHAnsi" w:hAnsiTheme="minorHAnsi"/>
          <w:u w:val="single"/>
        </w:rPr>
        <w:t xml:space="preserve"> nation’s livestock </w:t>
      </w:r>
      <w:r w:rsidRPr="00CA2DCB">
        <w:rPr>
          <w:rFonts w:asciiTheme="minorHAnsi" w:hAnsiTheme="minorHAnsi"/>
          <w:highlight w:val="cyan"/>
          <w:u w:val="single"/>
        </w:rPr>
        <w:t>industry, especially in the event of</w:t>
      </w:r>
      <w:r w:rsidRPr="00000BBE">
        <w:rPr>
          <w:rFonts w:asciiTheme="minorHAnsi" w:hAnsiTheme="minorHAnsi"/>
          <w:u w:val="single"/>
        </w:rPr>
        <w:t xml:space="preserve"> an intentional introduction of </w:t>
      </w:r>
      <w:r w:rsidRPr="00CA2DCB">
        <w:rPr>
          <w:rFonts w:asciiTheme="minorHAnsi" w:hAnsiTheme="minorHAnsi"/>
          <w:b/>
          <w:iCs/>
          <w:highlight w:val="cyan"/>
          <w:u w:val="single"/>
          <w:bdr w:val="single" w:sz="24" w:space="0" w:color="auto"/>
        </w:rPr>
        <w:t>a pathogen or toxin</w:t>
      </w:r>
      <w:r w:rsidRPr="00000BBE">
        <w:rPr>
          <w:rFonts w:asciiTheme="minorHAnsi" w:hAnsiTheme="minorHAnsi"/>
          <w:u w:val="single"/>
        </w:rPr>
        <w:t xml:space="preserve"> that could affect animal health; </w:t>
      </w:r>
      <w:r w:rsidRPr="00CA2DCB">
        <w:rPr>
          <w:rFonts w:asciiTheme="minorHAnsi" w:hAnsiTheme="minorHAnsi"/>
          <w:highlight w:val="cyan"/>
          <w:u w:val="single"/>
        </w:rPr>
        <w:t>provides U.S. pork producers and</w:t>
      </w:r>
      <w:r w:rsidRPr="00000BBE">
        <w:rPr>
          <w:rFonts w:asciiTheme="minorHAnsi" w:hAnsiTheme="minorHAnsi"/>
          <w:u w:val="single"/>
        </w:rPr>
        <w:t xml:space="preserve"> federal and state animal </w:t>
      </w:r>
      <w:r w:rsidRPr="00CA2DCB">
        <w:rPr>
          <w:rFonts w:asciiTheme="minorHAnsi" w:hAnsiTheme="minorHAnsi"/>
          <w:highlight w:val="cyan"/>
          <w:u w:val="single"/>
        </w:rPr>
        <w:t>health officials with improved tools to manage swine herd health through disease surveillance</w:t>
      </w:r>
      <w:r w:rsidRPr="00000BBE">
        <w:rPr>
          <w:rFonts w:asciiTheme="minorHAnsi" w:hAnsiTheme="minorHAnsi"/>
          <w:u w:val="single"/>
        </w:rPr>
        <w:t xml:space="preserve">, </w:t>
      </w:r>
      <w:r w:rsidRPr="00CA2DCB">
        <w:rPr>
          <w:rFonts w:asciiTheme="minorHAnsi" w:hAnsiTheme="minorHAnsi"/>
          <w:highlight w:val="cyan"/>
          <w:u w:val="single"/>
        </w:rPr>
        <w:t>control and eradication programs; and enables</w:t>
      </w:r>
      <w:r w:rsidRPr="00000BBE">
        <w:rPr>
          <w:rFonts w:asciiTheme="minorHAnsi" w:hAnsiTheme="minorHAnsi"/>
          <w:u w:val="single"/>
        </w:rPr>
        <w:t xml:space="preserve"> U.S. </w:t>
      </w:r>
      <w:r w:rsidRPr="00CA2DCB">
        <w:rPr>
          <w:rFonts w:asciiTheme="minorHAnsi" w:hAnsiTheme="minorHAnsi"/>
          <w:highlight w:val="cyan"/>
          <w:u w:val="single"/>
        </w:rPr>
        <w:t>pork producers to maintain and promote access to international markets</w:t>
      </w:r>
      <w:r w:rsidRPr="00000BBE">
        <w:rPr>
          <w:rFonts w:asciiTheme="minorHAnsi" w:hAnsiTheme="minorHAnsi"/>
          <w:b/>
          <w:iCs/>
          <w:u w:val="single"/>
          <w:bdr w:val="single" w:sz="24" w:space="0" w:color="auto"/>
        </w:rPr>
        <w:t xml:space="preserve">, </w:t>
      </w:r>
      <w:r w:rsidRPr="00CA2DCB">
        <w:rPr>
          <w:rFonts w:asciiTheme="minorHAnsi" w:hAnsiTheme="minorHAnsi"/>
          <w:b/>
          <w:iCs/>
          <w:highlight w:val="cyan"/>
          <w:u w:val="single"/>
          <w:bdr w:val="single" w:sz="24" w:space="0" w:color="auto"/>
        </w:rPr>
        <w:t>which are critical to the continued viability of the pork industry.</w:t>
      </w:r>
    </w:p>
    <w:p w:rsidR="004D56C3" w:rsidRPr="00000BBE" w:rsidRDefault="004D56C3" w:rsidP="004D56C3">
      <w:pPr>
        <w:rPr>
          <w:rFonts w:asciiTheme="minorHAnsi" w:hAnsiTheme="minorHAnsi"/>
        </w:rPr>
      </w:pPr>
    </w:p>
    <w:p w:rsidR="004D56C3" w:rsidRPr="00000BBE" w:rsidRDefault="004D56C3" w:rsidP="004D56C3">
      <w:pPr>
        <w:rPr>
          <w:rFonts w:asciiTheme="minorHAnsi" w:hAnsiTheme="minorHAnsi"/>
        </w:rPr>
      </w:pPr>
    </w:p>
    <w:p w:rsidR="00A95652" w:rsidRPr="00000BBE" w:rsidRDefault="00A95652" w:rsidP="008C1B2E">
      <w:pPr>
        <w:rPr>
          <w:rFonts w:asciiTheme="minorHAnsi" w:hAnsiTheme="minorHAnsi"/>
        </w:rPr>
      </w:pPr>
    </w:p>
    <w:sectPr w:rsidR="00A95652" w:rsidRPr="0000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4D56C3"/>
    <w:rsid w:val="00000BBE"/>
    <w:rsid w:val="000139A3"/>
    <w:rsid w:val="000149DA"/>
    <w:rsid w:val="00100833"/>
    <w:rsid w:val="00104529"/>
    <w:rsid w:val="00177B7D"/>
    <w:rsid w:val="0018322D"/>
    <w:rsid w:val="001B5776"/>
    <w:rsid w:val="00251FC7"/>
    <w:rsid w:val="002855A7"/>
    <w:rsid w:val="003135F8"/>
    <w:rsid w:val="00315690"/>
    <w:rsid w:val="00325646"/>
    <w:rsid w:val="003902BA"/>
    <w:rsid w:val="003A09E2"/>
    <w:rsid w:val="00407037"/>
    <w:rsid w:val="004605D6"/>
    <w:rsid w:val="00476355"/>
    <w:rsid w:val="004C60E8"/>
    <w:rsid w:val="004D56C3"/>
    <w:rsid w:val="004E3579"/>
    <w:rsid w:val="004F39E0"/>
    <w:rsid w:val="00537BD5"/>
    <w:rsid w:val="005A1082"/>
    <w:rsid w:val="006065BD"/>
    <w:rsid w:val="00665003"/>
    <w:rsid w:val="007F5B66"/>
    <w:rsid w:val="00823A1C"/>
    <w:rsid w:val="00845B9D"/>
    <w:rsid w:val="00860984"/>
    <w:rsid w:val="008B3ECB"/>
    <w:rsid w:val="008B4F2D"/>
    <w:rsid w:val="008C1B2E"/>
    <w:rsid w:val="008D7C54"/>
    <w:rsid w:val="0091627E"/>
    <w:rsid w:val="009E1922"/>
    <w:rsid w:val="00A93661"/>
    <w:rsid w:val="00A95652"/>
    <w:rsid w:val="00AC2592"/>
    <w:rsid w:val="00B33C6D"/>
    <w:rsid w:val="00B4508F"/>
    <w:rsid w:val="00B8057C"/>
    <w:rsid w:val="00BF593B"/>
    <w:rsid w:val="00C83417"/>
    <w:rsid w:val="00CA2DCB"/>
    <w:rsid w:val="00CC6B17"/>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9A10564-7B88-4238-8115-7CD8F369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3"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D56C3"/>
    <w:pPr>
      <w:spacing w:after="0" w:line="240" w:lineRule="auto"/>
    </w:pPr>
    <w:rPr>
      <w:rFonts w:ascii="Calibri" w:hAnsi="Calibri" w:cs="Times New Roman"/>
    </w:rPr>
  </w:style>
  <w:style w:type="paragraph" w:styleId="Heading1">
    <w:name w:val="heading 1"/>
    <w:aliases w:val="Pocket"/>
    <w:basedOn w:val="Normal"/>
    <w:next w:val="Normal"/>
    <w:link w:val="Heading1Char"/>
    <w:autoRedefine/>
    <w:qFormat/>
    <w:rsid w:val="004D56C3"/>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4D56C3"/>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3"/>
    <w:unhideWhenUsed/>
    <w:qFormat/>
    <w:rsid w:val="004D56C3"/>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T"/>
    <w:basedOn w:val="Normal"/>
    <w:next w:val="Normal"/>
    <w:link w:val="Heading4Char"/>
    <w:autoRedefine/>
    <w:uiPriority w:val="3"/>
    <w:unhideWhenUsed/>
    <w:qFormat/>
    <w:rsid w:val="004D56C3"/>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rsid w:val="004D56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56C3"/>
  </w:style>
  <w:style w:type="character" w:customStyle="1" w:styleId="Heading1Char">
    <w:name w:val="Heading 1 Char"/>
    <w:aliases w:val="Pocket Char"/>
    <w:basedOn w:val="DefaultParagraphFont"/>
    <w:link w:val="Heading1"/>
    <w:rsid w:val="004D56C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D56C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3"/>
    <w:rsid w:val="004D56C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3"/>
    <w:qFormat/>
    <w:rsid w:val="004D56C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Bold Underline"/>
    <w:basedOn w:val="DefaultParagraphFont"/>
    <w:link w:val="textbold"/>
    <w:uiPriority w:val="7"/>
    <w:qFormat/>
    <w:rsid w:val="004D56C3"/>
    <w:rPr>
      <w:rFonts w:ascii="Calibri" w:hAnsi="Calibri"/>
      <w:b/>
      <w:i w:val="0"/>
      <w:iCs/>
      <w:sz w:val="24"/>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4D56C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
    <w:basedOn w:val="DefaultParagraphFont"/>
    <w:uiPriority w:val="6"/>
    <w:qFormat/>
    <w:rsid w:val="004D56C3"/>
    <w:rPr>
      <w:b w:val="0"/>
      <w:sz w:val="22"/>
      <w:u w:val="single"/>
    </w:rPr>
  </w:style>
  <w:style w:type="character" w:styleId="Hyperlink">
    <w:name w:val="Hyperlink"/>
    <w:aliases w:val="Read,Important,heading 1 (block title),Card Text,Internet Link,Analytic Text"/>
    <w:basedOn w:val="DefaultParagraphFont"/>
    <w:uiPriority w:val="99"/>
    <w:unhideWhenUsed/>
    <w:rsid w:val="004D56C3"/>
    <w:rPr>
      <w:color w:val="auto"/>
      <w:u w:val="none"/>
    </w:rPr>
  </w:style>
  <w:style w:type="character" w:styleId="FollowedHyperlink">
    <w:name w:val="FollowedHyperlink"/>
    <w:basedOn w:val="DefaultParagraphFont"/>
    <w:uiPriority w:val="99"/>
    <w:semiHidden/>
    <w:unhideWhenUsed/>
    <w:rsid w:val="004D56C3"/>
    <w:rPr>
      <w:color w:val="auto"/>
      <w:u w:val="none"/>
    </w:rPr>
  </w:style>
  <w:style w:type="paragraph" w:customStyle="1" w:styleId="textbold">
    <w:name w:val="text bold"/>
    <w:basedOn w:val="Normal"/>
    <w:link w:val="Emphasis"/>
    <w:qFormat/>
    <w:rsid w:val="004D56C3"/>
    <w:pPr>
      <w:pBdr>
        <w:top w:val="single" w:sz="4" w:space="0" w:color="auto"/>
        <w:left w:val="single" w:sz="4" w:space="0" w:color="auto"/>
        <w:bottom w:val="single" w:sz="4" w:space="0" w:color="auto"/>
        <w:right w:val="single" w:sz="4" w:space="0" w:color="auto"/>
      </w:pBdr>
      <w:spacing w:line="256" w:lineRule="auto"/>
      <w:ind w:left="720"/>
      <w:jc w:val="both"/>
    </w:pPr>
    <w:rPr>
      <w:rFonts w:cstheme="minorBidi"/>
      <w:b/>
      <w:iCs/>
      <w:sz w:val="24"/>
      <w:u w:val="single"/>
      <w:bdr w:val="single" w:sz="24" w:space="0" w:color="auto"/>
    </w:rPr>
  </w:style>
  <w:style w:type="character" w:customStyle="1" w:styleId="underline">
    <w:name w:val="underline"/>
    <w:qFormat/>
    <w:rsid w:val="00000BBE"/>
    <w:rPr>
      <w:b/>
      <w:u w:val="single"/>
    </w:rPr>
  </w:style>
  <w:style w:type="character" w:customStyle="1" w:styleId="cardChar">
    <w:name w:val="card Char"/>
    <w:link w:val="card"/>
    <w:locked/>
    <w:rsid w:val="00000BBE"/>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000BBE"/>
    <w:pPr>
      <w:spacing w:after="160" w:line="259" w:lineRule="auto"/>
      <w:ind w:left="288" w:right="288"/>
    </w:pPr>
    <w:rPr>
      <w:rFonts w:ascii="Times New Roman" w:eastAsia="Times New Roman" w:hAnsi="Times New Roman"/>
      <w:lang w:val="x-none" w:eastAsia="x-none"/>
    </w:rPr>
  </w:style>
  <w:style w:type="character" w:customStyle="1" w:styleId="TitleChar">
    <w:name w:val="Title Char"/>
    <w:aliases w:val="UNDERLINE Char,Bold Underlined Char,Cites and Cards Char"/>
    <w:link w:val="Title"/>
    <w:uiPriority w:val="6"/>
    <w:qFormat/>
    <w:locked/>
    <w:rsid w:val="00000BBE"/>
    <w:rPr>
      <w:rFonts w:ascii="Times New Roman" w:eastAsia="Times New Roman" w:hAnsi="Times New Roman" w:cs="Times New Roman"/>
      <w:bCs/>
      <w:kern w:val="28"/>
      <w:szCs w:val="32"/>
      <w:u w:val="single"/>
      <w:lang w:val="x-none" w:eastAsia="x-none"/>
    </w:rPr>
  </w:style>
  <w:style w:type="paragraph" w:styleId="Title">
    <w:name w:val="Title"/>
    <w:aliases w:val="UNDERLINE,Bold Underlined,Cites and Cards"/>
    <w:basedOn w:val="Normal"/>
    <w:next w:val="Normal"/>
    <w:link w:val="TitleChar"/>
    <w:uiPriority w:val="6"/>
    <w:qFormat/>
    <w:rsid w:val="00000BBE"/>
    <w:pPr>
      <w:spacing w:after="160" w:line="259" w:lineRule="auto"/>
      <w:ind w:left="720"/>
      <w:outlineLvl w:val="0"/>
    </w:pPr>
    <w:rPr>
      <w:rFonts w:ascii="Times New Roman" w:eastAsia="Times New Roman" w:hAnsi="Times New Roman"/>
      <w:bCs/>
      <w:kern w:val="28"/>
      <w:szCs w:val="32"/>
      <w:u w:val="single"/>
      <w:lang w:val="x-none" w:eastAsia="x-none"/>
    </w:rPr>
  </w:style>
  <w:style w:type="character" w:customStyle="1" w:styleId="TitleChar1">
    <w:name w:val="Title Char1"/>
    <w:basedOn w:val="DefaultParagraphFont"/>
    <w:uiPriority w:val="99"/>
    <w:semiHidden/>
    <w:rsid w:val="00000BBE"/>
    <w:rPr>
      <w:rFonts w:asciiTheme="majorHAnsi" w:eastAsiaTheme="majorEastAsia" w:hAnsiTheme="majorHAnsi" w:cstheme="majorBidi"/>
      <w:spacing w:val="-10"/>
      <w:kern w:val="28"/>
      <w:sz w:val="56"/>
      <w:szCs w:val="56"/>
    </w:rPr>
  </w:style>
  <w:style w:type="paragraph" w:styleId="NoSpacing">
    <w:name w:val="No Spacing"/>
    <w:aliases w:val="No Spacing1,CD - Cite,Dont use,Tag and Cite,Debate Text,No Spacing2,No Spacing11,No Spacing111,Read stuff"/>
    <w:uiPriority w:val="1"/>
    <w:qFormat/>
    <w:rsid w:val="00000BBE"/>
    <w:pPr>
      <w:spacing w:after="0" w:line="240" w:lineRule="auto"/>
    </w:pPr>
    <w:rPr>
      <w:rFonts w:ascii="Times New Roman" w:eastAsia="Calibri" w:hAnsi="Times New Roman" w:cs="Times New Roman"/>
      <w:sz w:val="20"/>
    </w:rPr>
  </w:style>
  <w:style w:type="character" w:customStyle="1" w:styleId="BoldUnderline">
    <w:name w:val="BoldUnderline"/>
    <w:basedOn w:val="DefaultParagraphFont"/>
    <w:uiPriority w:val="1"/>
    <w:qFormat/>
    <w:rsid w:val="00000BB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nationalgeographic.com/news/2011/02/110223-nuclear-war-winter-global-warming-environment-science-climate-change/" TargetMode="External"/><Relationship Id="rId13" Type="http://schemas.openxmlformats.org/officeDocument/2006/relationships/hyperlink" Target="http://www.cattlenetwork.com/cattle-news/New-animal-identification-rules-aid-disease-traceability-208192501.html" TargetMode="External"/><Relationship Id="rId18" Type="http://schemas.openxmlformats.org/officeDocument/2006/relationships/hyperlink" Target="http://www.nbcnews.com/business/economy/meat-prices-expected-keep-climbing-2015-n276906" TargetMode="External"/><Relationship Id="rId3" Type="http://schemas.openxmlformats.org/officeDocument/2006/relationships/settings" Target="settings.xml"/><Relationship Id="rId21" Type="http://schemas.openxmlformats.org/officeDocument/2006/relationships/hyperlink" Target="http://www.nppc.org/issues/animal-health-safety/mandatory-animal-identification-system/" TargetMode="External"/><Relationship Id="rId7" Type="http://schemas.openxmlformats.org/officeDocument/2006/relationships/hyperlink" Target="http://faculty.washington.edu/modelski/PreventGW.pdf" TargetMode="External"/><Relationship Id="rId12" Type="http://schemas.openxmlformats.org/officeDocument/2006/relationships/hyperlink" Target="http://www.globalsecuritynewswire.org/gsn/nw_20100429_7133.php" TargetMode="External"/><Relationship Id="rId17" Type="http://schemas.openxmlformats.org/officeDocument/2006/relationships/hyperlink" Target="http://www.nbcnews.com/business/economy/meat-prices-expected-keep-climbing-2015-n276906" TargetMode="External"/><Relationship Id="rId2" Type="http://schemas.openxmlformats.org/officeDocument/2006/relationships/styles" Target="styles.xml"/><Relationship Id="rId16" Type="http://schemas.openxmlformats.org/officeDocument/2006/relationships/hyperlink" Target="http://www.cattlenetwork.com/cattle-news/Meat-consumption-drops-as-prices-rise-193674211.html" TargetMode="External"/><Relationship Id="rId20" Type="http://schemas.openxmlformats.org/officeDocument/2006/relationships/hyperlink" Target="http://www.growthcommission.org/storage/cgdev/documents/gcwp060web.pdf" TargetMode="External"/><Relationship Id="rId1" Type="http://schemas.openxmlformats.org/officeDocument/2006/relationships/numbering" Target="numbering.xml"/><Relationship Id="rId6" Type="http://schemas.openxmlformats.org/officeDocument/2006/relationships/hyperlink" Target="http://nationalinterest.org/commentary/2014-good-year-great-war-9652?page=3" TargetMode="External"/><Relationship Id="rId11" Type="http://schemas.openxmlformats.org/officeDocument/2006/relationships/hyperlink" Target="http://www.globalcontinuity.com/article/articleview/94/1/30/" TargetMode="External"/><Relationship Id="rId5" Type="http://schemas.openxmlformats.org/officeDocument/2006/relationships/hyperlink" Target="http://www.farmtoconsumer.org/usdas-final-rule-on-animal-id/" TargetMode="External"/><Relationship Id="rId15" Type="http://schemas.openxmlformats.org/officeDocument/2006/relationships/hyperlink" Target="http://www.pacificresearch.org/docLib/20070920_Hysteria_History.pdf" TargetMode="External"/><Relationship Id="rId23" Type="http://schemas.openxmlformats.org/officeDocument/2006/relationships/theme" Target="theme/theme1.xml"/><Relationship Id="rId10" Type="http://schemas.openxmlformats.org/officeDocument/2006/relationships/hyperlink" Target="http://evolution.berkeley.edu/evolibrary/glossary/glossary_popup.php?word=fitness" TargetMode="External"/><Relationship Id="rId19" Type="http://schemas.openxmlformats.org/officeDocument/2006/relationships/hyperlink" Target="http://www.nature.com/nature/journal/v458/n7236/full/458282a.html" TargetMode="External"/><Relationship Id="rId4" Type="http://schemas.openxmlformats.org/officeDocument/2006/relationships/webSettings" Target="webSettings.xml"/><Relationship Id="rId9" Type="http://schemas.openxmlformats.org/officeDocument/2006/relationships/hyperlink" Target="http://www.sciamdigital.com/index.cfm?fa=Products.ViewIssuePreview&amp;ISSUEID_CHAR=944156A6-237D-9F22-E8E572150DCA8E65&amp;ARTICLEID_CHAR=97CA0A88-237D-9F22-E861FD76EBEE2611" TargetMode="External"/><Relationship Id="rId14" Type="http://schemas.openxmlformats.org/officeDocument/2006/relationships/hyperlink" Target="http://www.pacificresearch.org/docLib/20110419_almanac2011.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13</TotalTime>
  <Pages>1</Pages>
  <Words>21002</Words>
  <Characters>119715</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5.0</cp:keywords>
  <dc:description/>
  <cp:lastModifiedBy>Manchester, John</cp:lastModifiedBy>
  <cp:revision>2</cp:revision>
  <dcterms:created xsi:type="dcterms:W3CDTF">2015-06-06T16:26:00Z</dcterms:created>
  <dcterms:modified xsi:type="dcterms:W3CDTF">2015-06-06T17:47:00Z</dcterms:modified>
</cp:coreProperties>
</file>